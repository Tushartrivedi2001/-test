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C12" w:rsidRPr="00147291" w:rsidRDefault="00711217">
      <w:pPr>
        <w:pStyle w:val="Heading1"/>
        <w:spacing w:line="360" w:lineRule="auto"/>
        <w:ind w:left="302" w:right="522"/>
        <w:jc w:val="center"/>
        <w:rPr>
          <w:u w:val="single"/>
        </w:rPr>
      </w:pPr>
      <w:r w:rsidRPr="00147291">
        <w:rPr>
          <w:u w:val="single"/>
        </w:rPr>
        <w:t xml:space="preserve">“IOT based Smart Home Automation and Security System with Smart lock using Mobile App” </w:t>
      </w:r>
    </w:p>
    <w:p w:rsidR="00441C12" w:rsidRDefault="00711217">
      <w:pPr>
        <w:spacing w:line="360" w:lineRule="auto"/>
        <w:ind w:left="985" w:right="1206" w:firstLine="1301"/>
        <w:rPr>
          <w:sz w:val="36"/>
        </w:rPr>
      </w:pPr>
      <w:r>
        <w:rPr>
          <w:color w:val="000009"/>
          <w:sz w:val="36"/>
        </w:rPr>
        <w:t>A</w:t>
      </w:r>
      <w:r w:rsidR="004B3C8A">
        <w:rPr>
          <w:color w:val="000009"/>
          <w:sz w:val="36"/>
        </w:rPr>
        <w:t xml:space="preserve"> Project Report (Project Work I</w:t>
      </w:r>
      <w:r>
        <w:rPr>
          <w:color w:val="000009"/>
          <w:sz w:val="36"/>
        </w:rPr>
        <w:t>)</w:t>
      </w:r>
      <w:r>
        <w:rPr>
          <w:color w:val="000009"/>
          <w:spacing w:val="1"/>
          <w:sz w:val="36"/>
        </w:rPr>
        <w:t xml:space="preserve"> </w:t>
      </w:r>
      <w:r>
        <w:rPr>
          <w:color w:val="000009"/>
          <w:sz w:val="36"/>
        </w:rPr>
        <w:t>Submitted</w:t>
      </w:r>
      <w:r>
        <w:rPr>
          <w:color w:val="000009"/>
          <w:spacing w:val="-1"/>
          <w:sz w:val="36"/>
        </w:rPr>
        <w:t xml:space="preserve"> </w:t>
      </w:r>
      <w:r>
        <w:rPr>
          <w:color w:val="000009"/>
          <w:sz w:val="36"/>
        </w:rPr>
        <w:t>in partial</w:t>
      </w:r>
      <w:r>
        <w:rPr>
          <w:color w:val="000009"/>
          <w:spacing w:val="-5"/>
          <w:sz w:val="36"/>
        </w:rPr>
        <w:t xml:space="preserve"> </w:t>
      </w:r>
      <w:r>
        <w:rPr>
          <w:color w:val="000009"/>
          <w:sz w:val="36"/>
        </w:rPr>
        <w:t>fulfillment</w:t>
      </w:r>
      <w:r>
        <w:rPr>
          <w:color w:val="000009"/>
          <w:spacing w:val="-1"/>
          <w:sz w:val="36"/>
        </w:rPr>
        <w:t xml:space="preserve"> </w:t>
      </w:r>
      <w:r>
        <w:rPr>
          <w:color w:val="000009"/>
          <w:sz w:val="36"/>
        </w:rPr>
        <w:t>of</w:t>
      </w:r>
      <w:r>
        <w:rPr>
          <w:color w:val="000009"/>
          <w:spacing w:val="-6"/>
          <w:sz w:val="36"/>
        </w:rPr>
        <w:t xml:space="preserve"> </w:t>
      </w:r>
      <w:r>
        <w:rPr>
          <w:color w:val="000009"/>
          <w:sz w:val="36"/>
        </w:rPr>
        <w:t>requirement</w:t>
      </w:r>
      <w:r>
        <w:rPr>
          <w:color w:val="000009"/>
          <w:spacing w:val="-1"/>
          <w:sz w:val="36"/>
        </w:rPr>
        <w:t xml:space="preserve"> </w:t>
      </w:r>
      <w:r>
        <w:rPr>
          <w:color w:val="000009"/>
          <w:sz w:val="36"/>
        </w:rPr>
        <w:t>of</w:t>
      </w:r>
      <w:r>
        <w:rPr>
          <w:color w:val="000009"/>
          <w:spacing w:val="-6"/>
          <w:sz w:val="36"/>
        </w:rPr>
        <w:t xml:space="preserve"> </w:t>
      </w:r>
      <w:r>
        <w:rPr>
          <w:color w:val="000009"/>
          <w:sz w:val="36"/>
        </w:rPr>
        <w:t>the</w:t>
      </w:r>
    </w:p>
    <w:p w:rsidR="00441C12" w:rsidRDefault="00711217">
      <w:pPr>
        <w:ind w:left="4086"/>
        <w:rPr>
          <w:sz w:val="36"/>
        </w:rPr>
      </w:pPr>
      <w:r>
        <w:rPr>
          <w:color w:val="000009"/>
          <w:sz w:val="36"/>
        </w:rPr>
        <w:t>Degree</w:t>
      </w:r>
      <w:r>
        <w:rPr>
          <w:color w:val="000009"/>
          <w:spacing w:val="-2"/>
          <w:sz w:val="36"/>
        </w:rPr>
        <w:t xml:space="preserve"> </w:t>
      </w:r>
      <w:r>
        <w:rPr>
          <w:color w:val="000009"/>
          <w:sz w:val="36"/>
        </w:rPr>
        <w:t>of</w:t>
      </w:r>
    </w:p>
    <w:p w:rsidR="00441C12" w:rsidRPr="0021354F" w:rsidRDefault="00711217">
      <w:pPr>
        <w:spacing w:before="198" w:line="367" w:lineRule="auto"/>
        <w:ind w:left="302" w:right="522"/>
        <w:jc w:val="center"/>
        <w:rPr>
          <w:b/>
          <w:sz w:val="36"/>
        </w:rPr>
      </w:pPr>
      <w:r w:rsidRPr="0021354F">
        <w:rPr>
          <w:b/>
          <w:color w:val="000009"/>
          <w:sz w:val="36"/>
        </w:rPr>
        <w:t>BACHELOR OF TECHNOLOGY in ELECTRONICS AND</w:t>
      </w:r>
      <w:r w:rsidR="0021354F">
        <w:rPr>
          <w:b/>
          <w:color w:val="000009"/>
          <w:sz w:val="36"/>
        </w:rPr>
        <w:t xml:space="preserve"> </w:t>
      </w:r>
      <w:r w:rsidRPr="0021354F">
        <w:rPr>
          <w:b/>
          <w:color w:val="000009"/>
          <w:spacing w:val="-87"/>
          <w:sz w:val="36"/>
        </w:rPr>
        <w:t xml:space="preserve"> </w:t>
      </w:r>
      <w:r w:rsidR="0021354F">
        <w:rPr>
          <w:b/>
          <w:color w:val="000009"/>
          <w:spacing w:val="-87"/>
          <w:sz w:val="36"/>
        </w:rPr>
        <w:t xml:space="preserve">                     </w:t>
      </w:r>
      <w:r w:rsidRPr="0021354F">
        <w:rPr>
          <w:b/>
          <w:color w:val="000009"/>
          <w:sz w:val="36"/>
        </w:rPr>
        <w:t>COMMUNICATION</w:t>
      </w:r>
    </w:p>
    <w:p w:rsidR="00441C12" w:rsidRDefault="0021354F" w:rsidP="0021354F">
      <w:pPr>
        <w:pStyle w:val="Heading1"/>
        <w:tabs>
          <w:tab w:val="center" w:pos="4808"/>
          <w:tab w:val="left" w:pos="5700"/>
        </w:tabs>
        <w:spacing w:before="0" w:line="276" w:lineRule="auto"/>
        <w:ind w:left="2118" w:right="2322"/>
      </w:pPr>
      <w:r w:rsidRPr="0021354F">
        <w:rPr>
          <w:color w:val="000009"/>
        </w:rPr>
        <w:tab/>
      </w:r>
      <w:r w:rsidR="00711217" w:rsidRPr="0021354F">
        <w:rPr>
          <w:color w:val="000009"/>
        </w:rPr>
        <w:t>BY</w:t>
      </w:r>
    </w:p>
    <w:p w:rsidR="004B3C8A" w:rsidRPr="00F57B66" w:rsidRDefault="004B3C8A" w:rsidP="00F57B66">
      <w:pPr>
        <w:pStyle w:val="Heading3"/>
        <w:spacing w:before="204" w:line="360" w:lineRule="auto"/>
        <w:ind w:left="2160" w:right="2633"/>
        <w:jc w:val="center"/>
        <w:rPr>
          <w:color w:val="000009"/>
          <w:spacing w:val="-8"/>
          <w:sz w:val="28"/>
          <w:szCs w:val="28"/>
        </w:rPr>
      </w:pPr>
      <w:r w:rsidRPr="00F57B66">
        <w:rPr>
          <w:color w:val="000009"/>
          <w:sz w:val="28"/>
          <w:szCs w:val="28"/>
        </w:rPr>
        <w:t>Saransh Maheshwari (EN19EL301120)</w:t>
      </w:r>
    </w:p>
    <w:p w:rsidR="004B3C8A" w:rsidRPr="00F57B66" w:rsidRDefault="004B3C8A" w:rsidP="00F57B66">
      <w:pPr>
        <w:pStyle w:val="Heading3"/>
        <w:spacing w:before="204" w:line="360" w:lineRule="auto"/>
        <w:ind w:left="2160" w:right="2633"/>
        <w:jc w:val="center"/>
        <w:rPr>
          <w:color w:val="000009"/>
          <w:sz w:val="28"/>
          <w:szCs w:val="28"/>
        </w:rPr>
      </w:pPr>
      <w:r w:rsidRPr="00F57B66">
        <w:rPr>
          <w:color w:val="000009"/>
          <w:spacing w:val="-8"/>
          <w:sz w:val="28"/>
          <w:szCs w:val="28"/>
        </w:rPr>
        <w:t>Tushar Trivedi (EN19EL301142)</w:t>
      </w:r>
    </w:p>
    <w:p w:rsidR="004B3C8A" w:rsidRPr="00F57B66" w:rsidRDefault="00F57B66" w:rsidP="00F57B66">
      <w:pPr>
        <w:pStyle w:val="Heading3"/>
        <w:spacing w:before="240" w:line="276" w:lineRule="auto"/>
        <w:ind w:left="1858" w:right="2633"/>
        <w:jc w:val="center"/>
        <w:rPr>
          <w:color w:val="000009"/>
          <w:spacing w:val="-8"/>
          <w:sz w:val="28"/>
          <w:szCs w:val="28"/>
        </w:rPr>
      </w:pPr>
      <w:r w:rsidRPr="00F57B66">
        <w:rPr>
          <w:color w:val="000009"/>
          <w:spacing w:val="-8"/>
          <w:sz w:val="28"/>
          <w:szCs w:val="28"/>
        </w:rPr>
        <w:t>Vaibhav Mani Diwankar    (</w:t>
      </w:r>
      <w:r w:rsidRPr="00F57B66">
        <w:rPr>
          <w:bCs w:val="0"/>
          <w:color w:val="000009"/>
          <w:sz w:val="28"/>
          <w:szCs w:val="28"/>
        </w:rPr>
        <w:t>EN19EL301144)</w:t>
      </w:r>
    </w:p>
    <w:p w:rsidR="00147291" w:rsidRPr="00F57B66" w:rsidRDefault="00147291" w:rsidP="00F57B66">
      <w:pPr>
        <w:pStyle w:val="Heading3"/>
        <w:spacing w:before="204" w:line="276" w:lineRule="auto"/>
        <w:ind w:left="1858" w:right="2633"/>
        <w:jc w:val="center"/>
        <w:rPr>
          <w:color w:val="000009"/>
          <w:sz w:val="28"/>
          <w:szCs w:val="28"/>
        </w:rPr>
      </w:pPr>
    </w:p>
    <w:p w:rsidR="00441C12" w:rsidRDefault="00711217">
      <w:pPr>
        <w:spacing w:line="364" w:lineRule="exact"/>
        <w:ind w:left="302" w:right="522"/>
        <w:jc w:val="center"/>
        <w:rPr>
          <w:sz w:val="32"/>
        </w:rPr>
      </w:pPr>
      <w:r>
        <w:rPr>
          <w:color w:val="000009"/>
          <w:sz w:val="32"/>
        </w:rPr>
        <w:t>Under</w:t>
      </w:r>
      <w:r>
        <w:rPr>
          <w:color w:val="000009"/>
          <w:spacing w:val="-3"/>
          <w:sz w:val="32"/>
        </w:rPr>
        <w:t xml:space="preserve"> </w:t>
      </w:r>
      <w:r>
        <w:rPr>
          <w:color w:val="000009"/>
          <w:sz w:val="32"/>
        </w:rPr>
        <w:t>the</w:t>
      </w:r>
      <w:r>
        <w:rPr>
          <w:color w:val="000009"/>
          <w:spacing w:val="-5"/>
          <w:sz w:val="32"/>
        </w:rPr>
        <w:t xml:space="preserve"> </w:t>
      </w:r>
      <w:r>
        <w:rPr>
          <w:color w:val="000009"/>
          <w:sz w:val="32"/>
        </w:rPr>
        <w:t>Guidance</w:t>
      </w:r>
      <w:r>
        <w:rPr>
          <w:color w:val="000009"/>
          <w:spacing w:val="-4"/>
          <w:sz w:val="32"/>
        </w:rPr>
        <w:t xml:space="preserve"> </w:t>
      </w:r>
      <w:r>
        <w:rPr>
          <w:color w:val="000009"/>
          <w:sz w:val="32"/>
        </w:rPr>
        <w:t>of</w:t>
      </w:r>
    </w:p>
    <w:p w:rsidR="00441C12" w:rsidRPr="00147291" w:rsidRDefault="00711217">
      <w:pPr>
        <w:pStyle w:val="Heading3"/>
        <w:spacing w:before="189"/>
        <w:ind w:right="518"/>
        <w:jc w:val="center"/>
        <w:rPr>
          <w:u w:val="single"/>
        </w:rPr>
      </w:pPr>
      <w:r w:rsidRPr="00147291">
        <w:rPr>
          <w:noProof/>
          <w:u w:val="single"/>
        </w:rPr>
        <w:drawing>
          <wp:anchor distT="0" distB="0" distL="0" distR="0" simplePos="0" relativeHeight="251656704" behindDoc="0" locked="0" layoutInCell="1" allowOverlap="1">
            <wp:simplePos x="0" y="0"/>
            <wp:positionH relativeFrom="page">
              <wp:posOffset>2975610</wp:posOffset>
            </wp:positionH>
            <wp:positionV relativeFrom="paragraph">
              <wp:posOffset>436880</wp:posOffset>
            </wp:positionV>
            <wp:extent cx="1994535" cy="14719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994571" cy="1472184"/>
                    </a:xfrm>
                    <a:prstGeom prst="rect">
                      <a:avLst/>
                    </a:prstGeom>
                  </pic:spPr>
                </pic:pic>
              </a:graphicData>
            </a:graphic>
          </wp:anchor>
        </w:drawing>
      </w:r>
      <w:r w:rsidRPr="00147291">
        <w:rPr>
          <w:color w:val="000009"/>
          <w:u w:val="single"/>
        </w:rPr>
        <w:t>Mr.</w:t>
      </w:r>
      <w:r w:rsidRPr="00147291">
        <w:rPr>
          <w:color w:val="000009"/>
          <w:spacing w:val="-7"/>
          <w:u w:val="single"/>
        </w:rPr>
        <w:t xml:space="preserve"> Manish </w:t>
      </w:r>
      <w:proofErr w:type="spellStart"/>
      <w:r w:rsidRPr="00147291">
        <w:rPr>
          <w:color w:val="000009"/>
          <w:spacing w:val="-7"/>
          <w:u w:val="single"/>
        </w:rPr>
        <w:t>Mahajan</w:t>
      </w:r>
      <w:proofErr w:type="spellEnd"/>
    </w:p>
    <w:p w:rsidR="00441C12" w:rsidRDefault="00441C12">
      <w:pPr>
        <w:pStyle w:val="BodyText"/>
        <w:rPr>
          <w:b/>
          <w:sz w:val="36"/>
        </w:rPr>
      </w:pPr>
    </w:p>
    <w:p w:rsidR="00441C12" w:rsidRDefault="00441C12">
      <w:pPr>
        <w:pStyle w:val="BodyText"/>
        <w:spacing w:before="3"/>
        <w:rPr>
          <w:b/>
          <w:sz w:val="35"/>
        </w:rPr>
      </w:pPr>
    </w:p>
    <w:p w:rsidR="00441C12" w:rsidRDefault="00711217">
      <w:pPr>
        <w:spacing w:line="237" w:lineRule="auto"/>
        <w:ind w:left="2118" w:right="2341"/>
        <w:jc w:val="center"/>
        <w:rPr>
          <w:b/>
          <w:sz w:val="32"/>
        </w:rPr>
      </w:pPr>
      <w:r>
        <w:rPr>
          <w:b/>
          <w:color w:val="000009"/>
          <w:sz w:val="32"/>
        </w:rPr>
        <w:t>Department</w:t>
      </w:r>
      <w:r>
        <w:rPr>
          <w:b/>
          <w:color w:val="000009"/>
          <w:spacing w:val="-8"/>
          <w:sz w:val="32"/>
        </w:rPr>
        <w:t xml:space="preserve"> </w:t>
      </w:r>
      <w:r>
        <w:rPr>
          <w:b/>
          <w:color w:val="000009"/>
          <w:sz w:val="32"/>
        </w:rPr>
        <w:t>of</w:t>
      </w:r>
      <w:r>
        <w:rPr>
          <w:b/>
          <w:color w:val="000009"/>
          <w:spacing w:val="-4"/>
          <w:sz w:val="32"/>
        </w:rPr>
        <w:t xml:space="preserve"> </w:t>
      </w:r>
      <w:r>
        <w:rPr>
          <w:b/>
          <w:color w:val="000009"/>
          <w:sz w:val="32"/>
        </w:rPr>
        <w:t>Electronics</w:t>
      </w:r>
      <w:r>
        <w:rPr>
          <w:b/>
          <w:color w:val="000009"/>
          <w:spacing w:val="-10"/>
          <w:sz w:val="32"/>
        </w:rPr>
        <w:t xml:space="preserve"> </w:t>
      </w:r>
      <w:r>
        <w:rPr>
          <w:b/>
          <w:color w:val="000009"/>
          <w:sz w:val="32"/>
        </w:rPr>
        <w:t>Engineering</w:t>
      </w:r>
      <w:r>
        <w:rPr>
          <w:b/>
          <w:color w:val="000009"/>
          <w:spacing w:val="-77"/>
          <w:sz w:val="32"/>
        </w:rPr>
        <w:t xml:space="preserve"> </w:t>
      </w:r>
      <w:r>
        <w:rPr>
          <w:b/>
          <w:color w:val="000009"/>
          <w:sz w:val="32"/>
        </w:rPr>
        <w:t>Faculty</w:t>
      </w:r>
      <w:r>
        <w:rPr>
          <w:b/>
          <w:color w:val="000009"/>
          <w:spacing w:val="-2"/>
          <w:sz w:val="32"/>
        </w:rPr>
        <w:t xml:space="preserve"> </w:t>
      </w:r>
      <w:r>
        <w:rPr>
          <w:b/>
          <w:color w:val="000009"/>
          <w:sz w:val="32"/>
        </w:rPr>
        <w:t>of</w:t>
      </w:r>
      <w:r>
        <w:rPr>
          <w:b/>
          <w:color w:val="000009"/>
          <w:spacing w:val="-1"/>
          <w:sz w:val="32"/>
        </w:rPr>
        <w:t xml:space="preserve"> </w:t>
      </w:r>
      <w:r>
        <w:rPr>
          <w:b/>
          <w:color w:val="000009"/>
          <w:sz w:val="32"/>
        </w:rPr>
        <w:t>Engineering</w:t>
      </w:r>
    </w:p>
    <w:p w:rsidR="00441C12" w:rsidRDefault="00711217">
      <w:pPr>
        <w:pStyle w:val="Heading3"/>
        <w:spacing w:before="3" w:line="366" w:lineRule="exact"/>
        <w:ind w:right="517"/>
        <w:jc w:val="center"/>
      </w:pPr>
      <w:r>
        <w:rPr>
          <w:color w:val="000009"/>
        </w:rPr>
        <w:t>MEDI-CAPS</w:t>
      </w:r>
      <w:r>
        <w:rPr>
          <w:color w:val="000009"/>
          <w:spacing w:val="-2"/>
        </w:rPr>
        <w:t xml:space="preserve"> </w:t>
      </w:r>
      <w:r>
        <w:rPr>
          <w:color w:val="000009"/>
        </w:rPr>
        <w:t>UNIVERSITY,</w:t>
      </w:r>
      <w:r>
        <w:rPr>
          <w:color w:val="000009"/>
          <w:spacing w:val="-5"/>
        </w:rPr>
        <w:t xml:space="preserve"> </w:t>
      </w:r>
      <w:r>
        <w:rPr>
          <w:color w:val="000009"/>
        </w:rPr>
        <w:t>INDORE-</w:t>
      </w:r>
      <w:r>
        <w:rPr>
          <w:color w:val="000009"/>
          <w:spacing w:val="-3"/>
        </w:rPr>
        <w:t xml:space="preserve"> </w:t>
      </w:r>
      <w:r>
        <w:rPr>
          <w:color w:val="000009"/>
        </w:rPr>
        <w:t>453331</w:t>
      </w:r>
    </w:p>
    <w:p w:rsidR="00441C12" w:rsidRDefault="0021354F">
      <w:pPr>
        <w:spacing w:line="366" w:lineRule="exact"/>
        <w:ind w:left="302" w:right="519"/>
        <w:jc w:val="center"/>
        <w:rPr>
          <w:b/>
          <w:sz w:val="32"/>
        </w:rPr>
      </w:pPr>
      <w:r>
        <w:rPr>
          <w:b/>
          <w:color w:val="000009"/>
          <w:sz w:val="32"/>
        </w:rPr>
        <w:t>AUG-DEC</w:t>
      </w:r>
      <w:r w:rsidR="00711217">
        <w:rPr>
          <w:b/>
          <w:color w:val="000009"/>
          <w:sz w:val="32"/>
        </w:rPr>
        <w:t xml:space="preserve"> 2022</w:t>
      </w:r>
    </w:p>
    <w:p w:rsidR="00441C12" w:rsidRPr="006E3B6E" w:rsidRDefault="00711217">
      <w:pPr>
        <w:pStyle w:val="Heading3"/>
        <w:spacing w:before="59"/>
        <w:ind w:right="520"/>
        <w:jc w:val="center"/>
        <w:rPr>
          <w:u w:val="single"/>
        </w:rPr>
      </w:pPr>
      <w:r w:rsidRPr="006E3B6E">
        <w:rPr>
          <w:color w:val="000009"/>
          <w:u w:val="single"/>
        </w:rPr>
        <w:lastRenderedPageBreak/>
        <w:t>Report</w:t>
      </w:r>
      <w:r w:rsidRPr="006E3B6E">
        <w:rPr>
          <w:color w:val="000009"/>
          <w:spacing w:val="-5"/>
          <w:u w:val="single"/>
        </w:rPr>
        <w:t xml:space="preserve"> </w:t>
      </w:r>
      <w:r w:rsidRPr="006E3B6E">
        <w:rPr>
          <w:color w:val="000009"/>
          <w:u w:val="single"/>
        </w:rPr>
        <w:t>Approval</w:t>
      </w:r>
    </w:p>
    <w:p w:rsidR="00441C12" w:rsidRPr="006E3B6E" w:rsidRDefault="00441C12">
      <w:pPr>
        <w:pStyle w:val="BodyText"/>
        <w:rPr>
          <w:b/>
          <w:sz w:val="36"/>
          <w:u w:val="single"/>
        </w:rPr>
      </w:pPr>
    </w:p>
    <w:p w:rsidR="00441C12" w:rsidRDefault="00711217">
      <w:pPr>
        <w:pStyle w:val="BodyText"/>
        <w:spacing w:before="259" w:line="276" w:lineRule="auto"/>
        <w:ind w:left="120" w:right="339"/>
        <w:jc w:val="both"/>
      </w:pPr>
      <w:r>
        <w:rPr>
          <w:color w:val="000009"/>
        </w:rPr>
        <w:t xml:space="preserve">The project work </w:t>
      </w:r>
      <w:r>
        <w:rPr>
          <w:b/>
          <w:color w:val="000009"/>
        </w:rPr>
        <w:t>“</w:t>
      </w:r>
      <w:r>
        <w:rPr>
          <w:b/>
          <w:bCs/>
        </w:rPr>
        <w:t>IOT based Smart Home Automation and Security System with Smart lock using Mobile App</w:t>
      </w:r>
      <w:r>
        <w:rPr>
          <w:b/>
          <w:color w:val="000009"/>
        </w:rPr>
        <w:t xml:space="preserve">”   </w:t>
      </w:r>
      <w:r>
        <w:rPr>
          <w:b/>
          <w:color w:val="000009"/>
          <w:spacing w:val="1"/>
        </w:rPr>
        <w:t xml:space="preserve"> </w:t>
      </w:r>
      <w:r>
        <w:rPr>
          <w:color w:val="000009"/>
        </w:rPr>
        <w:t xml:space="preserve">is   </w:t>
      </w:r>
      <w:r>
        <w:rPr>
          <w:color w:val="000009"/>
          <w:spacing w:val="1"/>
        </w:rPr>
        <w:t xml:space="preserve"> </w:t>
      </w:r>
      <w:r>
        <w:rPr>
          <w:color w:val="000009"/>
        </w:rPr>
        <w:t xml:space="preserve">hereby   </w:t>
      </w:r>
      <w:r>
        <w:rPr>
          <w:color w:val="000009"/>
          <w:spacing w:val="1"/>
        </w:rPr>
        <w:t xml:space="preserve"> </w:t>
      </w:r>
      <w:r>
        <w:rPr>
          <w:color w:val="000009"/>
        </w:rPr>
        <w:t xml:space="preserve">approved   </w:t>
      </w:r>
      <w:r>
        <w:rPr>
          <w:color w:val="000009"/>
          <w:spacing w:val="1"/>
        </w:rPr>
        <w:t xml:space="preserve"> </w:t>
      </w:r>
      <w:r>
        <w:rPr>
          <w:color w:val="000009"/>
        </w:rPr>
        <w:t xml:space="preserve">as   </w:t>
      </w:r>
      <w:r>
        <w:rPr>
          <w:color w:val="000009"/>
          <w:spacing w:val="1"/>
        </w:rPr>
        <w:t xml:space="preserve"> </w:t>
      </w:r>
      <w:r>
        <w:rPr>
          <w:color w:val="000009"/>
        </w:rPr>
        <w:t>a     creditable</w:t>
      </w:r>
      <w:r>
        <w:rPr>
          <w:color w:val="000009"/>
          <w:spacing w:val="1"/>
        </w:rPr>
        <w:t xml:space="preserve"> </w:t>
      </w:r>
      <w:r>
        <w:rPr>
          <w:color w:val="000009"/>
        </w:rPr>
        <w:t>study of an engineering/computer application subject carried</w:t>
      </w:r>
      <w:r>
        <w:rPr>
          <w:color w:val="000009"/>
          <w:spacing w:val="70"/>
        </w:rPr>
        <w:t xml:space="preserve"> </w:t>
      </w:r>
      <w:r>
        <w:rPr>
          <w:color w:val="000009"/>
        </w:rPr>
        <w:t>out and presented</w:t>
      </w:r>
      <w:r>
        <w:rPr>
          <w:color w:val="000009"/>
          <w:spacing w:val="70"/>
        </w:rPr>
        <w:t xml:space="preserve"> </w:t>
      </w:r>
      <w:r>
        <w:rPr>
          <w:color w:val="000009"/>
        </w:rPr>
        <w:t>in</w:t>
      </w:r>
      <w:r>
        <w:rPr>
          <w:color w:val="000009"/>
          <w:spacing w:val="1"/>
        </w:rPr>
        <w:t xml:space="preserve"> </w:t>
      </w:r>
      <w:r>
        <w:rPr>
          <w:color w:val="000009"/>
        </w:rPr>
        <w:t>a manner satisfactory to warrant its acceptance as prerequisite for the Degree for</w:t>
      </w:r>
      <w:r>
        <w:rPr>
          <w:color w:val="000009"/>
          <w:spacing w:val="1"/>
        </w:rPr>
        <w:t xml:space="preserve"> </w:t>
      </w:r>
      <w:r>
        <w:rPr>
          <w:color w:val="000009"/>
        </w:rPr>
        <w:t>which it</w:t>
      </w:r>
      <w:r>
        <w:rPr>
          <w:color w:val="000009"/>
          <w:spacing w:val="1"/>
        </w:rPr>
        <w:t xml:space="preserve"> </w:t>
      </w:r>
      <w:r>
        <w:rPr>
          <w:color w:val="000009"/>
        </w:rPr>
        <w:t>has</w:t>
      </w:r>
      <w:r>
        <w:rPr>
          <w:color w:val="000009"/>
          <w:spacing w:val="1"/>
        </w:rPr>
        <w:t xml:space="preserve"> </w:t>
      </w:r>
      <w:r>
        <w:rPr>
          <w:color w:val="000009"/>
        </w:rPr>
        <w:t>been submitted.</w:t>
      </w:r>
      <w:r>
        <w:rPr>
          <w:color w:val="000009"/>
          <w:spacing w:val="1"/>
        </w:rPr>
        <w:t xml:space="preserve"> </w:t>
      </w:r>
      <w:r>
        <w:rPr>
          <w:color w:val="000009"/>
        </w:rPr>
        <w:t>It</w:t>
      </w:r>
      <w:r>
        <w:rPr>
          <w:color w:val="000009"/>
          <w:spacing w:val="1"/>
        </w:rPr>
        <w:t xml:space="preserve"> </w:t>
      </w:r>
      <w:r>
        <w:rPr>
          <w:color w:val="000009"/>
        </w:rPr>
        <w:t>is</w:t>
      </w:r>
      <w:r>
        <w:rPr>
          <w:color w:val="000009"/>
          <w:spacing w:val="1"/>
        </w:rPr>
        <w:t xml:space="preserve"> </w:t>
      </w:r>
      <w:r>
        <w:rPr>
          <w:color w:val="000009"/>
        </w:rPr>
        <w:t>to be</w:t>
      </w:r>
      <w:r>
        <w:rPr>
          <w:color w:val="000009"/>
          <w:spacing w:val="1"/>
        </w:rPr>
        <w:t xml:space="preserve"> </w:t>
      </w:r>
      <w:r>
        <w:rPr>
          <w:color w:val="000009"/>
        </w:rPr>
        <w:t>understood that by this</w:t>
      </w:r>
      <w:r>
        <w:rPr>
          <w:color w:val="000009"/>
          <w:spacing w:val="1"/>
        </w:rPr>
        <w:t xml:space="preserve"> </w:t>
      </w:r>
      <w:r>
        <w:rPr>
          <w:color w:val="000009"/>
        </w:rPr>
        <w:t>approval the</w:t>
      </w:r>
      <w:r>
        <w:rPr>
          <w:color w:val="000009"/>
          <w:spacing w:val="1"/>
        </w:rPr>
        <w:t xml:space="preserve"> </w:t>
      </w:r>
      <w:r>
        <w:rPr>
          <w:color w:val="000009"/>
        </w:rPr>
        <w:t>undersigned do not endorse or approved any statement made, opinion expressed, or</w:t>
      </w:r>
      <w:r>
        <w:rPr>
          <w:color w:val="000009"/>
          <w:spacing w:val="-67"/>
        </w:rPr>
        <w:t xml:space="preserve"> </w:t>
      </w:r>
      <w:r>
        <w:rPr>
          <w:color w:val="000009"/>
        </w:rPr>
        <w:t>conclusion</w:t>
      </w:r>
      <w:r>
        <w:rPr>
          <w:color w:val="000009"/>
          <w:spacing w:val="-17"/>
        </w:rPr>
        <w:t xml:space="preserve"> </w:t>
      </w:r>
      <w:r>
        <w:rPr>
          <w:color w:val="000009"/>
        </w:rPr>
        <w:t>drawn</w:t>
      </w:r>
      <w:r>
        <w:rPr>
          <w:color w:val="000009"/>
          <w:spacing w:val="-12"/>
        </w:rPr>
        <w:t xml:space="preserve"> </w:t>
      </w:r>
      <w:r>
        <w:rPr>
          <w:color w:val="000009"/>
        </w:rPr>
        <w:t>there</w:t>
      </w:r>
      <w:r>
        <w:rPr>
          <w:color w:val="000009"/>
          <w:spacing w:val="-7"/>
        </w:rPr>
        <w:t xml:space="preserve"> </w:t>
      </w:r>
      <w:r>
        <w:rPr>
          <w:color w:val="000009"/>
        </w:rPr>
        <w:t>in;</w:t>
      </w:r>
      <w:r>
        <w:rPr>
          <w:color w:val="000009"/>
          <w:spacing w:val="-9"/>
        </w:rPr>
        <w:t xml:space="preserve"> </w:t>
      </w:r>
      <w:r>
        <w:rPr>
          <w:color w:val="000009"/>
        </w:rPr>
        <w:t>but</w:t>
      </w:r>
      <w:r>
        <w:rPr>
          <w:color w:val="000009"/>
          <w:spacing w:val="-12"/>
        </w:rPr>
        <w:t xml:space="preserve"> </w:t>
      </w:r>
      <w:r>
        <w:rPr>
          <w:color w:val="000009"/>
        </w:rPr>
        <w:t>approve</w:t>
      </w:r>
      <w:r>
        <w:rPr>
          <w:color w:val="000009"/>
          <w:spacing w:val="-11"/>
        </w:rPr>
        <w:t xml:space="preserve"> </w:t>
      </w:r>
      <w:r>
        <w:rPr>
          <w:color w:val="000009"/>
        </w:rPr>
        <w:t>the</w:t>
      </w:r>
      <w:r>
        <w:rPr>
          <w:color w:val="000009"/>
          <w:spacing w:val="-7"/>
        </w:rPr>
        <w:t xml:space="preserve"> </w:t>
      </w:r>
      <w:r>
        <w:rPr>
          <w:color w:val="000009"/>
        </w:rPr>
        <w:t>“Project</w:t>
      </w:r>
      <w:r>
        <w:rPr>
          <w:color w:val="000009"/>
          <w:spacing w:val="-13"/>
        </w:rPr>
        <w:t xml:space="preserve"> </w:t>
      </w:r>
      <w:r>
        <w:rPr>
          <w:color w:val="000009"/>
        </w:rPr>
        <w:t>Report”</w:t>
      </w:r>
      <w:r>
        <w:rPr>
          <w:color w:val="000009"/>
          <w:spacing w:val="-11"/>
        </w:rPr>
        <w:t xml:space="preserve"> </w:t>
      </w:r>
      <w:r>
        <w:rPr>
          <w:color w:val="000009"/>
        </w:rPr>
        <w:t>only</w:t>
      </w:r>
      <w:r>
        <w:rPr>
          <w:color w:val="000009"/>
          <w:spacing w:val="-12"/>
        </w:rPr>
        <w:t xml:space="preserve"> </w:t>
      </w:r>
      <w:r>
        <w:rPr>
          <w:color w:val="000009"/>
        </w:rPr>
        <w:t>for</w:t>
      </w:r>
      <w:r>
        <w:rPr>
          <w:color w:val="000009"/>
          <w:spacing w:val="-14"/>
        </w:rPr>
        <w:t xml:space="preserve"> </w:t>
      </w:r>
      <w:r>
        <w:rPr>
          <w:color w:val="000009"/>
        </w:rPr>
        <w:t>the</w:t>
      </w:r>
      <w:r>
        <w:rPr>
          <w:color w:val="000009"/>
          <w:spacing w:val="-7"/>
        </w:rPr>
        <w:t xml:space="preserve"> </w:t>
      </w:r>
      <w:r>
        <w:rPr>
          <w:color w:val="000009"/>
        </w:rPr>
        <w:t>purpose</w:t>
      </w:r>
      <w:r>
        <w:rPr>
          <w:color w:val="000009"/>
          <w:spacing w:val="-7"/>
        </w:rPr>
        <w:t xml:space="preserve"> </w:t>
      </w:r>
      <w:r>
        <w:rPr>
          <w:color w:val="000009"/>
        </w:rPr>
        <w:t>for</w:t>
      </w:r>
      <w:r>
        <w:rPr>
          <w:color w:val="000009"/>
          <w:spacing w:val="-68"/>
        </w:rPr>
        <w:t xml:space="preserve"> </w:t>
      </w:r>
      <w:r>
        <w:rPr>
          <w:color w:val="000009"/>
        </w:rPr>
        <w:t>which it has</w:t>
      </w:r>
      <w:r>
        <w:rPr>
          <w:color w:val="000009"/>
          <w:spacing w:val="3"/>
        </w:rPr>
        <w:t xml:space="preserve"> </w:t>
      </w:r>
      <w:r>
        <w:rPr>
          <w:color w:val="000009"/>
        </w:rPr>
        <w:t>been</w:t>
      </w:r>
      <w:r>
        <w:rPr>
          <w:color w:val="000009"/>
          <w:spacing w:val="-1"/>
        </w:rPr>
        <w:t xml:space="preserve"> </w:t>
      </w:r>
      <w:r>
        <w:rPr>
          <w:color w:val="000009"/>
        </w:rPr>
        <w:t>submitted.</w:t>
      </w:r>
    </w:p>
    <w:p w:rsidR="00441C12" w:rsidRDefault="00441C12">
      <w:pPr>
        <w:pStyle w:val="BodyText"/>
        <w:rPr>
          <w:sz w:val="30"/>
        </w:rPr>
      </w:pPr>
    </w:p>
    <w:p w:rsidR="00441C12" w:rsidRDefault="00711217">
      <w:pPr>
        <w:pStyle w:val="BodyText"/>
        <w:spacing w:before="227" w:line="276" w:lineRule="auto"/>
        <w:ind w:left="120" w:right="7666"/>
      </w:pPr>
      <w:r>
        <w:t>Internal</w:t>
      </w:r>
      <w:r>
        <w:rPr>
          <w:spacing w:val="-16"/>
        </w:rPr>
        <w:t xml:space="preserve"> </w:t>
      </w:r>
      <w:r>
        <w:t>Examiner</w:t>
      </w:r>
      <w:r>
        <w:rPr>
          <w:spacing w:val="-67"/>
        </w:rPr>
        <w:t xml:space="preserve"> </w:t>
      </w:r>
      <w:r>
        <w:t>Name:</w:t>
      </w:r>
      <w:r>
        <w:rPr>
          <w:spacing w:val="1"/>
        </w:rPr>
        <w:t xml:space="preserve"> </w:t>
      </w:r>
      <w:r>
        <w:t>Designation:</w:t>
      </w:r>
      <w:r>
        <w:rPr>
          <w:spacing w:val="1"/>
        </w:rPr>
        <w:t xml:space="preserve"> </w:t>
      </w:r>
      <w:r>
        <w:t>Affiliation:</w:t>
      </w:r>
    </w:p>
    <w:p w:rsidR="00441C12" w:rsidRDefault="00711217">
      <w:pPr>
        <w:pStyle w:val="BodyText"/>
        <w:tabs>
          <w:tab w:val="left" w:pos="3539"/>
        </w:tabs>
        <w:spacing w:line="320" w:lineRule="exact"/>
        <w:ind w:left="120"/>
      </w:pPr>
      <w:r>
        <w:t>1.</w:t>
      </w:r>
      <w:r>
        <w:rPr>
          <w:spacing w:val="4"/>
        </w:rPr>
        <w:t xml:space="preserve"> </w:t>
      </w:r>
      <w:r>
        <w:rPr>
          <w:w w:val="99"/>
          <w:u w:val="single"/>
        </w:rPr>
        <w:t xml:space="preserve"> </w:t>
      </w:r>
      <w:r>
        <w:rPr>
          <w:u w:val="single"/>
        </w:rPr>
        <w:tab/>
      </w:r>
    </w:p>
    <w:p w:rsidR="00441C12" w:rsidRDefault="00711217">
      <w:pPr>
        <w:pStyle w:val="BodyText"/>
        <w:tabs>
          <w:tab w:val="left" w:pos="3539"/>
        </w:tabs>
        <w:spacing w:before="52"/>
        <w:ind w:left="120"/>
      </w:pPr>
      <w:r>
        <w:t>2.</w:t>
      </w:r>
      <w:r>
        <w:rPr>
          <w:spacing w:val="4"/>
        </w:rPr>
        <w:t xml:space="preserve"> </w:t>
      </w:r>
      <w:r>
        <w:rPr>
          <w:w w:val="99"/>
          <w:u w:val="single"/>
        </w:rPr>
        <w:t xml:space="preserve"> </w:t>
      </w:r>
      <w:r>
        <w:rPr>
          <w:u w:val="single"/>
        </w:rPr>
        <w:tab/>
      </w:r>
    </w:p>
    <w:p w:rsidR="00441C12" w:rsidRDefault="00711217">
      <w:pPr>
        <w:pStyle w:val="BodyText"/>
        <w:tabs>
          <w:tab w:val="left" w:pos="3539"/>
        </w:tabs>
        <w:spacing w:before="48"/>
        <w:ind w:left="120"/>
      </w:pPr>
      <w:r>
        <w:t>3.</w:t>
      </w:r>
      <w:r>
        <w:rPr>
          <w:spacing w:val="4"/>
        </w:rPr>
        <w:t xml:space="preserve"> </w:t>
      </w:r>
      <w:r>
        <w:rPr>
          <w:w w:val="99"/>
          <w:u w:val="single"/>
        </w:rPr>
        <w:t xml:space="preserve"> </w:t>
      </w:r>
      <w:r>
        <w:rPr>
          <w:u w:val="single"/>
        </w:rPr>
        <w:tab/>
      </w:r>
    </w:p>
    <w:p w:rsidR="00441C12" w:rsidRDefault="00711217">
      <w:pPr>
        <w:pStyle w:val="BodyText"/>
        <w:tabs>
          <w:tab w:val="left" w:pos="3539"/>
        </w:tabs>
        <w:spacing w:before="48"/>
        <w:ind w:left="120"/>
      </w:pPr>
      <w:r>
        <w:t>4.</w:t>
      </w:r>
      <w:r>
        <w:rPr>
          <w:spacing w:val="4"/>
        </w:rPr>
        <w:t xml:space="preserve"> </w:t>
      </w:r>
      <w:r>
        <w:rPr>
          <w:w w:val="99"/>
          <w:u w:val="single"/>
        </w:rPr>
        <w:t xml:space="preserve"> </w:t>
      </w:r>
      <w:r>
        <w:rPr>
          <w:u w:val="single"/>
        </w:rPr>
        <w:tab/>
      </w:r>
    </w:p>
    <w:p w:rsidR="00441C12" w:rsidRDefault="00441C12">
      <w:pPr>
        <w:sectPr w:rsidR="00441C12">
          <w:footerReference w:type="default" r:id="rId9"/>
          <w:pgSz w:w="12240" w:h="15840"/>
          <w:pgMar w:top="1380" w:right="1100" w:bottom="1200" w:left="1320" w:header="0" w:footer="928" w:gutter="0"/>
          <w:cols w:space="720"/>
        </w:sectPr>
      </w:pPr>
    </w:p>
    <w:p w:rsidR="00441C12" w:rsidRDefault="00441C12">
      <w:pPr>
        <w:pStyle w:val="BodyText"/>
        <w:rPr>
          <w:sz w:val="20"/>
        </w:rPr>
      </w:pPr>
    </w:p>
    <w:p w:rsidR="00441C12" w:rsidRDefault="00441C12">
      <w:pPr>
        <w:pStyle w:val="BodyText"/>
        <w:rPr>
          <w:sz w:val="20"/>
        </w:rPr>
      </w:pPr>
    </w:p>
    <w:p w:rsidR="00441C12" w:rsidRDefault="00441C12">
      <w:pPr>
        <w:pStyle w:val="BodyText"/>
        <w:rPr>
          <w:sz w:val="20"/>
        </w:rPr>
      </w:pPr>
    </w:p>
    <w:p w:rsidR="00441C12" w:rsidRDefault="00441C12">
      <w:pPr>
        <w:pStyle w:val="BodyText"/>
        <w:rPr>
          <w:sz w:val="20"/>
        </w:rPr>
      </w:pPr>
    </w:p>
    <w:p w:rsidR="00441C12" w:rsidRDefault="00711217">
      <w:pPr>
        <w:spacing w:before="244"/>
        <w:ind w:left="302" w:right="515"/>
        <w:jc w:val="center"/>
        <w:rPr>
          <w:b/>
          <w:sz w:val="34"/>
        </w:rPr>
      </w:pPr>
      <w:r>
        <w:rPr>
          <w:b/>
          <w:color w:val="000009"/>
          <w:sz w:val="34"/>
        </w:rPr>
        <w:t>Declaration</w:t>
      </w:r>
    </w:p>
    <w:p w:rsidR="00441C12" w:rsidRDefault="00441C12">
      <w:pPr>
        <w:pStyle w:val="BodyText"/>
        <w:rPr>
          <w:b/>
          <w:sz w:val="38"/>
        </w:rPr>
      </w:pPr>
    </w:p>
    <w:p w:rsidR="00441C12" w:rsidRDefault="00711217">
      <w:pPr>
        <w:spacing w:before="270" w:line="276" w:lineRule="auto"/>
        <w:ind w:left="221" w:right="505"/>
        <w:jc w:val="both"/>
        <w:rPr>
          <w:sz w:val="28"/>
        </w:rPr>
      </w:pPr>
      <w:r>
        <w:rPr>
          <w:color w:val="000009"/>
          <w:sz w:val="28"/>
        </w:rPr>
        <w:t>We</w:t>
      </w:r>
      <w:r>
        <w:rPr>
          <w:color w:val="000009"/>
          <w:spacing w:val="-5"/>
          <w:sz w:val="28"/>
        </w:rPr>
        <w:t xml:space="preserve"> </w:t>
      </w:r>
      <w:r>
        <w:rPr>
          <w:color w:val="000009"/>
          <w:sz w:val="28"/>
        </w:rPr>
        <w:t>hereby</w:t>
      </w:r>
      <w:r>
        <w:rPr>
          <w:color w:val="000009"/>
          <w:spacing w:val="-9"/>
          <w:sz w:val="28"/>
        </w:rPr>
        <w:t xml:space="preserve"> </w:t>
      </w:r>
      <w:r>
        <w:rPr>
          <w:color w:val="000009"/>
          <w:sz w:val="28"/>
        </w:rPr>
        <w:t>declare</w:t>
      </w:r>
      <w:r>
        <w:rPr>
          <w:color w:val="000009"/>
          <w:spacing w:val="-5"/>
          <w:sz w:val="28"/>
        </w:rPr>
        <w:t xml:space="preserve"> </w:t>
      </w:r>
      <w:r>
        <w:rPr>
          <w:color w:val="000009"/>
          <w:sz w:val="28"/>
        </w:rPr>
        <w:t>that</w:t>
      </w:r>
      <w:r>
        <w:rPr>
          <w:color w:val="000009"/>
          <w:spacing w:val="-6"/>
          <w:sz w:val="28"/>
        </w:rPr>
        <w:t xml:space="preserve"> </w:t>
      </w:r>
      <w:r>
        <w:rPr>
          <w:color w:val="000009"/>
          <w:sz w:val="28"/>
        </w:rPr>
        <w:t>the</w:t>
      </w:r>
      <w:r>
        <w:rPr>
          <w:color w:val="000009"/>
          <w:spacing w:val="-5"/>
          <w:sz w:val="28"/>
        </w:rPr>
        <w:t xml:space="preserve"> </w:t>
      </w:r>
      <w:r>
        <w:rPr>
          <w:color w:val="000009"/>
          <w:sz w:val="28"/>
        </w:rPr>
        <w:t>project</w:t>
      </w:r>
      <w:r>
        <w:rPr>
          <w:color w:val="000009"/>
          <w:spacing w:val="-5"/>
          <w:sz w:val="28"/>
        </w:rPr>
        <w:t xml:space="preserve"> </w:t>
      </w:r>
      <w:r>
        <w:rPr>
          <w:color w:val="000009"/>
          <w:sz w:val="28"/>
        </w:rPr>
        <w:t>entitled</w:t>
      </w:r>
      <w:r>
        <w:rPr>
          <w:color w:val="000009"/>
          <w:spacing w:val="2"/>
          <w:sz w:val="28"/>
        </w:rPr>
        <w:t xml:space="preserve"> </w:t>
      </w:r>
      <w:r>
        <w:rPr>
          <w:b/>
          <w:color w:val="000009"/>
          <w:sz w:val="28"/>
        </w:rPr>
        <w:t>“</w:t>
      </w:r>
      <w:r>
        <w:rPr>
          <w:b/>
          <w:bCs/>
          <w:sz w:val="28"/>
          <w:szCs w:val="28"/>
        </w:rPr>
        <w:t>IOT based Smart Home Automation and Security System with Smart lock using Mobile App</w:t>
      </w:r>
      <w:r>
        <w:rPr>
          <w:b/>
          <w:color w:val="000009"/>
          <w:sz w:val="28"/>
        </w:rPr>
        <w:t>”</w:t>
      </w:r>
      <w:r>
        <w:rPr>
          <w:b/>
          <w:color w:val="000009"/>
          <w:spacing w:val="1"/>
          <w:sz w:val="28"/>
        </w:rPr>
        <w:t xml:space="preserve"> </w:t>
      </w:r>
      <w:r>
        <w:rPr>
          <w:color w:val="000009"/>
          <w:sz w:val="28"/>
        </w:rPr>
        <w:t>submitted</w:t>
      </w:r>
      <w:r>
        <w:rPr>
          <w:color w:val="000009"/>
          <w:spacing w:val="1"/>
          <w:sz w:val="28"/>
        </w:rPr>
        <w:t xml:space="preserve"> </w:t>
      </w:r>
      <w:r>
        <w:rPr>
          <w:color w:val="000009"/>
          <w:sz w:val="28"/>
        </w:rPr>
        <w:t>in</w:t>
      </w:r>
      <w:r>
        <w:rPr>
          <w:color w:val="000009"/>
          <w:spacing w:val="1"/>
          <w:sz w:val="28"/>
        </w:rPr>
        <w:t xml:space="preserve"> </w:t>
      </w:r>
      <w:r>
        <w:rPr>
          <w:color w:val="000009"/>
          <w:sz w:val="28"/>
        </w:rPr>
        <w:t>partial</w:t>
      </w:r>
      <w:r>
        <w:rPr>
          <w:color w:val="000009"/>
          <w:spacing w:val="1"/>
          <w:sz w:val="28"/>
        </w:rPr>
        <w:t xml:space="preserve"> </w:t>
      </w:r>
      <w:r>
        <w:rPr>
          <w:color w:val="000009"/>
          <w:sz w:val="28"/>
        </w:rPr>
        <w:t>fulfillment</w:t>
      </w:r>
      <w:r>
        <w:rPr>
          <w:color w:val="000009"/>
          <w:spacing w:val="-5"/>
          <w:sz w:val="28"/>
        </w:rPr>
        <w:t xml:space="preserve"> </w:t>
      </w:r>
      <w:r>
        <w:rPr>
          <w:color w:val="000009"/>
          <w:sz w:val="28"/>
        </w:rPr>
        <w:t>for</w:t>
      </w:r>
      <w:r>
        <w:rPr>
          <w:color w:val="000009"/>
          <w:spacing w:val="-10"/>
          <w:sz w:val="28"/>
        </w:rPr>
        <w:t xml:space="preserve"> </w:t>
      </w:r>
      <w:r>
        <w:rPr>
          <w:color w:val="000009"/>
          <w:sz w:val="28"/>
        </w:rPr>
        <w:t>the</w:t>
      </w:r>
      <w:r>
        <w:rPr>
          <w:color w:val="000009"/>
          <w:spacing w:val="-8"/>
          <w:sz w:val="28"/>
        </w:rPr>
        <w:t xml:space="preserve"> </w:t>
      </w:r>
      <w:r>
        <w:rPr>
          <w:color w:val="000009"/>
          <w:sz w:val="28"/>
        </w:rPr>
        <w:t>award</w:t>
      </w:r>
      <w:r>
        <w:rPr>
          <w:color w:val="000009"/>
          <w:spacing w:val="-8"/>
          <w:sz w:val="28"/>
        </w:rPr>
        <w:t xml:space="preserve"> </w:t>
      </w:r>
      <w:r>
        <w:rPr>
          <w:color w:val="000009"/>
          <w:sz w:val="28"/>
        </w:rPr>
        <w:t>of</w:t>
      </w:r>
      <w:r>
        <w:rPr>
          <w:color w:val="000009"/>
          <w:spacing w:val="-14"/>
          <w:sz w:val="28"/>
        </w:rPr>
        <w:t xml:space="preserve"> </w:t>
      </w:r>
      <w:r>
        <w:rPr>
          <w:color w:val="000009"/>
          <w:sz w:val="28"/>
        </w:rPr>
        <w:t>the</w:t>
      </w:r>
      <w:r>
        <w:rPr>
          <w:color w:val="000009"/>
          <w:spacing w:val="-8"/>
          <w:sz w:val="28"/>
        </w:rPr>
        <w:t xml:space="preserve"> </w:t>
      </w:r>
      <w:r>
        <w:rPr>
          <w:color w:val="000009"/>
          <w:sz w:val="28"/>
        </w:rPr>
        <w:t>degree</w:t>
      </w:r>
      <w:r>
        <w:rPr>
          <w:color w:val="000009"/>
          <w:spacing w:val="-8"/>
          <w:sz w:val="28"/>
        </w:rPr>
        <w:t xml:space="preserve"> </w:t>
      </w:r>
      <w:r>
        <w:rPr>
          <w:color w:val="000009"/>
          <w:sz w:val="28"/>
        </w:rPr>
        <w:t>of</w:t>
      </w:r>
      <w:r>
        <w:rPr>
          <w:color w:val="000009"/>
          <w:spacing w:val="-15"/>
          <w:sz w:val="28"/>
        </w:rPr>
        <w:t xml:space="preserve"> </w:t>
      </w:r>
      <w:r>
        <w:rPr>
          <w:color w:val="000009"/>
          <w:sz w:val="28"/>
        </w:rPr>
        <w:t>Bachelor</w:t>
      </w:r>
      <w:r>
        <w:rPr>
          <w:color w:val="000009"/>
          <w:spacing w:val="-10"/>
          <w:sz w:val="28"/>
        </w:rPr>
        <w:t xml:space="preserve"> </w:t>
      </w:r>
      <w:r>
        <w:rPr>
          <w:color w:val="000009"/>
          <w:sz w:val="28"/>
        </w:rPr>
        <w:t>of</w:t>
      </w:r>
      <w:r>
        <w:rPr>
          <w:color w:val="000009"/>
          <w:spacing w:val="-5"/>
          <w:sz w:val="28"/>
        </w:rPr>
        <w:t xml:space="preserve"> </w:t>
      </w:r>
      <w:r>
        <w:rPr>
          <w:color w:val="000009"/>
          <w:sz w:val="28"/>
        </w:rPr>
        <w:t>Technology</w:t>
      </w:r>
      <w:r>
        <w:rPr>
          <w:color w:val="000009"/>
          <w:spacing w:val="-13"/>
          <w:sz w:val="28"/>
        </w:rPr>
        <w:t xml:space="preserve"> </w:t>
      </w:r>
      <w:r>
        <w:rPr>
          <w:color w:val="000009"/>
          <w:sz w:val="28"/>
        </w:rPr>
        <w:t>in</w:t>
      </w:r>
      <w:r>
        <w:rPr>
          <w:color w:val="000009"/>
          <w:spacing w:val="-13"/>
          <w:sz w:val="28"/>
        </w:rPr>
        <w:t xml:space="preserve"> </w:t>
      </w:r>
      <w:r>
        <w:rPr>
          <w:color w:val="000009"/>
          <w:sz w:val="28"/>
        </w:rPr>
        <w:t>‘</w:t>
      </w:r>
      <w:r>
        <w:rPr>
          <w:b/>
          <w:color w:val="000009"/>
          <w:sz w:val="28"/>
        </w:rPr>
        <w:t>Electronics</w:t>
      </w:r>
      <w:r>
        <w:rPr>
          <w:b/>
          <w:color w:val="000009"/>
          <w:spacing w:val="-68"/>
          <w:sz w:val="28"/>
        </w:rPr>
        <w:t xml:space="preserve"> </w:t>
      </w:r>
      <w:r>
        <w:rPr>
          <w:b/>
          <w:color w:val="000009"/>
          <w:sz w:val="28"/>
        </w:rPr>
        <w:t>and Communications Engineering</w:t>
      </w:r>
      <w:r>
        <w:rPr>
          <w:color w:val="000009"/>
          <w:sz w:val="28"/>
        </w:rPr>
        <w:t xml:space="preserve">’ completed under the supervision of </w:t>
      </w:r>
      <w:r>
        <w:rPr>
          <w:b/>
          <w:color w:val="000009"/>
          <w:sz w:val="28"/>
        </w:rPr>
        <w:t>Mr.</w:t>
      </w:r>
      <w:r>
        <w:rPr>
          <w:b/>
          <w:color w:val="000009"/>
          <w:spacing w:val="1"/>
          <w:sz w:val="28"/>
        </w:rPr>
        <w:t xml:space="preserve"> Manish </w:t>
      </w:r>
      <w:proofErr w:type="gramStart"/>
      <w:r>
        <w:rPr>
          <w:b/>
          <w:color w:val="000009"/>
          <w:spacing w:val="1"/>
          <w:sz w:val="28"/>
        </w:rPr>
        <w:t xml:space="preserve">Mahajan </w:t>
      </w:r>
      <w:r>
        <w:rPr>
          <w:b/>
          <w:color w:val="000009"/>
          <w:sz w:val="28"/>
        </w:rPr>
        <w:t>,</w:t>
      </w:r>
      <w:proofErr w:type="gramEnd"/>
      <w:r>
        <w:rPr>
          <w:b/>
          <w:color w:val="000009"/>
          <w:spacing w:val="1"/>
          <w:sz w:val="28"/>
        </w:rPr>
        <w:t xml:space="preserve"> </w:t>
      </w:r>
      <w:r>
        <w:rPr>
          <w:b/>
          <w:color w:val="000009"/>
          <w:sz w:val="28"/>
        </w:rPr>
        <w:t>Assistant</w:t>
      </w:r>
      <w:r>
        <w:rPr>
          <w:b/>
          <w:color w:val="000009"/>
          <w:spacing w:val="1"/>
          <w:sz w:val="28"/>
        </w:rPr>
        <w:t xml:space="preserve"> </w:t>
      </w:r>
      <w:r>
        <w:rPr>
          <w:b/>
          <w:color w:val="000009"/>
          <w:sz w:val="28"/>
        </w:rPr>
        <w:t>professor,</w:t>
      </w:r>
      <w:r>
        <w:rPr>
          <w:b/>
          <w:color w:val="000009"/>
          <w:spacing w:val="1"/>
          <w:sz w:val="28"/>
        </w:rPr>
        <w:t xml:space="preserve"> </w:t>
      </w:r>
      <w:r>
        <w:rPr>
          <w:b/>
          <w:color w:val="000009"/>
          <w:sz w:val="28"/>
        </w:rPr>
        <w:t>Electronics</w:t>
      </w:r>
      <w:r>
        <w:rPr>
          <w:b/>
          <w:color w:val="000009"/>
          <w:spacing w:val="1"/>
          <w:sz w:val="28"/>
        </w:rPr>
        <w:t xml:space="preserve"> </w:t>
      </w:r>
      <w:r>
        <w:rPr>
          <w:b/>
          <w:color w:val="000009"/>
          <w:sz w:val="28"/>
        </w:rPr>
        <w:t>and</w:t>
      </w:r>
      <w:r>
        <w:rPr>
          <w:b/>
          <w:color w:val="000009"/>
          <w:spacing w:val="1"/>
          <w:sz w:val="28"/>
        </w:rPr>
        <w:t xml:space="preserve"> </w:t>
      </w:r>
      <w:r>
        <w:rPr>
          <w:b/>
          <w:color w:val="000009"/>
          <w:sz w:val="28"/>
        </w:rPr>
        <w:t xml:space="preserve">Communication Branch, </w:t>
      </w:r>
      <w:r>
        <w:rPr>
          <w:color w:val="000009"/>
          <w:sz w:val="28"/>
        </w:rPr>
        <w:t xml:space="preserve">Faculty of Engineering, </w:t>
      </w:r>
      <w:proofErr w:type="spellStart"/>
      <w:r>
        <w:rPr>
          <w:color w:val="000009"/>
          <w:sz w:val="28"/>
        </w:rPr>
        <w:t>Medi</w:t>
      </w:r>
      <w:proofErr w:type="spellEnd"/>
      <w:r>
        <w:rPr>
          <w:color w:val="000009"/>
          <w:sz w:val="28"/>
        </w:rPr>
        <w:t>-Caps University Indore</w:t>
      </w:r>
      <w:r>
        <w:rPr>
          <w:color w:val="000009"/>
          <w:spacing w:val="-67"/>
          <w:sz w:val="28"/>
        </w:rPr>
        <w:t xml:space="preserve"> </w:t>
      </w:r>
      <w:r>
        <w:rPr>
          <w:color w:val="000009"/>
          <w:sz w:val="28"/>
        </w:rPr>
        <w:t>is an authentic work. Further, we declare that the content of this Project work, in</w:t>
      </w:r>
      <w:r>
        <w:rPr>
          <w:color w:val="000009"/>
          <w:spacing w:val="1"/>
          <w:sz w:val="28"/>
        </w:rPr>
        <w:t xml:space="preserve"> </w:t>
      </w:r>
      <w:r>
        <w:rPr>
          <w:color w:val="000009"/>
          <w:sz w:val="28"/>
        </w:rPr>
        <w:t>full or in parts, have neither been taken from any other source nor have been</w:t>
      </w:r>
      <w:r>
        <w:rPr>
          <w:color w:val="000009"/>
          <w:spacing w:val="1"/>
          <w:sz w:val="28"/>
        </w:rPr>
        <w:t xml:space="preserve"> </w:t>
      </w:r>
      <w:r>
        <w:rPr>
          <w:color w:val="000009"/>
          <w:sz w:val="28"/>
        </w:rPr>
        <w:t>submitted to any other Institute or University for the award of any degree or</w:t>
      </w:r>
      <w:r>
        <w:rPr>
          <w:color w:val="000009"/>
          <w:spacing w:val="1"/>
          <w:sz w:val="28"/>
        </w:rPr>
        <w:t xml:space="preserve"> </w:t>
      </w:r>
      <w:r>
        <w:rPr>
          <w:color w:val="000009"/>
          <w:sz w:val="28"/>
        </w:rPr>
        <w:t>diploma.</w:t>
      </w:r>
    </w:p>
    <w:p w:rsidR="00441C12" w:rsidRDefault="00441C12">
      <w:pPr>
        <w:pStyle w:val="BodyText"/>
        <w:rPr>
          <w:sz w:val="30"/>
        </w:rPr>
      </w:pPr>
    </w:p>
    <w:p w:rsidR="00441C12" w:rsidRDefault="00441C12">
      <w:pPr>
        <w:pStyle w:val="BodyText"/>
        <w:rPr>
          <w:sz w:val="38"/>
        </w:rPr>
      </w:pPr>
    </w:p>
    <w:p w:rsidR="00441C12" w:rsidRPr="0021354F" w:rsidRDefault="00711217">
      <w:pPr>
        <w:pStyle w:val="BodyText"/>
        <w:ind w:left="221"/>
      </w:pPr>
      <w:r w:rsidRPr="0021354F">
        <w:rPr>
          <w:color w:val="000009"/>
        </w:rPr>
        <w:t>Saransh Maheshwari</w:t>
      </w:r>
      <w:r w:rsidRPr="0021354F">
        <w:rPr>
          <w:color w:val="000009"/>
          <w:spacing w:val="-7"/>
        </w:rPr>
        <w:t xml:space="preserve"> </w:t>
      </w:r>
      <w:r w:rsidRPr="0021354F">
        <w:rPr>
          <w:color w:val="000009"/>
        </w:rPr>
        <w:t>(21-11-2022)</w:t>
      </w:r>
    </w:p>
    <w:p w:rsidR="00441C12" w:rsidRPr="0021354F" w:rsidRDefault="00441C12">
      <w:pPr>
        <w:pStyle w:val="BodyText"/>
        <w:spacing w:before="3"/>
        <w:rPr>
          <w:sz w:val="31"/>
        </w:rPr>
      </w:pPr>
    </w:p>
    <w:p w:rsidR="00441C12" w:rsidRPr="0021354F" w:rsidRDefault="0021354F">
      <w:pPr>
        <w:ind w:left="221"/>
        <w:rPr>
          <w:color w:val="000009"/>
          <w:sz w:val="28"/>
        </w:rPr>
      </w:pPr>
      <w:r>
        <w:rPr>
          <w:color w:val="000009"/>
          <w:sz w:val="28"/>
        </w:rPr>
        <w:t xml:space="preserve">Tushar Trivedi </w:t>
      </w:r>
      <w:r w:rsidR="00711217" w:rsidRPr="0021354F">
        <w:rPr>
          <w:color w:val="000009"/>
          <w:sz w:val="28"/>
        </w:rPr>
        <w:t>(21-11-2022)</w:t>
      </w:r>
    </w:p>
    <w:p w:rsidR="00441C12" w:rsidRPr="0021354F" w:rsidRDefault="00441C12">
      <w:pPr>
        <w:ind w:left="221"/>
        <w:rPr>
          <w:color w:val="000009"/>
          <w:sz w:val="28"/>
        </w:rPr>
      </w:pPr>
    </w:p>
    <w:p w:rsidR="00441C12" w:rsidRPr="0021354F" w:rsidRDefault="00711217">
      <w:pPr>
        <w:ind w:left="221"/>
        <w:rPr>
          <w:color w:val="000009"/>
          <w:sz w:val="28"/>
        </w:rPr>
      </w:pPr>
      <w:r w:rsidRPr="0021354F">
        <w:rPr>
          <w:color w:val="000009"/>
          <w:sz w:val="28"/>
        </w:rPr>
        <w:t xml:space="preserve">Vaibhav </w:t>
      </w:r>
      <w:proofErr w:type="gramStart"/>
      <w:r w:rsidRPr="0021354F">
        <w:rPr>
          <w:color w:val="000009"/>
          <w:sz w:val="28"/>
        </w:rPr>
        <w:t>mani</w:t>
      </w:r>
      <w:proofErr w:type="gramEnd"/>
      <w:r w:rsidRPr="0021354F">
        <w:rPr>
          <w:color w:val="000009"/>
          <w:sz w:val="28"/>
        </w:rPr>
        <w:t xml:space="preserve"> Diwankar  (21-11-2022)</w:t>
      </w:r>
    </w:p>
    <w:p w:rsidR="00441C12" w:rsidRPr="0021354F" w:rsidRDefault="00441C12">
      <w:pPr>
        <w:pStyle w:val="BodyText"/>
        <w:rPr>
          <w:sz w:val="30"/>
        </w:rPr>
      </w:pPr>
    </w:p>
    <w:p w:rsidR="00441C12" w:rsidRDefault="00441C12">
      <w:pPr>
        <w:pStyle w:val="BodyText"/>
        <w:spacing w:before="10"/>
        <w:rPr>
          <w:sz w:val="23"/>
        </w:rPr>
      </w:pPr>
    </w:p>
    <w:p w:rsidR="00441C12" w:rsidRPr="006E3B6E" w:rsidRDefault="00711217" w:rsidP="006E3B6E">
      <w:pPr>
        <w:ind w:left="221"/>
        <w:rPr>
          <w:b/>
          <w:sz w:val="28"/>
        </w:rPr>
        <w:sectPr w:rsidR="00441C12" w:rsidRPr="006E3B6E">
          <w:pgSz w:w="12240" w:h="15840"/>
          <w:pgMar w:top="1500" w:right="1100" w:bottom="1200" w:left="1320" w:header="0" w:footer="928" w:gutter="0"/>
          <w:cols w:space="720"/>
        </w:sectPr>
      </w:pPr>
      <w:r>
        <w:rPr>
          <w:b/>
          <w:color w:val="000009"/>
          <w:sz w:val="28"/>
        </w:rPr>
        <w:t>Signature</w:t>
      </w:r>
      <w:r>
        <w:rPr>
          <w:b/>
          <w:color w:val="000009"/>
          <w:spacing w:val="-2"/>
          <w:sz w:val="28"/>
        </w:rPr>
        <w:t xml:space="preserve"> </w:t>
      </w:r>
      <w:r>
        <w:rPr>
          <w:b/>
          <w:color w:val="000009"/>
          <w:sz w:val="28"/>
        </w:rPr>
        <w:t>and</w:t>
      </w:r>
      <w:r>
        <w:rPr>
          <w:b/>
          <w:color w:val="000009"/>
          <w:spacing w:val="-1"/>
          <w:sz w:val="28"/>
        </w:rPr>
        <w:t xml:space="preserve"> </w:t>
      </w:r>
      <w:r>
        <w:rPr>
          <w:b/>
          <w:color w:val="000009"/>
          <w:sz w:val="28"/>
        </w:rPr>
        <w:t>name</w:t>
      </w:r>
      <w:r>
        <w:rPr>
          <w:b/>
          <w:color w:val="000009"/>
          <w:spacing w:val="1"/>
          <w:sz w:val="28"/>
        </w:rPr>
        <w:t xml:space="preserve"> </w:t>
      </w:r>
      <w:r>
        <w:rPr>
          <w:b/>
          <w:color w:val="000009"/>
          <w:sz w:val="28"/>
        </w:rPr>
        <w:t>of</w:t>
      </w:r>
      <w:r>
        <w:rPr>
          <w:b/>
          <w:color w:val="000009"/>
          <w:spacing w:val="-6"/>
          <w:sz w:val="28"/>
        </w:rPr>
        <w:t xml:space="preserve"> </w:t>
      </w:r>
      <w:r>
        <w:rPr>
          <w:b/>
          <w:color w:val="000009"/>
          <w:sz w:val="28"/>
        </w:rPr>
        <w:t>the</w:t>
      </w:r>
      <w:r>
        <w:rPr>
          <w:b/>
          <w:color w:val="000009"/>
          <w:spacing w:val="-4"/>
          <w:sz w:val="28"/>
        </w:rPr>
        <w:t xml:space="preserve"> </w:t>
      </w:r>
      <w:r>
        <w:rPr>
          <w:b/>
          <w:color w:val="000009"/>
          <w:sz w:val="28"/>
        </w:rPr>
        <w:t>student(s)</w:t>
      </w:r>
      <w:r>
        <w:rPr>
          <w:b/>
          <w:color w:val="000009"/>
          <w:spacing w:val="-1"/>
          <w:sz w:val="28"/>
        </w:rPr>
        <w:t xml:space="preserve"> </w:t>
      </w:r>
      <w:r>
        <w:rPr>
          <w:b/>
          <w:color w:val="000009"/>
          <w:sz w:val="28"/>
        </w:rPr>
        <w:t>with</w:t>
      </w:r>
      <w:r>
        <w:rPr>
          <w:b/>
          <w:color w:val="000009"/>
          <w:spacing w:val="-10"/>
          <w:sz w:val="28"/>
        </w:rPr>
        <w:t xml:space="preserve"> </w:t>
      </w:r>
      <w:r>
        <w:rPr>
          <w:b/>
          <w:color w:val="000009"/>
          <w:sz w:val="28"/>
        </w:rPr>
        <w:t>da</w:t>
      </w:r>
      <w:r w:rsidR="006E3B6E">
        <w:rPr>
          <w:b/>
          <w:color w:val="000009"/>
          <w:sz w:val="28"/>
        </w:rPr>
        <w:t>te</w:t>
      </w:r>
    </w:p>
    <w:p w:rsidR="00441C12" w:rsidRDefault="00441C12">
      <w:pPr>
        <w:pStyle w:val="BodyText"/>
        <w:rPr>
          <w:b/>
          <w:sz w:val="20"/>
        </w:rPr>
      </w:pPr>
    </w:p>
    <w:p w:rsidR="00441C12" w:rsidRDefault="00441C12">
      <w:pPr>
        <w:pStyle w:val="BodyText"/>
        <w:spacing w:before="1"/>
        <w:rPr>
          <w:b/>
          <w:sz w:val="27"/>
        </w:rPr>
      </w:pPr>
    </w:p>
    <w:p w:rsidR="00441C12" w:rsidRPr="0021354F" w:rsidRDefault="00711217">
      <w:pPr>
        <w:pStyle w:val="Heading2"/>
        <w:rPr>
          <w:u w:val="single"/>
        </w:rPr>
      </w:pPr>
      <w:r w:rsidRPr="0021354F">
        <w:rPr>
          <w:color w:val="000009"/>
          <w:u w:val="single"/>
        </w:rPr>
        <w:t>Acknowledgements</w:t>
      </w:r>
    </w:p>
    <w:p w:rsidR="00441C12" w:rsidRDefault="00441C12">
      <w:pPr>
        <w:pStyle w:val="BodyText"/>
        <w:spacing w:before="9"/>
        <w:rPr>
          <w:b/>
          <w:sz w:val="54"/>
        </w:rPr>
      </w:pPr>
    </w:p>
    <w:p w:rsidR="00441C12" w:rsidRDefault="00711217">
      <w:pPr>
        <w:pStyle w:val="BodyText"/>
        <w:spacing w:before="1" w:line="276" w:lineRule="auto"/>
        <w:ind w:left="120" w:right="337"/>
        <w:jc w:val="both"/>
      </w:pPr>
      <w:r>
        <w:rPr>
          <w:color w:val="000009"/>
        </w:rPr>
        <w:t xml:space="preserve">I would like to express my deepest gratitude to Honorable Chancellor, </w:t>
      </w:r>
      <w:proofErr w:type="spellStart"/>
      <w:r>
        <w:rPr>
          <w:b/>
          <w:color w:val="000009"/>
        </w:rPr>
        <w:t>Shri</w:t>
      </w:r>
      <w:proofErr w:type="spellEnd"/>
      <w:r>
        <w:rPr>
          <w:b/>
          <w:color w:val="000009"/>
        </w:rPr>
        <w:t xml:space="preserve"> R C</w:t>
      </w:r>
      <w:r>
        <w:rPr>
          <w:b/>
          <w:color w:val="000009"/>
          <w:spacing w:val="1"/>
        </w:rPr>
        <w:t xml:space="preserve"> </w:t>
      </w:r>
      <w:proofErr w:type="spellStart"/>
      <w:r>
        <w:rPr>
          <w:b/>
          <w:color w:val="000009"/>
        </w:rPr>
        <w:t>Mittal</w:t>
      </w:r>
      <w:proofErr w:type="spellEnd"/>
      <w:r>
        <w:rPr>
          <w:b/>
          <w:color w:val="000009"/>
        </w:rPr>
        <w:t xml:space="preserve">, </w:t>
      </w:r>
      <w:r>
        <w:rPr>
          <w:color w:val="000009"/>
        </w:rPr>
        <w:t>who has provided me with every facility to successfully carry out this</w:t>
      </w:r>
      <w:r>
        <w:rPr>
          <w:color w:val="000009"/>
          <w:spacing w:val="1"/>
        </w:rPr>
        <w:t xml:space="preserve"> </w:t>
      </w:r>
      <w:r>
        <w:rPr>
          <w:color w:val="000009"/>
        </w:rPr>
        <w:t xml:space="preserve">project, and my profound indebtedness to </w:t>
      </w:r>
      <w:r>
        <w:rPr>
          <w:b/>
          <w:color w:val="000009"/>
        </w:rPr>
        <w:t xml:space="preserve">Dr. DK </w:t>
      </w:r>
      <w:proofErr w:type="spellStart"/>
      <w:r>
        <w:rPr>
          <w:b/>
          <w:color w:val="000009"/>
        </w:rPr>
        <w:t>Patnaik</w:t>
      </w:r>
      <w:proofErr w:type="spellEnd"/>
      <w:r>
        <w:rPr>
          <w:b/>
          <w:color w:val="000009"/>
        </w:rPr>
        <w:t xml:space="preserve"> </w:t>
      </w:r>
      <w:r>
        <w:rPr>
          <w:color w:val="000009"/>
        </w:rPr>
        <w:t>Vice Chancellor and</w:t>
      </w:r>
      <w:r>
        <w:rPr>
          <w:color w:val="000009"/>
          <w:spacing w:val="1"/>
        </w:rPr>
        <w:t xml:space="preserve"> </w:t>
      </w:r>
      <w:r>
        <w:rPr>
          <w:color w:val="000009"/>
        </w:rPr>
        <w:t xml:space="preserve">name of Pro vice chancellor Pro Vice Chancellor, </w:t>
      </w:r>
      <w:proofErr w:type="spellStart"/>
      <w:r>
        <w:rPr>
          <w:color w:val="000009"/>
        </w:rPr>
        <w:t>Medi</w:t>
      </w:r>
      <w:proofErr w:type="spellEnd"/>
      <w:r>
        <w:rPr>
          <w:color w:val="000009"/>
        </w:rPr>
        <w:t>-Caps University, whose</w:t>
      </w:r>
      <w:r>
        <w:rPr>
          <w:color w:val="000009"/>
          <w:spacing w:val="1"/>
        </w:rPr>
        <w:t xml:space="preserve"> </w:t>
      </w:r>
      <w:r>
        <w:rPr>
          <w:color w:val="000009"/>
        </w:rPr>
        <w:t>unfailing</w:t>
      </w:r>
      <w:r>
        <w:rPr>
          <w:color w:val="000009"/>
          <w:spacing w:val="-15"/>
        </w:rPr>
        <w:t xml:space="preserve"> </w:t>
      </w:r>
      <w:r>
        <w:rPr>
          <w:color w:val="000009"/>
        </w:rPr>
        <w:t>support</w:t>
      </w:r>
      <w:r>
        <w:rPr>
          <w:color w:val="000009"/>
          <w:spacing w:val="-9"/>
        </w:rPr>
        <w:t xml:space="preserve"> </w:t>
      </w:r>
      <w:r>
        <w:rPr>
          <w:color w:val="000009"/>
        </w:rPr>
        <w:t>and</w:t>
      </w:r>
      <w:r>
        <w:rPr>
          <w:color w:val="000009"/>
          <w:spacing w:val="-8"/>
        </w:rPr>
        <w:t xml:space="preserve"> </w:t>
      </w:r>
      <w:r>
        <w:rPr>
          <w:color w:val="000009"/>
        </w:rPr>
        <w:t>enthusiasm</w:t>
      </w:r>
      <w:r>
        <w:rPr>
          <w:color w:val="000009"/>
          <w:spacing w:val="-15"/>
        </w:rPr>
        <w:t xml:space="preserve"> </w:t>
      </w:r>
      <w:r>
        <w:rPr>
          <w:color w:val="000009"/>
        </w:rPr>
        <w:t>has</w:t>
      </w:r>
      <w:r>
        <w:rPr>
          <w:color w:val="000009"/>
          <w:spacing w:val="-6"/>
        </w:rPr>
        <w:t xml:space="preserve"> </w:t>
      </w:r>
      <w:r>
        <w:rPr>
          <w:color w:val="000009"/>
        </w:rPr>
        <w:t>always</w:t>
      </w:r>
      <w:r>
        <w:rPr>
          <w:color w:val="000009"/>
          <w:spacing w:val="-7"/>
        </w:rPr>
        <w:t xml:space="preserve"> </w:t>
      </w:r>
      <w:r>
        <w:rPr>
          <w:color w:val="000009"/>
        </w:rPr>
        <w:t>boosted</w:t>
      </w:r>
      <w:r>
        <w:rPr>
          <w:color w:val="000009"/>
          <w:spacing w:val="-8"/>
        </w:rPr>
        <w:t xml:space="preserve"> </w:t>
      </w:r>
      <w:r>
        <w:rPr>
          <w:color w:val="000009"/>
        </w:rPr>
        <w:t>up</w:t>
      </w:r>
      <w:r>
        <w:rPr>
          <w:color w:val="000009"/>
          <w:spacing w:val="-5"/>
        </w:rPr>
        <w:t xml:space="preserve"> </w:t>
      </w:r>
      <w:r>
        <w:rPr>
          <w:color w:val="000009"/>
        </w:rPr>
        <w:t>my</w:t>
      </w:r>
      <w:r>
        <w:rPr>
          <w:color w:val="000009"/>
          <w:spacing w:val="-9"/>
        </w:rPr>
        <w:t xml:space="preserve"> </w:t>
      </w:r>
      <w:r>
        <w:rPr>
          <w:color w:val="000009"/>
        </w:rPr>
        <w:t>morale.</w:t>
      </w:r>
      <w:r>
        <w:rPr>
          <w:color w:val="000009"/>
          <w:spacing w:val="-7"/>
        </w:rPr>
        <w:t xml:space="preserve"> </w:t>
      </w:r>
      <w:r>
        <w:rPr>
          <w:color w:val="000009"/>
        </w:rPr>
        <w:t>I</w:t>
      </w:r>
      <w:r>
        <w:rPr>
          <w:color w:val="000009"/>
          <w:spacing w:val="-10"/>
        </w:rPr>
        <w:t xml:space="preserve"> </w:t>
      </w:r>
      <w:r>
        <w:rPr>
          <w:color w:val="000009"/>
        </w:rPr>
        <w:t>also</w:t>
      </w:r>
      <w:r>
        <w:rPr>
          <w:color w:val="000009"/>
          <w:spacing w:val="-8"/>
        </w:rPr>
        <w:t xml:space="preserve"> </w:t>
      </w:r>
      <w:r>
        <w:rPr>
          <w:color w:val="000009"/>
        </w:rPr>
        <w:t>thank</w:t>
      </w:r>
      <w:r>
        <w:rPr>
          <w:b/>
          <w:color w:val="000009"/>
        </w:rPr>
        <w:t>,</w:t>
      </w:r>
      <w:r>
        <w:rPr>
          <w:b/>
          <w:color w:val="000009"/>
          <w:spacing w:val="-7"/>
        </w:rPr>
        <w:t xml:space="preserve"> </w:t>
      </w:r>
      <w:r>
        <w:rPr>
          <w:rFonts w:ascii="Calibri"/>
          <w:b/>
          <w:color w:val="000009"/>
          <w:sz w:val="22"/>
        </w:rPr>
        <w:t>Dr.</w:t>
      </w:r>
      <w:r>
        <w:rPr>
          <w:rFonts w:ascii="Calibri"/>
          <w:b/>
          <w:color w:val="000009"/>
          <w:spacing w:val="-47"/>
          <w:sz w:val="22"/>
        </w:rPr>
        <w:t xml:space="preserve"> </w:t>
      </w:r>
      <w:r>
        <w:rPr>
          <w:b/>
          <w:color w:val="000009"/>
          <w:w w:val="95"/>
        </w:rPr>
        <w:t xml:space="preserve">Suresh Jain </w:t>
      </w:r>
      <w:r>
        <w:rPr>
          <w:color w:val="000009"/>
          <w:w w:val="95"/>
        </w:rPr>
        <w:t xml:space="preserve">Dean, Faculty of Engineering, </w:t>
      </w:r>
      <w:proofErr w:type="spellStart"/>
      <w:r>
        <w:rPr>
          <w:color w:val="000009"/>
          <w:w w:val="95"/>
        </w:rPr>
        <w:t>Medi</w:t>
      </w:r>
      <w:proofErr w:type="spellEnd"/>
      <w:r>
        <w:rPr>
          <w:color w:val="000009"/>
          <w:w w:val="95"/>
        </w:rPr>
        <w:t>-Caps University, for giving me a</w:t>
      </w:r>
      <w:r>
        <w:rPr>
          <w:color w:val="000009"/>
          <w:spacing w:val="1"/>
          <w:w w:val="95"/>
        </w:rPr>
        <w:t xml:space="preserve"> </w:t>
      </w:r>
      <w:r>
        <w:rPr>
          <w:color w:val="000009"/>
          <w:w w:val="95"/>
        </w:rPr>
        <w:t>chance to work on this project. I would also like to thank my Head of the Department</w:t>
      </w:r>
      <w:r>
        <w:rPr>
          <w:color w:val="000009"/>
          <w:spacing w:val="1"/>
          <w:w w:val="95"/>
        </w:rPr>
        <w:t xml:space="preserve"> </w:t>
      </w:r>
      <w:r>
        <w:rPr>
          <w:b/>
          <w:color w:val="000009"/>
        </w:rPr>
        <w:t>Dr.</w:t>
      </w:r>
      <w:r>
        <w:rPr>
          <w:b/>
          <w:color w:val="000009"/>
          <w:spacing w:val="-4"/>
        </w:rPr>
        <w:t xml:space="preserve"> </w:t>
      </w:r>
      <w:r>
        <w:rPr>
          <w:b/>
          <w:color w:val="000009"/>
        </w:rPr>
        <w:t>Ajay</w:t>
      </w:r>
      <w:r>
        <w:rPr>
          <w:b/>
          <w:color w:val="000009"/>
          <w:spacing w:val="-5"/>
        </w:rPr>
        <w:t xml:space="preserve"> </w:t>
      </w:r>
      <w:proofErr w:type="spellStart"/>
      <w:r>
        <w:rPr>
          <w:b/>
          <w:color w:val="000009"/>
        </w:rPr>
        <w:t>Kulkarni</w:t>
      </w:r>
      <w:proofErr w:type="spellEnd"/>
      <w:r>
        <w:rPr>
          <w:b/>
          <w:color w:val="000009"/>
          <w:spacing w:val="-9"/>
        </w:rPr>
        <w:t xml:space="preserve"> </w:t>
      </w:r>
      <w:r>
        <w:rPr>
          <w:color w:val="000009"/>
        </w:rPr>
        <w:t>for</w:t>
      </w:r>
      <w:r>
        <w:rPr>
          <w:color w:val="000009"/>
          <w:spacing w:val="-3"/>
        </w:rPr>
        <w:t xml:space="preserve"> </w:t>
      </w:r>
      <w:r>
        <w:rPr>
          <w:color w:val="000009"/>
        </w:rPr>
        <w:t>his</w:t>
      </w:r>
      <w:r>
        <w:rPr>
          <w:color w:val="000009"/>
          <w:spacing w:val="-5"/>
        </w:rPr>
        <w:t xml:space="preserve"> </w:t>
      </w:r>
      <w:r>
        <w:rPr>
          <w:color w:val="000009"/>
        </w:rPr>
        <w:t>continuous</w:t>
      </w:r>
      <w:r>
        <w:rPr>
          <w:color w:val="000009"/>
          <w:spacing w:val="-4"/>
        </w:rPr>
        <w:t xml:space="preserve"> </w:t>
      </w:r>
      <w:r>
        <w:rPr>
          <w:color w:val="000009"/>
        </w:rPr>
        <w:t>encouragement</w:t>
      </w:r>
      <w:r>
        <w:rPr>
          <w:color w:val="000009"/>
          <w:spacing w:val="-2"/>
        </w:rPr>
        <w:t xml:space="preserve"> </w:t>
      </w:r>
      <w:r>
        <w:rPr>
          <w:color w:val="000009"/>
        </w:rPr>
        <w:t>for</w:t>
      </w:r>
      <w:r>
        <w:rPr>
          <w:color w:val="000009"/>
          <w:spacing w:val="-7"/>
        </w:rPr>
        <w:t xml:space="preserve"> </w:t>
      </w:r>
      <w:r>
        <w:rPr>
          <w:color w:val="000009"/>
        </w:rPr>
        <w:t>betterment</w:t>
      </w:r>
      <w:r>
        <w:rPr>
          <w:color w:val="000009"/>
          <w:spacing w:val="-6"/>
        </w:rPr>
        <w:t xml:space="preserve"> </w:t>
      </w:r>
      <w:r>
        <w:rPr>
          <w:color w:val="000009"/>
        </w:rPr>
        <w:t>of</w:t>
      </w:r>
      <w:r>
        <w:rPr>
          <w:color w:val="000009"/>
          <w:spacing w:val="-12"/>
        </w:rPr>
        <w:t xml:space="preserve"> </w:t>
      </w:r>
      <w:r>
        <w:rPr>
          <w:color w:val="000009"/>
        </w:rPr>
        <w:t>the</w:t>
      </w:r>
      <w:r>
        <w:rPr>
          <w:color w:val="000009"/>
          <w:spacing w:val="-6"/>
        </w:rPr>
        <w:t xml:space="preserve"> </w:t>
      </w:r>
      <w:r>
        <w:rPr>
          <w:color w:val="000009"/>
        </w:rPr>
        <w:t>project.</w:t>
      </w:r>
      <w:r>
        <w:rPr>
          <w:color w:val="000009"/>
          <w:spacing w:val="-67"/>
        </w:rPr>
        <w:t xml:space="preserve"> </w:t>
      </w:r>
      <w:r>
        <w:rPr>
          <w:color w:val="000009"/>
        </w:rPr>
        <w:t>It</w:t>
      </w:r>
      <w:r>
        <w:rPr>
          <w:color w:val="000009"/>
          <w:spacing w:val="-10"/>
        </w:rPr>
        <w:t xml:space="preserve"> </w:t>
      </w:r>
      <w:r>
        <w:rPr>
          <w:color w:val="000009"/>
        </w:rPr>
        <w:t>is</w:t>
      </w:r>
      <w:r>
        <w:rPr>
          <w:color w:val="000009"/>
          <w:spacing w:val="-7"/>
        </w:rPr>
        <w:t xml:space="preserve"> </w:t>
      </w:r>
      <w:r>
        <w:rPr>
          <w:color w:val="000009"/>
        </w:rPr>
        <w:t>their</w:t>
      </w:r>
      <w:r>
        <w:rPr>
          <w:color w:val="000009"/>
          <w:spacing w:val="-11"/>
        </w:rPr>
        <w:t xml:space="preserve"> </w:t>
      </w:r>
      <w:r>
        <w:rPr>
          <w:color w:val="000009"/>
        </w:rPr>
        <w:t>help</w:t>
      </w:r>
      <w:r>
        <w:rPr>
          <w:color w:val="000009"/>
          <w:spacing w:val="-9"/>
        </w:rPr>
        <w:t xml:space="preserve"> </w:t>
      </w:r>
      <w:r>
        <w:rPr>
          <w:color w:val="000009"/>
        </w:rPr>
        <w:t>and</w:t>
      </w:r>
      <w:r>
        <w:rPr>
          <w:color w:val="000009"/>
          <w:spacing w:val="-9"/>
        </w:rPr>
        <w:t xml:space="preserve"> </w:t>
      </w:r>
      <w:r>
        <w:rPr>
          <w:color w:val="000009"/>
        </w:rPr>
        <w:t>support,</w:t>
      </w:r>
      <w:r>
        <w:rPr>
          <w:color w:val="000009"/>
          <w:spacing w:val="-8"/>
        </w:rPr>
        <w:t xml:space="preserve"> </w:t>
      </w:r>
      <w:r>
        <w:rPr>
          <w:color w:val="000009"/>
        </w:rPr>
        <w:t>due</w:t>
      </w:r>
      <w:r>
        <w:rPr>
          <w:color w:val="000009"/>
          <w:spacing w:val="-8"/>
        </w:rPr>
        <w:t xml:space="preserve"> </w:t>
      </w:r>
      <w:r>
        <w:rPr>
          <w:color w:val="000009"/>
        </w:rPr>
        <w:t>to</w:t>
      </w:r>
      <w:r>
        <w:rPr>
          <w:color w:val="000009"/>
          <w:spacing w:val="-10"/>
        </w:rPr>
        <w:t xml:space="preserve"> </w:t>
      </w:r>
      <w:r>
        <w:rPr>
          <w:color w:val="000009"/>
        </w:rPr>
        <w:t>which</w:t>
      </w:r>
      <w:r>
        <w:rPr>
          <w:color w:val="000009"/>
          <w:spacing w:val="-13"/>
        </w:rPr>
        <w:t xml:space="preserve"> </w:t>
      </w:r>
      <w:r>
        <w:rPr>
          <w:color w:val="000009"/>
        </w:rPr>
        <w:t>we</w:t>
      </w:r>
      <w:r>
        <w:rPr>
          <w:color w:val="000009"/>
          <w:spacing w:val="-3"/>
        </w:rPr>
        <w:t xml:space="preserve"> </w:t>
      </w:r>
      <w:r>
        <w:rPr>
          <w:color w:val="000009"/>
        </w:rPr>
        <w:t>became</w:t>
      </w:r>
      <w:r>
        <w:rPr>
          <w:color w:val="000009"/>
          <w:spacing w:val="-8"/>
        </w:rPr>
        <w:t xml:space="preserve"> </w:t>
      </w:r>
      <w:r>
        <w:rPr>
          <w:color w:val="000009"/>
        </w:rPr>
        <w:t>able</w:t>
      </w:r>
      <w:r>
        <w:rPr>
          <w:color w:val="000009"/>
          <w:spacing w:val="-9"/>
        </w:rPr>
        <w:t xml:space="preserve"> </w:t>
      </w:r>
      <w:r>
        <w:rPr>
          <w:color w:val="000009"/>
        </w:rPr>
        <w:t>to</w:t>
      </w:r>
      <w:r>
        <w:rPr>
          <w:color w:val="000009"/>
          <w:spacing w:val="-9"/>
        </w:rPr>
        <w:t xml:space="preserve"> </w:t>
      </w:r>
      <w:r>
        <w:rPr>
          <w:color w:val="000009"/>
        </w:rPr>
        <w:t>complete</w:t>
      </w:r>
      <w:r>
        <w:rPr>
          <w:color w:val="000009"/>
          <w:spacing w:val="-9"/>
        </w:rPr>
        <w:t xml:space="preserve"> </w:t>
      </w:r>
      <w:r>
        <w:rPr>
          <w:color w:val="000009"/>
        </w:rPr>
        <w:t>the</w:t>
      </w:r>
      <w:r>
        <w:rPr>
          <w:color w:val="000009"/>
          <w:spacing w:val="-8"/>
        </w:rPr>
        <w:t xml:space="preserve"> </w:t>
      </w:r>
      <w:r>
        <w:rPr>
          <w:color w:val="000009"/>
        </w:rPr>
        <w:t>design</w:t>
      </w:r>
      <w:r>
        <w:rPr>
          <w:color w:val="000009"/>
          <w:spacing w:val="-4"/>
        </w:rPr>
        <w:t xml:space="preserve"> </w:t>
      </w:r>
      <w:r>
        <w:rPr>
          <w:color w:val="000009"/>
        </w:rPr>
        <w:t>and</w:t>
      </w:r>
      <w:r>
        <w:rPr>
          <w:color w:val="000009"/>
          <w:spacing w:val="-68"/>
        </w:rPr>
        <w:t xml:space="preserve"> </w:t>
      </w:r>
      <w:r>
        <w:rPr>
          <w:color w:val="000009"/>
        </w:rPr>
        <w:t>technical</w:t>
      </w:r>
      <w:r>
        <w:rPr>
          <w:color w:val="000009"/>
          <w:spacing w:val="-7"/>
        </w:rPr>
        <w:t xml:space="preserve"> </w:t>
      </w:r>
      <w:r>
        <w:rPr>
          <w:color w:val="000009"/>
        </w:rPr>
        <w:t>report.</w:t>
      </w:r>
      <w:r>
        <w:rPr>
          <w:color w:val="000009"/>
          <w:spacing w:val="1"/>
        </w:rPr>
        <w:t xml:space="preserve"> </w:t>
      </w:r>
      <w:r>
        <w:rPr>
          <w:color w:val="000009"/>
        </w:rPr>
        <w:t>Without</w:t>
      </w:r>
      <w:r>
        <w:rPr>
          <w:color w:val="000009"/>
          <w:spacing w:val="-2"/>
        </w:rPr>
        <w:t xml:space="preserve"> </w:t>
      </w:r>
      <w:r>
        <w:rPr>
          <w:color w:val="000009"/>
        </w:rPr>
        <w:t>their</w:t>
      </w:r>
      <w:r>
        <w:rPr>
          <w:color w:val="000009"/>
          <w:spacing w:val="-3"/>
        </w:rPr>
        <w:t xml:space="preserve"> </w:t>
      </w:r>
      <w:r>
        <w:rPr>
          <w:color w:val="000009"/>
        </w:rPr>
        <w:t>support</w:t>
      </w:r>
      <w:r>
        <w:rPr>
          <w:color w:val="000009"/>
          <w:spacing w:val="-2"/>
        </w:rPr>
        <w:t xml:space="preserve"> </w:t>
      </w:r>
      <w:r>
        <w:rPr>
          <w:color w:val="000009"/>
        </w:rPr>
        <w:t>this report</w:t>
      </w:r>
      <w:r>
        <w:rPr>
          <w:color w:val="000009"/>
          <w:spacing w:val="-2"/>
        </w:rPr>
        <w:t xml:space="preserve"> </w:t>
      </w:r>
      <w:r>
        <w:rPr>
          <w:color w:val="000009"/>
        </w:rPr>
        <w:t>would</w:t>
      </w:r>
      <w:r>
        <w:rPr>
          <w:color w:val="000009"/>
          <w:spacing w:val="-2"/>
        </w:rPr>
        <w:t xml:space="preserve"> </w:t>
      </w:r>
      <w:r>
        <w:rPr>
          <w:color w:val="000009"/>
        </w:rPr>
        <w:t>not</w:t>
      </w:r>
      <w:r>
        <w:rPr>
          <w:color w:val="000009"/>
          <w:spacing w:val="3"/>
        </w:rPr>
        <w:t xml:space="preserve"> </w:t>
      </w:r>
      <w:r>
        <w:rPr>
          <w:color w:val="000009"/>
        </w:rPr>
        <w:t>have</w:t>
      </w:r>
      <w:r>
        <w:rPr>
          <w:color w:val="000009"/>
          <w:spacing w:val="-1"/>
        </w:rPr>
        <w:t xml:space="preserve"> </w:t>
      </w:r>
      <w:r>
        <w:rPr>
          <w:color w:val="000009"/>
        </w:rPr>
        <w:t>been</w:t>
      </w:r>
      <w:r>
        <w:rPr>
          <w:color w:val="000009"/>
          <w:spacing w:val="-6"/>
        </w:rPr>
        <w:t xml:space="preserve"> </w:t>
      </w:r>
      <w:r>
        <w:rPr>
          <w:color w:val="000009"/>
        </w:rPr>
        <w:t>possible.</w:t>
      </w:r>
    </w:p>
    <w:p w:rsidR="00441C12" w:rsidRDefault="00441C12">
      <w:pPr>
        <w:pStyle w:val="BodyText"/>
        <w:rPr>
          <w:sz w:val="30"/>
        </w:rPr>
      </w:pPr>
    </w:p>
    <w:p w:rsidR="00441C12" w:rsidRDefault="00441C12">
      <w:pPr>
        <w:pStyle w:val="BodyText"/>
        <w:rPr>
          <w:sz w:val="30"/>
        </w:rPr>
      </w:pPr>
    </w:p>
    <w:p w:rsidR="00441C12" w:rsidRDefault="00147291" w:rsidP="00D05B8C">
      <w:pPr>
        <w:pStyle w:val="BodyText"/>
        <w:rPr>
          <w:b/>
          <w:color w:val="000009"/>
        </w:rPr>
      </w:pPr>
      <w:r>
        <w:rPr>
          <w:color w:val="000009"/>
        </w:rPr>
        <w:t xml:space="preserve"> </w:t>
      </w:r>
      <w:r w:rsidR="00711217" w:rsidRPr="00147291">
        <w:rPr>
          <w:b/>
          <w:color w:val="000009"/>
        </w:rPr>
        <w:t>Saransh Maheshwari</w:t>
      </w:r>
    </w:p>
    <w:p w:rsidR="00441C12" w:rsidRPr="00D05B8C" w:rsidRDefault="00D05B8C" w:rsidP="00D05B8C">
      <w:pPr>
        <w:pStyle w:val="BodyText"/>
        <w:rPr>
          <w:b/>
        </w:rPr>
      </w:pPr>
      <w:r>
        <w:rPr>
          <w:b/>
          <w:color w:val="000009"/>
        </w:rPr>
        <w:t xml:space="preserve"> Tushar Trivedi</w:t>
      </w:r>
    </w:p>
    <w:p w:rsidR="00441C12" w:rsidRPr="00147291" w:rsidRDefault="00147291" w:rsidP="00147291">
      <w:pPr>
        <w:pStyle w:val="BodyText"/>
        <w:spacing w:before="2"/>
        <w:rPr>
          <w:b/>
          <w:color w:val="000009"/>
        </w:rPr>
      </w:pPr>
      <w:r w:rsidRPr="00147291">
        <w:rPr>
          <w:b/>
          <w:color w:val="000009"/>
        </w:rPr>
        <w:t xml:space="preserve"> </w:t>
      </w:r>
      <w:r w:rsidR="00711217" w:rsidRPr="00147291">
        <w:rPr>
          <w:b/>
          <w:color w:val="000009"/>
        </w:rPr>
        <w:t xml:space="preserve">Vaibhav </w:t>
      </w:r>
      <w:proofErr w:type="gramStart"/>
      <w:r w:rsidR="00711217" w:rsidRPr="00147291">
        <w:rPr>
          <w:b/>
          <w:color w:val="000009"/>
        </w:rPr>
        <w:t>mani</w:t>
      </w:r>
      <w:proofErr w:type="gramEnd"/>
      <w:r w:rsidR="00711217" w:rsidRPr="00147291">
        <w:rPr>
          <w:b/>
          <w:color w:val="000009"/>
        </w:rPr>
        <w:t xml:space="preserve"> Diwanka</w:t>
      </w:r>
      <w:r>
        <w:rPr>
          <w:b/>
          <w:color w:val="000009"/>
        </w:rPr>
        <w:t>r</w:t>
      </w:r>
    </w:p>
    <w:p w:rsidR="00147291" w:rsidRPr="00147291" w:rsidRDefault="00147291" w:rsidP="00147291">
      <w:pPr>
        <w:pStyle w:val="BodyText"/>
        <w:spacing w:before="2"/>
        <w:rPr>
          <w:b/>
          <w:sz w:val="37"/>
        </w:rPr>
      </w:pPr>
    </w:p>
    <w:p w:rsidR="00441C12" w:rsidRDefault="00711217" w:rsidP="00147291">
      <w:pPr>
        <w:pStyle w:val="BodyText"/>
        <w:spacing w:before="48"/>
        <w:ind w:left="120"/>
      </w:pPr>
      <w:proofErr w:type="spellStart"/>
      <w:r>
        <w:rPr>
          <w:color w:val="000009"/>
        </w:rPr>
        <w:t>B.Tech</w:t>
      </w:r>
      <w:proofErr w:type="spellEnd"/>
      <w:r>
        <w:rPr>
          <w:color w:val="000009"/>
        </w:rPr>
        <w:t>.</w:t>
      </w:r>
      <w:r>
        <w:rPr>
          <w:color w:val="000009"/>
          <w:spacing w:val="-1"/>
        </w:rPr>
        <w:t xml:space="preserve"> </w:t>
      </w:r>
      <w:r>
        <w:rPr>
          <w:color w:val="000009"/>
        </w:rPr>
        <w:t>IV</w:t>
      </w:r>
      <w:r>
        <w:rPr>
          <w:color w:val="000009"/>
          <w:spacing w:val="-3"/>
        </w:rPr>
        <w:t xml:space="preserve"> </w:t>
      </w:r>
      <w:r>
        <w:rPr>
          <w:color w:val="000009"/>
        </w:rPr>
        <w:t>Year</w:t>
      </w:r>
    </w:p>
    <w:p w:rsidR="00441C12" w:rsidRDefault="00711217" w:rsidP="00147291">
      <w:pPr>
        <w:pStyle w:val="BodyText"/>
        <w:spacing w:before="47"/>
        <w:ind w:left="120"/>
      </w:pPr>
      <w:r>
        <w:rPr>
          <w:color w:val="000009"/>
        </w:rPr>
        <w:t>Enrollment</w:t>
      </w:r>
      <w:r>
        <w:rPr>
          <w:color w:val="000009"/>
          <w:spacing w:val="-5"/>
        </w:rPr>
        <w:t xml:space="preserve"> </w:t>
      </w:r>
      <w:r>
        <w:rPr>
          <w:color w:val="000009"/>
        </w:rPr>
        <w:t>No:</w:t>
      </w:r>
      <w:r>
        <w:rPr>
          <w:color w:val="000009"/>
          <w:spacing w:val="-2"/>
        </w:rPr>
        <w:t xml:space="preserve"> </w:t>
      </w:r>
      <w:r>
        <w:rPr>
          <w:color w:val="000009"/>
        </w:rPr>
        <w:t>EN19EL301120,</w:t>
      </w:r>
      <w:r>
        <w:rPr>
          <w:color w:val="000009"/>
          <w:spacing w:val="-2"/>
        </w:rPr>
        <w:t xml:space="preserve"> </w:t>
      </w:r>
      <w:proofErr w:type="gramStart"/>
      <w:r>
        <w:rPr>
          <w:color w:val="000009"/>
        </w:rPr>
        <w:t>EN19EL301142 ,EN19EL301144</w:t>
      </w:r>
      <w:proofErr w:type="gramEnd"/>
    </w:p>
    <w:p w:rsidR="00441C12" w:rsidRDefault="00711217" w:rsidP="00147291">
      <w:pPr>
        <w:pStyle w:val="BodyText"/>
        <w:spacing w:before="48" w:line="276" w:lineRule="auto"/>
        <w:ind w:left="120" w:right="2960"/>
      </w:pPr>
      <w:r>
        <w:rPr>
          <w:color w:val="000009"/>
        </w:rPr>
        <w:t>Department</w:t>
      </w:r>
      <w:r>
        <w:rPr>
          <w:color w:val="000009"/>
          <w:spacing w:val="-5"/>
        </w:rPr>
        <w:t xml:space="preserve"> </w:t>
      </w:r>
      <w:r>
        <w:rPr>
          <w:color w:val="000009"/>
        </w:rPr>
        <w:t>of</w:t>
      </w:r>
      <w:r>
        <w:rPr>
          <w:color w:val="000009"/>
          <w:spacing w:val="-3"/>
        </w:rPr>
        <w:t xml:space="preserve"> </w:t>
      </w:r>
      <w:r>
        <w:rPr>
          <w:color w:val="000009"/>
        </w:rPr>
        <w:t>Electronics</w:t>
      </w:r>
      <w:r>
        <w:rPr>
          <w:color w:val="000009"/>
          <w:spacing w:val="-1"/>
        </w:rPr>
        <w:t xml:space="preserve"> </w:t>
      </w:r>
      <w:r>
        <w:rPr>
          <w:color w:val="000009"/>
        </w:rPr>
        <w:t>and</w:t>
      </w:r>
      <w:r>
        <w:rPr>
          <w:color w:val="000009"/>
          <w:spacing w:val="-5"/>
        </w:rPr>
        <w:t xml:space="preserve"> </w:t>
      </w:r>
      <w:r>
        <w:rPr>
          <w:color w:val="000009"/>
        </w:rPr>
        <w:t>Communication</w:t>
      </w:r>
      <w:r>
        <w:rPr>
          <w:color w:val="000009"/>
          <w:spacing w:val="-8"/>
        </w:rPr>
        <w:t xml:space="preserve"> </w:t>
      </w:r>
      <w:r>
        <w:rPr>
          <w:color w:val="000009"/>
        </w:rPr>
        <w:t>Engineering</w:t>
      </w:r>
      <w:r>
        <w:rPr>
          <w:color w:val="000009"/>
          <w:spacing w:val="-67"/>
        </w:rPr>
        <w:t xml:space="preserve"> </w:t>
      </w:r>
      <w:r>
        <w:rPr>
          <w:color w:val="000009"/>
        </w:rPr>
        <w:t>Faculty</w:t>
      </w:r>
      <w:r>
        <w:rPr>
          <w:color w:val="000009"/>
          <w:spacing w:val="-4"/>
        </w:rPr>
        <w:t xml:space="preserve"> </w:t>
      </w:r>
      <w:r>
        <w:rPr>
          <w:color w:val="000009"/>
        </w:rPr>
        <w:t>of</w:t>
      </w:r>
      <w:r>
        <w:rPr>
          <w:color w:val="000009"/>
          <w:spacing w:val="-5"/>
        </w:rPr>
        <w:t xml:space="preserve"> </w:t>
      </w:r>
      <w:r>
        <w:rPr>
          <w:color w:val="000009"/>
        </w:rPr>
        <w:t>Engineering</w:t>
      </w:r>
    </w:p>
    <w:p w:rsidR="00441C12" w:rsidRDefault="00711217" w:rsidP="00147291">
      <w:pPr>
        <w:pStyle w:val="BodyText"/>
        <w:spacing w:line="321" w:lineRule="exact"/>
        <w:ind w:left="120"/>
      </w:pPr>
      <w:proofErr w:type="spellStart"/>
      <w:r>
        <w:rPr>
          <w:color w:val="000009"/>
        </w:rPr>
        <w:t>Medi</w:t>
      </w:r>
      <w:proofErr w:type="spellEnd"/>
      <w:r>
        <w:rPr>
          <w:color w:val="000009"/>
        </w:rPr>
        <w:t>-Caps</w:t>
      </w:r>
      <w:r>
        <w:rPr>
          <w:color w:val="000009"/>
          <w:spacing w:val="-6"/>
        </w:rPr>
        <w:t xml:space="preserve"> </w:t>
      </w:r>
      <w:r>
        <w:rPr>
          <w:color w:val="000009"/>
        </w:rPr>
        <w:t>University,</w:t>
      </w:r>
      <w:r>
        <w:rPr>
          <w:color w:val="000009"/>
          <w:spacing w:val="-4"/>
        </w:rPr>
        <w:t xml:space="preserve"> </w:t>
      </w:r>
      <w:r>
        <w:rPr>
          <w:color w:val="000009"/>
        </w:rPr>
        <w:t>Indore</w:t>
      </w:r>
    </w:p>
    <w:p w:rsidR="00441C12" w:rsidRDefault="00441C12">
      <w:pPr>
        <w:spacing w:line="321" w:lineRule="exact"/>
        <w:sectPr w:rsidR="00441C12">
          <w:pgSz w:w="12240" w:h="15840"/>
          <w:pgMar w:top="1500" w:right="1100" w:bottom="1200" w:left="1320" w:header="0" w:footer="928" w:gutter="0"/>
          <w:cols w:space="720"/>
        </w:sectPr>
      </w:pPr>
    </w:p>
    <w:p w:rsidR="00D05B8C" w:rsidRDefault="00D05B8C" w:rsidP="00147291">
      <w:pPr>
        <w:pStyle w:val="BodyText"/>
        <w:spacing w:before="5"/>
        <w:jc w:val="center"/>
        <w:rPr>
          <w:b/>
          <w:sz w:val="52"/>
          <w:szCs w:val="52"/>
          <w:u w:val="single"/>
        </w:rPr>
      </w:pPr>
    </w:p>
    <w:p w:rsidR="00441C12" w:rsidRDefault="00147291" w:rsidP="00147291">
      <w:pPr>
        <w:pStyle w:val="BodyText"/>
        <w:spacing w:before="5"/>
        <w:jc w:val="center"/>
        <w:rPr>
          <w:b/>
          <w:sz w:val="52"/>
          <w:szCs w:val="52"/>
          <w:u w:val="single"/>
        </w:rPr>
      </w:pPr>
      <w:r w:rsidRPr="00147291">
        <w:rPr>
          <w:b/>
          <w:sz w:val="52"/>
          <w:szCs w:val="52"/>
          <w:u w:val="single"/>
        </w:rPr>
        <w:t>ABSTRACT</w:t>
      </w:r>
    </w:p>
    <w:p w:rsidR="00D05B8C" w:rsidRPr="00147291" w:rsidRDefault="00D05B8C" w:rsidP="00147291">
      <w:pPr>
        <w:pStyle w:val="BodyText"/>
        <w:spacing w:before="5"/>
        <w:jc w:val="center"/>
        <w:rPr>
          <w:b/>
          <w:sz w:val="52"/>
          <w:szCs w:val="52"/>
          <w:u w:val="single"/>
        </w:rPr>
      </w:pPr>
    </w:p>
    <w:p w:rsidR="00441C12" w:rsidRDefault="00711217">
      <w:pPr>
        <w:pStyle w:val="ListParagraph"/>
        <w:numPr>
          <w:ilvl w:val="1"/>
          <w:numId w:val="1"/>
        </w:numPr>
        <w:tabs>
          <w:tab w:val="left" w:pos="948"/>
        </w:tabs>
        <w:spacing w:before="541"/>
        <w:jc w:val="both"/>
        <w:rPr>
          <w:sz w:val="36"/>
        </w:rPr>
      </w:pPr>
      <w:r>
        <w:rPr>
          <w:b/>
          <w:sz w:val="28"/>
          <w:u w:val="thick"/>
        </w:rPr>
        <w:t>Objectives</w:t>
      </w:r>
      <w:r>
        <w:rPr>
          <w:b/>
          <w:spacing w:val="-8"/>
          <w:sz w:val="28"/>
          <w:u w:val="thick"/>
        </w:rPr>
        <w:t xml:space="preserve"> </w:t>
      </w:r>
      <w:r>
        <w:rPr>
          <w:b/>
          <w:sz w:val="28"/>
          <w:u w:val="thick"/>
        </w:rPr>
        <w:t>of</w:t>
      </w:r>
      <w:r>
        <w:rPr>
          <w:b/>
          <w:spacing w:val="-9"/>
          <w:sz w:val="28"/>
          <w:u w:val="thick"/>
        </w:rPr>
        <w:t xml:space="preserve"> </w:t>
      </w:r>
      <w:r>
        <w:rPr>
          <w:b/>
          <w:sz w:val="28"/>
          <w:u w:val="thick"/>
        </w:rPr>
        <w:t>the</w:t>
      </w:r>
      <w:r>
        <w:rPr>
          <w:b/>
          <w:spacing w:val="-10"/>
          <w:sz w:val="28"/>
          <w:u w:val="thick"/>
        </w:rPr>
        <w:t xml:space="preserve"> </w:t>
      </w:r>
      <w:r>
        <w:rPr>
          <w:b/>
          <w:sz w:val="28"/>
          <w:u w:val="thick"/>
        </w:rPr>
        <w:t>project:</w:t>
      </w:r>
    </w:p>
    <w:p w:rsidR="00441C12" w:rsidRDefault="00711217">
      <w:pPr>
        <w:pStyle w:val="ListParagraph"/>
        <w:numPr>
          <w:ilvl w:val="1"/>
          <w:numId w:val="1"/>
        </w:numPr>
        <w:tabs>
          <w:tab w:val="left" w:pos="948"/>
        </w:tabs>
        <w:spacing w:before="541"/>
        <w:jc w:val="both"/>
        <w:rPr>
          <w:b/>
          <w:bCs/>
          <w:sz w:val="28"/>
          <w:szCs w:val="28"/>
          <w:u w:val="single"/>
        </w:rPr>
      </w:pPr>
      <w:r>
        <w:rPr>
          <w:sz w:val="28"/>
          <w:szCs w:val="28"/>
        </w:rPr>
        <w:t>I</w:t>
      </w:r>
      <w:r>
        <w:rPr>
          <w:b/>
          <w:bCs/>
          <w:sz w:val="28"/>
          <w:szCs w:val="28"/>
          <w:u w:val="single"/>
        </w:rPr>
        <w:t>nternet of things ( Home automation)</w:t>
      </w:r>
    </w:p>
    <w:p w:rsidR="00441C12" w:rsidRDefault="00711217">
      <w:pPr>
        <w:pStyle w:val="BodyText"/>
        <w:spacing w:before="97" w:line="259" w:lineRule="auto"/>
        <w:ind w:left="499" w:right="1023"/>
        <w:jc w:val="both"/>
      </w:pPr>
      <w:r>
        <w:t>The Internet of Things (</w:t>
      </w:r>
      <w:proofErr w:type="spellStart"/>
      <w:r>
        <w:t>IoT</w:t>
      </w:r>
      <w:proofErr w:type="spellEnd"/>
      <w:r>
        <w:t>) is a system that allows devices to be connected and remotely monitored across</w:t>
      </w:r>
      <w:r>
        <w:rPr>
          <w:spacing w:val="1"/>
        </w:rPr>
        <w:t xml:space="preserve"> </w:t>
      </w:r>
      <w:r>
        <w:t xml:space="preserve">the Internet. In the last years, the </w:t>
      </w:r>
      <w:proofErr w:type="spellStart"/>
      <w:r>
        <w:t>IoT</w:t>
      </w:r>
      <w:proofErr w:type="spellEnd"/>
      <w:r>
        <w:t xml:space="preserve"> concept has had a strong evolution, being currently used in various</w:t>
      </w:r>
      <w:r>
        <w:rPr>
          <w:spacing w:val="1"/>
        </w:rPr>
        <w:t xml:space="preserve"> </w:t>
      </w:r>
      <w:r>
        <w:t>domains</w:t>
      </w:r>
      <w:r>
        <w:rPr>
          <w:spacing w:val="-3"/>
        </w:rPr>
        <w:t xml:space="preserve"> </w:t>
      </w:r>
      <w:r>
        <w:t>such as</w:t>
      </w:r>
      <w:r>
        <w:rPr>
          <w:spacing w:val="2"/>
        </w:rPr>
        <w:t xml:space="preserve"> </w:t>
      </w:r>
      <w:r>
        <w:t>smart</w:t>
      </w:r>
      <w:r>
        <w:rPr>
          <w:spacing w:val="2"/>
        </w:rPr>
        <w:t xml:space="preserve"> </w:t>
      </w:r>
      <w:r>
        <w:t>homes, telemedicine,</w:t>
      </w:r>
      <w:r>
        <w:rPr>
          <w:spacing w:val="-45"/>
        </w:rPr>
        <w:t xml:space="preserve"> </w:t>
      </w:r>
      <w:r>
        <w:t>industrial</w:t>
      </w:r>
      <w:r>
        <w:rPr>
          <w:spacing w:val="1"/>
        </w:rPr>
        <w:t xml:space="preserve"> </w:t>
      </w:r>
      <w:r>
        <w:t>environments,</w:t>
      </w:r>
      <w:r>
        <w:rPr>
          <w:spacing w:val="-3"/>
        </w:rPr>
        <w:t xml:space="preserve"> </w:t>
      </w:r>
      <w:r>
        <w:t>etc.</w:t>
      </w:r>
    </w:p>
    <w:p w:rsidR="00441C12" w:rsidRDefault="00711217">
      <w:pPr>
        <w:pStyle w:val="BodyText"/>
        <w:spacing w:before="66" w:line="261" w:lineRule="auto"/>
        <w:ind w:left="499" w:right="1025"/>
        <w:jc w:val="both"/>
      </w:pPr>
      <w:r>
        <w:t>[</w:t>
      </w:r>
      <w:r>
        <w:rPr>
          <w:color w:val="FF8118"/>
          <w:u w:val="single" w:color="FF8118"/>
        </w:rPr>
        <w:t>1</w:t>
      </w:r>
      <w:r>
        <w:t xml:space="preserve">]. Wireless sensor network technologies integrated into the </w:t>
      </w:r>
      <w:proofErr w:type="spellStart"/>
      <w:r>
        <w:t>IoT</w:t>
      </w:r>
      <w:proofErr w:type="spellEnd"/>
      <w:r>
        <w:t xml:space="preserve"> enable a global interconnection of smart</w:t>
      </w:r>
      <w:r>
        <w:rPr>
          <w:spacing w:val="1"/>
        </w:rPr>
        <w:t xml:space="preserve"> </w:t>
      </w:r>
      <w:r>
        <w:t>devices</w:t>
      </w:r>
      <w:r>
        <w:rPr>
          <w:spacing w:val="-3"/>
        </w:rPr>
        <w:t xml:space="preserve"> </w:t>
      </w:r>
      <w:r>
        <w:t>with</w:t>
      </w:r>
      <w:r>
        <w:rPr>
          <w:spacing w:val="1"/>
        </w:rPr>
        <w:t xml:space="preserve"> </w:t>
      </w:r>
      <w:r>
        <w:t>advanced</w:t>
      </w:r>
      <w:r>
        <w:rPr>
          <w:spacing w:val="-1"/>
        </w:rPr>
        <w:t xml:space="preserve"> </w:t>
      </w:r>
      <w:r>
        <w:t>functionalities</w:t>
      </w:r>
    </w:p>
    <w:p w:rsidR="00441C12" w:rsidRDefault="00711217">
      <w:pPr>
        <w:pStyle w:val="BodyText"/>
        <w:spacing w:before="56" w:line="259" w:lineRule="auto"/>
        <w:ind w:left="499" w:right="1023"/>
        <w:jc w:val="both"/>
      </w:pPr>
      <w:r>
        <w:t>[</w:t>
      </w:r>
      <w:r>
        <w:rPr>
          <w:color w:val="FF8118"/>
          <w:u w:val="single" w:color="FF8118"/>
        </w:rPr>
        <w:t>2</w:t>
      </w:r>
      <w:r>
        <w:t>]. A wireless home automation network, composed of sensors and actuators that share resources and are</w:t>
      </w:r>
      <w:r>
        <w:rPr>
          <w:spacing w:val="1"/>
        </w:rPr>
        <w:t xml:space="preserve"> </w:t>
      </w:r>
      <w:r>
        <w:t>interconnected to each other, is the key technology to making intelligent homes. A “smart home” is a part of</w:t>
      </w:r>
      <w:r>
        <w:rPr>
          <w:spacing w:val="1"/>
        </w:rPr>
        <w:t xml:space="preserve"> </w:t>
      </w:r>
      <w:r>
        <w:t xml:space="preserve">the </w:t>
      </w:r>
      <w:proofErr w:type="spellStart"/>
      <w:r>
        <w:t>IoT</w:t>
      </w:r>
      <w:proofErr w:type="spellEnd"/>
      <w:r>
        <w:t xml:space="preserve"> paradigm and aims to integrate home automation. Allowing objects and devices in a home to be</w:t>
      </w:r>
      <w:r>
        <w:rPr>
          <w:spacing w:val="1"/>
        </w:rPr>
        <w:t xml:space="preserve"> </w:t>
      </w:r>
      <w:r>
        <w:t>connected</w:t>
      </w:r>
      <w:r>
        <w:rPr>
          <w:spacing w:val="-9"/>
        </w:rPr>
        <w:t xml:space="preserve"> </w:t>
      </w:r>
      <w:r>
        <w:t>to</w:t>
      </w:r>
      <w:r>
        <w:rPr>
          <w:spacing w:val="-3"/>
        </w:rPr>
        <w:t xml:space="preserve"> </w:t>
      </w:r>
      <w:r>
        <w:t>the Internet</w:t>
      </w:r>
      <w:r>
        <w:rPr>
          <w:spacing w:val="-3"/>
        </w:rPr>
        <w:t xml:space="preserve"> </w:t>
      </w:r>
      <w:r>
        <w:t>enables</w:t>
      </w:r>
      <w:r>
        <w:rPr>
          <w:spacing w:val="-2"/>
        </w:rPr>
        <w:t xml:space="preserve"> </w:t>
      </w:r>
      <w:r>
        <w:t>users</w:t>
      </w:r>
      <w:r>
        <w:rPr>
          <w:spacing w:val="2"/>
        </w:rPr>
        <w:t xml:space="preserve"> </w:t>
      </w:r>
      <w:r>
        <w:t>to remotely</w:t>
      </w:r>
      <w:r>
        <w:rPr>
          <w:spacing w:val="26"/>
        </w:rPr>
        <w:t xml:space="preserve"> </w:t>
      </w:r>
      <w:r>
        <w:t>monitor</w:t>
      </w:r>
      <w:r>
        <w:rPr>
          <w:spacing w:val="24"/>
        </w:rPr>
        <w:t xml:space="preserve"> </w:t>
      </w:r>
      <w:r>
        <w:t>and</w:t>
      </w:r>
      <w:r>
        <w:rPr>
          <w:spacing w:val="27"/>
        </w:rPr>
        <w:t xml:space="preserve"> </w:t>
      </w:r>
      <w:r>
        <w:t>control</w:t>
      </w:r>
      <w:r>
        <w:rPr>
          <w:spacing w:val="23"/>
        </w:rPr>
        <w:t xml:space="preserve"> </w:t>
      </w:r>
      <w:r>
        <w:t>them</w:t>
      </w:r>
    </w:p>
    <w:p w:rsidR="00441C12" w:rsidRDefault="00711217">
      <w:pPr>
        <w:pStyle w:val="BodyText"/>
        <w:spacing w:before="69" w:line="261" w:lineRule="auto"/>
        <w:ind w:left="499" w:right="1023"/>
        <w:jc w:val="both"/>
      </w:pPr>
      <w:r>
        <w:t>[</w:t>
      </w:r>
      <w:r>
        <w:rPr>
          <w:color w:val="FF8118"/>
          <w:u w:val="single" w:color="FF8118"/>
        </w:rPr>
        <w:t>3</w:t>
      </w:r>
      <w:r>
        <w:t xml:space="preserve">]. These include light switches that can be turned on and off by using a </w:t>
      </w:r>
      <w:proofErr w:type="spellStart"/>
      <w:r>
        <w:t>smartphone</w:t>
      </w:r>
      <w:proofErr w:type="spellEnd"/>
      <w:r>
        <w:t xml:space="preserve"> or by voice command,</w:t>
      </w:r>
      <w:r>
        <w:rPr>
          <w:spacing w:val="1"/>
        </w:rPr>
        <w:t xml:space="preserve"> </w:t>
      </w:r>
      <w:r>
        <w:t>thermostats that will adjust the indoor temperatures and generate reports about energy usage, or smart</w:t>
      </w:r>
      <w:r>
        <w:rPr>
          <w:spacing w:val="1"/>
        </w:rPr>
        <w:t xml:space="preserve"> </w:t>
      </w:r>
      <w:r>
        <w:t>irrigation systems that will start at a specific time of a day, on a custom monthly schedule, and thus will</w:t>
      </w:r>
      <w:r>
        <w:rPr>
          <w:spacing w:val="1"/>
        </w:rPr>
        <w:t xml:space="preserve"> </w:t>
      </w:r>
      <w:r>
        <w:t xml:space="preserve">control water waste. Smart home solutions have become very popular in the last years. Figure </w:t>
      </w:r>
      <w:r>
        <w:rPr>
          <w:color w:val="FF8118"/>
          <w:u w:val="single" w:color="FF8118"/>
        </w:rPr>
        <w:t xml:space="preserve">1 </w:t>
      </w:r>
      <w:r>
        <w:t>shows an</w:t>
      </w:r>
      <w:r>
        <w:rPr>
          <w:spacing w:val="1"/>
        </w:rPr>
        <w:t xml:space="preserve"> </w:t>
      </w:r>
      <w:r>
        <w:t>example</w:t>
      </w:r>
      <w:r>
        <w:rPr>
          <w:spacing w:val="11"/>
        </w:rPr>
        <w:t xml:space="preserve"> </w:t>
      </w:r>
      <w:r>
        <w:t>of</w:t>
      </w:r>
      <w:r>
        <w:rPr>
          <w:spacing w:val="9"/>
        </w:rPr>
        <w:t xml:space="preserve"> </w:t>
      </w:r>
      <w:r>
        <w:t>a</w:t>
      </w:r>
      <w:r>
        <w:rPr>
          <w:spacing w:val="11"/>
        </w:rPr>
        <w:t xml:space="preserve"> </w:t>
      </w:r>
      <w:r>
        <w:t>smart</w:t>
      </w:r>
      <w:r>
        <w:rPr>
          <w:spacing w:val="16"/>
        </w:rPr>
        <w:t xml:space="preserve"> </w:t>
      </w:r>
      <w:r>
        <w:t>home</w:t>
      </w:r>
      <w:r>
        <w:rPr>
          <w:spacing w:val="7"/>
        </w:rPr>
        <w:t xml:space="preserve"> </w:t>
      </w:r>
      <w:r>
        <w:t>that</w:t>
      </w:r>
      <w:r>
        <w:rPr>
          <w:spacing w:val="12"/>
        </w:rPr>
        <w:t xml:space="preserve"> </w:t>
      </w:r>
      <w:r>
        <w:t>uses</w:t>
      </w:r>
      <w:r>
        <w:rPr>
          <w:spacing w:val="13"/>
        </w:rPr>
        <w:t xml:space="preserve"> </w:t>
      </w:r>
      <w:r>
        <w:t>different</w:t>
      </w:r>
      <w:r>
        <w:rPr>
          <w:spacing w:val="16"/>
        </w:rPr>
        <w:t xml:space="preserve"> </w:t>
      </w:r>
      <w:proofErr w:type="spellStart"/>
      <w:r>
        <w:t>IoT</w:t>
      </w:r>
      <w:proofErr w:type="spellEnd"/>
      <w:r>
        <w:t>-connected</w:t>
      </w:r>
      <w:r>
        <w:rPr>
          <w:spacing w:val="7"/>
        </w:rPr>
        <w:t xml:space="preserve"> </w:t>
      </w:r>
      <w:r>
        <w:t>utilities.</w:t>
      </w:r>
    </w:p>
    <w:p w:rsidR="00441C12" w:rsidRDefault="00441C12">
      <w:pPr>
        <w:pStyle w:val="BodyText"/>
        <w:spacing w:before="69" w:line="261" w:lineRule="auto"/>
        <w:ind w:left="499" w:right="1023"/>
        <w:jc w:val="both"/>
      </w:pPr>
    </w:p>
    <w:p w:rsidR="00441C12" w:rsidRDefault="00711217">
      <w:pPr>
        <w:pStyle w:val="BodyText"/>
        <w:spacing w:before="69" w:line="261" w:lineRule="auto"/>
        <w:ind w:left="499" w:right="1023"/>
        <w:jc w:val="both"/>
        <w:rPr>
          <w:b/>
          <w:bCs/>
          <w:u w:val="single"/>
        </w:rPr>
      </w:pPr>
      <w:r>
        <w:rPr>
          <w:b/>
          <w:bCs/>
          <w:u w:val="single"/>
        </w:rPr>
        <w:t xml:space="preserve">Internet of things </w:t>
      </w:r>
      <w:proofErr w:type="gramStart"/>
      <w:r>
        <w:rPr>
          <w:b/>
          <w:bCs/>
          <w:u w:val="single"/>
        </w:rPr>
        <w:t>( Smart</w:t>
      </w:r>
      <w:proofErr w:type="gramEnd"/>
      <w:r>
        <w:rPr>
          <w:b/>
          <w:bCs/>
          <w:u w:val="single"/>
        </w:rPr>
        <w:t xml:space="preserve"> lock)</w:t>
      </w:r>
    </w:p>
    <w:p w:rsidR="00441C12" w:rsidRDefault="00711217">
      <w:pPr>
        <w:pStyle w:val="BodyText"/>
        <w:spacing w:before="69" w:line="261" w:lineRule="auto"/>
        <w:ind w:left="499" w:right="1023"/>
        <w:jc w:val="both"/>
      </w:pPr>
      <w:r>
        <w:t>The introduction of manual knock through a pre-recorded pattern and allowing to open the door was to avoid</w:t>
      </w:r>
      <w:r>
        <w:rPr>
          <w:spacing w:val="-77"/>
        </w:rPr>
        <w:t xml:space="preserve"> </w:t>
      </w:r>
      <w:r>
        <w:t>blackouts</w:t>
      </w:r>
      <w:r>
        <w:rPr>
          <w:spacing w:val="-16"/>
        </w:rPr>
        <w:t xml:space="preserve"> </w:t>
      </w:r>
      <w:r>
        <w:t>along</w:t>
      </w:r>
      <w:r>
        <w:rPr>
          <w:spacing w:val="-16"/>
        </w:rPr>
        <w:t xml:space="preserve"> </w:t>
      </w:r>
      <w:r>
        <w:t>with</w:t>
      </w:r>
      <w:r>
        <w:rPr>
          <w:spacing w:val="-13"/>
        </w:rPr>
        <w:t xml:space="preserve"> </w:t>
      </w:r>
      <w:r>
        <w:t>experiencing</w:t>
      </w:r>
      <w:r>
        <w:rPr>
          <w:spacing w:val="-13"/>
        </w:rPr>
        <w:t xml:space="preserve"> </w:t>
      </w:r>
      <w:r>
        <w:t>a</w:t>
      </w:r>
      <w:r>
        <w:rPr>
          <w:spacing w:val="-15"/>
        </w:rPr>
        <w:t xml:space="preserve"> </w:t>
      </w:r>
      <w:r>
        <w:t>dead</w:t>
      </w:r>
      <w:r>
        <w:rPr>
          <w:spacing w:val="-14"/>
        </w:rPr>
        <w:t xml:space="preserve"> </w:t>
      </w:r>
      <w:r>
        <w:t>Smartphone</w:t>
      </w:r>
      <w:r>
        <w:rPr>
          <w:spacing w:val="-17"/>
        </w:rPr>
        <w:t xml:space="preserve"> </w:t>
      </w:r>
      <w:r>
        <w:t>when</w:t>
      </w:r>
      <w:r>
        <w:rPr>
          <w:spacing w:val="-18"/>
        </w:rPr>
        <w:t xml:space="preserve"> </w:t>
      </w:r>
      <w:r>
        <w:t>out</w:t>
      </w:r>
      <w:r>
        <w:rPr>
          <w:spacing w:val="-15"/>
        </w:rPr>
        <w:t xml:space="preserve"> </w:t>
      </w:r>
      <w:r>
        <w:t>of</w:t>
      </w:r>
      <w:r>
        <w:rPr>
          <w:spacing w:val="-15"/>
        </w:rPr>
        <w:t xml:space="preserve"> </w:t>
      </w:r>
      <w:r>
        <w:t>battery</w:t>
      </w:r>
      <w:r>
        <w:rPr>
          <w:spacing w:val="-15"/>
        </w:rPr>
        <w:t xml:space="preserve"> </w:t>
      </w:r>
      <w:r>
        <w:t>and</w:t>
      </w:r>
      <w:r>
        <w:rPr>
          <w:spacing w:val="-14"/>
        </w:rPr>
        <w:t xml:space="preserve"> </w:t>
      </w:r>
      <w:r>
        <w:t>an</w:t>
      </w:r>
      <w:r>
        <w:rPr>
          <w:spacing w:val="-16"/>
        </w:rPr>
        <w:t xml:space="preserve"> </w:t>
      </w:r>
      <w:r>
        <w:t>alternative</w:t>
      </w:r>
      <w:r>
        <w:rPr>
          <w:spacing w:val="-16"/>
        </w:rPr>
        <w:t xml:space="preserve"> </w:t>
      </w:r>
      <w:r>
        <w:t>to</w:t>
      </w:r>
      <w:r>
        <w:rPr>
          <w:spacing w:val="-16"/>
        </w:rPr>
        <w:t xml:space="preserve"> </w:t>
      </w:r>
      <w:r>
        <w:t>unlock</w:t>
      </w:r>
      <w:r>
        <w:rPr>
          <w:spacing w:val="-13"/>
        </w:rPr>
        <w:t xml:space="preserve"> </w:t>
      </w:r>
      <w:r>
        <w:t>the</w:t>
      </w:r>
      <w:r>
        <w:rPr>
          <w:spacing w:val="-10"/>
        </w:rPr>
        <w:t xml:space="preserve"> </w:t>
      </w:r>
      <w:r>
        <w:t>door</w:t>
      </w:r>
      <w:r>
        <w:rPr>
          <w:spacing w:val="-76"/>
        </w:rPr>
        <w:t xml:space="preserve"> </w:t>
      </w:r>
      <w:r>
        <w:t xml:space="preserve">through Mobile App with a Secret </w:t>
      </w:r>
      <w:proofErr w:type="gramStart"/>
      <w:r>
        <w:t>PIN[</w:t>
      </w:r>
      <w:proofErr w:type="gramEnd"/>
      <w:r>
        <w:t>3] and Authentication[4] is a boon for every citizen as it enhances the</w:t>
      </w:r>
      <w:r>
        <w:rPr>
          <w:spacing w:val="1"/>
        </w:rPr>
        <w:t xml:space="preserve"> </w:t>
      </w:r>
      <w:r>
        <w:t>security more than that of the available Smart Locks which leaves the crooks with nothing except thinking of</w:t>
      </w:r>
      <w:r>
        <w:rPr>
          <w:spacing w:val="1"/>
        </w:rPr>
        <w:t xml:space="preserve"> </w:t>
      </w:r>
      <w:r>
        <w:t>how</w:t>
      </w:r>
      <w:r>
        <w:rPr>
          <w:spacing w:val="-4"/>
        </w:rPr>
        <w:t xml:space="preserve"> </w:t>
      </w:r>
      <w:r>
        <w:t>to</w:t>
      </w:r>
      <w:r>
        <w:rPr>
          <w:spacing w:val="-2"/>
        </w:rPr>
        <w:t xml:space="preserve"> </w:t>
      </w:r>
      <w:r>
        <w:t>unlock</w:t>
      </w:r>
      <w:r>
        <w:rPr>
          <w:spacing w:val="-1"/>
        </w:rPr>
        <w:t xml:space="preserve"> </w:t>
      </w:r>
      <w:r>
        <w:t>the</w:t>
      </w:r>
      <w:r>
        <w:rPr>
          <w:spacing w:val="-3"/>
        </w:rPr>
        <w:t xml:space="preserve"> </w:t>
      </w:r>
      <w:r>
        <w:t>door.</w:t>
      </w:r>
    </w:p>
    <w:p w:rsidR="00441C12" w:rsidRDefault="00441C12">
      <w:pPr>
        <w:pStyle w:val="BodyText"/>
        <w:spacing w:before="69" w:line="261" w:lineRule="auto"/>
        <w:ind w:left="499" w:right="1023"/>
        <w:jc w:val="both"/>
      </w:pPr>
    </w:p>
    <w:p w:rsidR="00441C12" w:rsidRDefault="00441C12">
      <w:pPr>
        <w:pStyle w:val="BodyText"/>
        <w:rPr>
          <w:sz w:val="20"/>
        </w:rPr>
      </w:pPr>
    </w:p>
    <w:p w:rsidR="00441C12" w:rsidRDefault="00441C12">
      <w:pPr>
        <w:pStyle w:val="BodyText"/>
        <w:rPr>
          <w:sz w:val="15"/>
        </w:rPr>
      </w:pPr>
    </w:p>
    <w:p w:rsidR="00441C12" w:rsidRPr="00D05B8C" w:rsidRDefault="00711217">
      <w:pPr>
        <w:pStyle w:val="Heading4"/>
        <w:numPr>
          <w:ilvl w:val="0"/>
          <w:numId w:val="2"/>
        </w:numPr>
        <w:tabs>
          <w:tab w:val="left" w:pos="582"/>
        </w:tabs>
        <w:spacing w:before="214"/>
        <w:ind w:hanging="361"/>
        <w:jc w:val="both"/>
        <w:rPr>
          <w:rFonts w:ascii="Symbol" w:hAnsi="Symbol"/>
          <w:sz w:val="32"/>
          <w:szCs w:val="32"/>
        </w:rPr>
      </w:pPr>
      <w:r w:rsidRPr="00D05B8C">
        <w:rPr>
          <w:sz w:val="32"/>
          <w:szCs w:val="32"/>
          <w:u w:val="thick"/>
        </w:rPr>
        <w:t>Methodology</w:t>
      </w:r>
      <w:r w:rsidRPr="00D05B8C">
        <w:rPr>
          <w:spacing w:val="-10"/>
          <w:sz w:val="32"/>
          <w:szCs w:val="32"/>
          <w:u w:val="thick"/>
        </w:rPr>
        <w:t xml:space="preserve"> </w:t>
      </w:r>
      <w:r w:rsidRPr="00D05B8C">
        <w:rPr>
          <w:sz w:val="32"/>
          <w:szCs w:val="32"/>
          <w:u w:val="thick"/>
        </w:rPr>
        <w:t>to</w:t>
      </w:r>
      <w:r w:rsidRPr="00D05B8C">
        <w:rPr>
          <w:spacing w:val="-11"/>
          <w:sz w:val="32"/>
          <w:szCs w:val="32"/>
          <w:u w:val="thick"/>
        </w:rPr>
        <w:t xml:space="preserve"> </w:t>
      </w:r>
      <w:r w:rsidRPr="00D05B8C">
        <w:rPr>
          <w:sz w:val="32"/>
          <w:szCs w:val="32"/>
          <w:u w:val="thick"/>
        </w:rPr>
        <w:t>be</w:t>
      </w:r>
      <w:r w:rsidRPr="00D05B8C">
        <w:rPr>
          <w:spacing w:val="-5"/>
          <w:sz w:val="32"/>
          <w:szCs w:val="32"/>
          <w:u w:val="thick"/>
        </w:rPr>
        <w:t xml:space="preserve"> </w:t>
      </w:r>
      <w:r w:rsidRPr="00D05B8C">
        <w:rPr>
          <w:sz w:val="32"/>
          <w:szCs w:val="32"/>
          <w:u w:val="thick"/>
        </w:rPr>
        <w:t>adopted</w:t>
      </w:r>
      <w:r w:rsidR="00D05B8C">
        <w:rPr>
          <w:sz w:val="32"/>
          <w:szCs w:val="32"/>
          <w:u w:val="thick"/>
        </w:rPr>
        <w:t xml:space="preserve"> (Smart lock):</w:t>
      </w:r>
    </w:p>
    <w:p w:rsidR="00441C12" w:rsidRDefault="00441C12">
      <w:pPr>
        <w:rPr>
          <w:sz w:val="15"/>
        </w:rPr>
      </w:pPr>
    </w:p>
    <w:p w:rsidR="00441C12" w:rsidRDefault="00441C12">
      <w:pPr>
        <w:rPr>
          <w:sz w:val="15"/>
        </w:rPr>
      </w:pPr>
    </w:p>
    <w:p w:rsidR="00441C12" w:rsidRPr="00D05B8C" w:rsidRDefault="00711217">
      <w:pPr>
        <w:pStyle w:val="ListParagraph"/>
        <w:numPr>
          <w:ilvl w:val="0"/>
          <w:numId w:val="3"/>
        </w:numPr>
        <w:tabs>
          <w:tab w:val="left" w:pos="542"/>
        </w:tabs>
        <w:spacing w:before="610" w:line="249" w:lineRule="auto"/>
        <w:ind w:right="1230"/>
        <w:rPr>
          <w:sz w:val="28"/>
          <w:szCs w:val="28"/>
        </w:rPr>
      </w:pPr>
      <w:r w:rsidRPr="00D05B8C">
        <w:rPr>
          <w:sz w:val="28"/>
          <w:szCs w:val="28"/>
        </w:rPr>
        <w:lastRenderedPageBreak/>
        <w:t>The</w:t>
      </w:r>
      <w:r w:rsidRPr="00D05B8C">
        <w:rPr>
          <w:spacing w:val="-3"/>
          <w:sz w:val="28"/>
          <w:szCs w:val="28"/>
        </w:rPr>
        <w:t xml:space="preserve"> </w:t>
      </w:r>
      <w:r w:rsidRPr="00D05B8C">
        <w:rPr>
          <w:sz w:val="28"/>
          <w:szCs w:val="28"/>
        </w:rPr>
        <w:t>project</w:t>
      </w:r>
      <w:r w:rsidRPr="00D05B8C">
        <w:rPr>
          <w:spacing w:val="-3"/>
          <w:sz w:val="28"/>
          <w:szCs w:val="28"/>
        </w:rPr>
        <w:t xml:space="preserve"> </w:t>
      </w:r>
      <w:r w:rsidRPr="00D05B8C">
        <w:rPr>
          <w:sz w:val="28"/>
          <w:szCs w:val="28"/>
        </w:rPr>
        <w:t>has</w:t>
      </w:r>
      <w:r w:rsidRPr="00D05B8C">
        <w:rPr>
          <w:spacing w:val="-1"/>
          <w:sz w:val="28"/>
          <w:szCs w:val="28"/>
        </w:rPr>
        <w:t xml:space="preserve"> </w:t>
      </w:r>
      <w:r w:rsidRPr="00D05B8C">
        <w:rPr>
          <w:sz w:val="28"/>
          <w:szCs w:val="28"/>
        </w:rPr>
        <w:t>three</w:t>
      </w:r>
      <w:r w:rsidRPr="00D05B8C">
        <w:rPr>
          <w:spacing w:val="-2"/>
          <w:sz w:val="28"/>
          <w:szCs w:val="28"/>
        </w:rPr>
        <w:t xml:space="preserve"> </w:t>
      </w:r>
      <w:r w:rsidRPr="00D05B8C">
        <w:rPr>
          <w:sz w:val="28"/>
          <w:szCs w:val="28"/>
        </w:rPr>
        <w:t>main</w:t>
      </w:r>
      <w:r w:rsidRPr="00D05B8C">
        <w:rPr>
          <w:spacing w:val="3"/>
          <w:sz w:val="28"/>
          <w:szCs w:val="28"/>
        </w:rPr>
        <w:t xml:space="preserve"> </w:t>
      </w:r>
      <w:r w:rsidRPr="00D05B8C">
        <w:rPr>
          <w:sz w:val="28"/>
          <w:szCs w:val="28"/>
        </w:rPr>
        <w:t>components:</w:t>
      </w:r>
      <w:r w:rsidRPr="00D05B8C">
        <w:rPr>
          <w:spacing w:val="-3"/>
          <w:sz w:val="28"/>
          <w:szCs w:val="28"/>
        </w:rPr>
        <w:t xml:space="preserve"> </w:t>
      </w:r>
      <w:proofErr w:type="gramStart"/>
      <w:r w:rsidRPr="00D05B8C">
        <w:rPr>
          <w:sz w:val="28"/>
          <w:szCs w:val="28"/>
        </w:rPr>
        <w:t>a</w:t>
      </w:r>
      <w:proofErr w:type="gramEnd"/>
      <w:r w:rsidRPr="00D05B8C">
        <w:rPr>
          <w:sz w:val="28"/>
          <w:szCs w:val="28"/>
        </w:rPr>
        <w:t xml:space="preserve"> </w:t>
      </w:r>
      <w:r w:rsidR="00D05B8C">
        <w:rPr>
          <w:sz w:val="28"/>
          <w:szCs w:val="28"/>
        </w:rPr>
        <w:t>ESP8266</w:t>
      </w:r>
      <w:r w:rsidRPr="00D05B8C">
        <w:rPr>
          <w:sz w:val="28"/>
          <w:szCs w:val="28"/>
        </w:rPr>
        <w:t>,</w:t>
      </w:r>
      <w:r w:rsidRPr="00D05B8C">
        <w:rPr>
          <w:spacing w:val="-1"/>
          <w:sz w:val="28"/>
          <w:szCs w:val="28"/>
        </w:rPr>
        <w:t xml:space="preserve"> </w:t>
      </w:r>
      <w:r w:rsidRPr="00D05B8C">
        <w:rPr>
          <w:sz w:val="28"/>
          <w:szCs w:val="28"/>
        </w:rPr>
        <w:t>a cloud</w:t>
      </w:r>
      <w:r w:rsidRPr="00D05B8C">
        <w:rPr>
          <w:spacing w:val="-1"/>
          <w:sz w:val="28"/>
          <w:szCs w:val="28"/>
        </w:rPr>
        <w:t xml:space="preserve"> </w:t>
      </w:r>
      <w:r w:rsidRPr="00D05B8C">
        <w:rPr>
          <w:sz w:val="28"/>
          <w:szCs w:val="28"/>
        </w:rPr>
        <w:t>backend,</w:t>
      </w:r>
      <w:r w:rsidRPr="00D05B8C">
        <w:rPr>
          <w:spacing w:val="-7"/>
          <w:sz w:val="28"/>
          <w:szCs w:val="28"/>
        </w:rPr>
        <w:t xml:space="preserve"> </w:t>
      </w:r>
      <w:r w:rsidRPr="00D05B8C">
        <w:rPr>
          <w:sz w:val="28"/>
          <w:szCs w:val="28"/>
        </w:rPr>
        <w:t>and a</w:t>
      </w:r>
      <w:r w:rsidRPr="00D05B8C">
        <w:rPr>
          <w:spacing w:val="-127"/>
          <w:sz w:val="28"/>
          <w:szCs w:val="28"/>
        </w:rPr>
        <w:t xml:space="preserve"> </w:t>
      </w:r>
      <w:r w:rsidR="00D05B8C">
        <w:rPr>
          <w:spacing w:val="-127"/>
          <w:sz w:val="28"/>
          <w:szCs w:val="28"/>
        </w:rPr>
        <w:t xml:space="preserve">     </w:t>
      </w:r>
      <w:r w:rsidRPr="00D05B8C">
        <w:rPr>
          <w:sz w:val="28"/>
          <w:szCs w:val="28"/>
        </w:rPr>
        <w:t xml:space="preserve">mobile application. The </w:t>
      </w:r>
      <w:r w:rsidR="00D05B8C">
        <w:rPr>
          <w:sz w:val="28"/>
          <w:szCs w:val="28"/>
        </w:rPr>
        <w:t>ESP8266</w:t>
      </w:r>
      <w:proofErr w:type="gramStart"/>
      <w:r w:rsidR="00D05B8C" w:rsidRPr="00D05B8C">
        <w:rPr>
          <w:sz w:val="28"/>
          <w:szCs w:val="28"/>
        </w:rPr>
        <w:t>,</w:t>
      </w:r>
      <w:r w:rsidRPr="00D05B8C">
        <w:rPr>
          <w:sz w:val="28"/>
          <w:szCs w:val="28"/>
        </w:rPr>
        <w:t>is</w:t>
      </w:r>
      <w:proofErr w:type="gramEnd"/>
      <w:r w:rsidRPr="00D05B8C">
        <w:rPr>
          <w:sz w:val="28"/>
          <w:szCs w:val="28"/>
        </w:rPr>
        <w:t xml:space="preserve"> attached to the door and is responsible</w:t>
      </w:r>
      <w:r w:rsidRPr="00D05B8C">
        <w:rPr>
          <w:spacing w:val="1"/>
          <w:sz w:val="28"/>
          <w:szCs w:val="28"/>
        </w:rPr>
        <w:t xml:space="preserve"> </w:t>
      </w:r>
      <w:r w:rsidRPr="00D05B8C">
        <w:rPr>
          <w:sz w:val="28"/>
          <w:szCs w:val="28"/>
        </w:rPr>
        <w:t>for con</w:t>
      </w:r>
      <w:r w:rsidR="00D05B8C">
        <w:rPr>
          <w:sz w:val="28"/>
          <w:szCs w:val="28"/>
        </w:rPr>
        <w:t xml:space="preserve">trolling a servo motor </w:t>
      </w:r>
      <w:r w:rsidRPr="00D05B8C">
        <w:rPr>
          <w:sz w:val="28"/>
          <w:szCs w:val="28"/>
        </w:rPr>
        <w:t xml:space="preserve"> and an actuator. Users can open the</w:t>
      </w:r>
      <w:r w:rsidRPr="00D05B8C">
        <w:rPr>
          <w:spacing w:val="1"/>
          <w:sz w:val="28"/>
          <w:szCs w:val="28"/>
        </w:rPr>
        <w:t xml:space="preserve"> </w:t>
      </w:r>
      <w:r w:rsidRPr="00D05B8C">
        <w:rPr>
          <w:sz w:val="28"/>
          <w:szCs w:val="28"/>
        </w:rPr>
        <w:t>door by either tapping a button on the mobile app, or just by approaching the</w:t>
      </w:r>
      <w:r w:rsidRPr="00D05B8C">
        <w:rPr>
          <w:spacing w:val="1"/>
          <w:sz w:val="28"/>
          <w:szCs w:val="28"/>
        </w:rPr>
        <w:t xml:space="preserve"> </w:t>
      </w:r>
      <w:r w:rsidRPr="00D05B8C">
        <w:rPr>
          <w:sz w:val="28"/>
          <w:szCs w:val="28"/>
        </w:rPr>
        <w:t>door.</w:t>
      </w:r>
    </w:p>
    <w:p w:rsidR="00441C12" w:rsidRDefault="00711217">
      <w:pPr>
        <w:pStyle w:val="Heading4"/>
        <w:numPr>
          <w:ilvl w:val="0"/>
          <w:numId w:val="2"/>
        </w:numPr>
        <w:tabs>
          <w:tab w:val="left" w:pos="582"/>
        </w:tabs>
        <w:spacing w:before="4"/>
        <w:ind w:hanging="361"/>
        <w:jc w:val="both"/>
        <w:rPr>
          <w:rFonts w:ascii="Symbol" w:hAnsi="Symbol"/>
          <w:color w:val="000009"/>
        </w:rPr>
      </w:pPr>
      <w:r w:rsidRPr="00D05B8C">
        <w:rPr>
          <w:sz w:val="36"/>
          <w:szCs w:val="36"/>
          <w:u w:val="thick"/>
        </w:rPr>
        <w:t>Expected</w:t>
      </w:r>
      <w:r w:rsidRPr="00D05B8C">
        <w:rPr>
          <w:spacing w:val="-15"/>
          <w:sz w:val="36"/>
          <w:szCs w:val="36"/>
          <w:u w:val="thick"/>
        </w:rPr>
        <w:t xml:space="preserve"> </w:t>
      </w:r>
      <w:r w:rsidRPr="00D05B8C">
        <w:rPr>
          <w:sz w:val="36"/>
          <w:szCs w:val="36"/>
          <w:u w:val="thick"/>
        </w:rPr>
        <w:t>outcome</w:t>
      </w:r>
      <w:r>
        <w:rPr>
          <w:u w:val="thick"/>
        </w:rPr>
        <w:t>:</w:t>
      </w:r>
    </w:p>
    <w:p w:rsidR="00441C12" w:rsidRDefault="00441C12">
      <w:pPr>
        <w:rPr>
          <w:u w:val="thick"/>
        </w:rPr>
      </w:pPr>
    </w:p>
    <w:p w:rsidR="00441C12" w:rsidRDefault="00441C12">
      <w:pPr>
        <w:rPr>
          <w:u w:val="thick"/>
        </w:rPr>
      </w:pPr>
    </w:p>
    <w:p w:rsidR="00441C12" w:rsidRPr="00D05B8C" w:rsidRDefault="00711217">
      <w:pPr>
        <w:rPr>
          <w:sz w:val="28"/>
          <w:szCs w:val="28"/>
          <w:u w:val="thick"/>
        </w:rPr>
      </w:pPr>
      <w:r w:rsidRPr="00D05B8C">
        <w:rPr>
          <w:rFonts w:eastAsia="Arial"/>
          <w:sz w:val="28"/>
          <w:szCs w:val="28"/>
          <w:shd w:val="clear" w:color="auto" w:fill="FFFFFF"/>
        </w:rPr>
        <w:t xml:space="preserve">The planned technique is based on the </w:t>
      </w:r>
      <w:proofErr w:type="spellStart"/>
      <w:r w:rsidRPr="00D05B8C">
        <w:rPr>
          <w:rFonts w:eastAsia="Arial"/>
          <w:sz w:val="28"/>
          <w:szCs w:val="28"/>
          <w:shd w:val="clear" w:color="auto" w:fill="FFFFFF"/>
        </w:rPr>
        <w:t>IoT</w:t>
      </w:r>
      <w:proofErr w:type="spellEnd"/>
      <w:r w:rsidRPr="00D05B8C">
        <w:rPr>
          <w:rFonts w:eastAsia="Arial"/>
          <w:sz w:val="28"/>
          <w:szCs w:val="28"/>
          <w:shd w:val="clear" w:color="auto" w:fill="FFFFFF"/>
        </w:rPr>
        <w:t xml:space="preserve"> technology and also the application of mobile communication technology to standard device like door lock to send the status of the door whether it's opened or closed. The aim is to forestall the protection issues in mistreatment manual physical key and conjointly to send automatic SMS to the house owner regarding the standing of the door. Above all, this study proposes the Secure Door Lock System based on security improvement set up for the protection issue caused by the physical key utilized in remote-controlled automation machines, like ATMs, KIOSKs, and marketing machines.</w:t>
      </w:r>
    </w:p>
    <w:p w:rsidR="00441C12" w:rsidRDefault="00441C12">
      <w:pPr>
        <w:spacing w:line="261" w:lineRule="auto"/>
        <w:jc w:val="both"/>
      </w:pPr>
    </w:p>
    <w:p w:rsidR="00D05B8C" w:rsidRDefault="00D05B8C">
      <w:pPr>
        <w:spacing w:line="261" w:lineRule="auto"/>
        <w:jc w:val="both"/>
      </w:pPr>
    </w:p>
    <w:p w:rsidR="00D05B8C" w:rsidRPr="00D05B8C" w:rsidRDefault="00D05B8C" w:rsidP="00EE439D">
      <w:pPr>
        <w:pStyle w:val="Heading4"/>
        <w:numPr>
          <w:ilvl w:val="0"/>
          <w:numId w:val="2"/>
        </w:numPr>
        <w:tabs>
          <w:tab w:val="left" w:pos="582"/>
        </w:tabs>
        <w:spacing w:before="214"/>
        <w:ind w:hanging="361"/>
        <w:rPr>
          <w:rFonts w:ascii="Symbol" w:hAnsi="Symbol"/>
          <w:sz w:val="32"/>
          <w:szCs w:val="32"/>
        </w:rPr>
      </w:pPr>
      <w:r w:rsidRPr="00D05B8C">
        <w:rPr>
          <w:sz w:val="32"/>
          <w:szCs w:val="32"/>
          <w:u w:val="thick"/>
        </w:rPr>
        <w:t>Methodology</w:t>
      </w:r>
      <w:r w:rsidRPr="00D05B8C">
        <w:rPr>
          <w:spacing w:val="-10"/>
          <w:sz w:val="32"/>
          <w:szCs w:val="32"/>
          <w:u w:val="thick"/>
        </w:rPr>
        <w:t xml:space="preserve"> </w:t>
      </w:r>
      <w:r w:rsidRPr="00D05B8C">
        <w:rPr>
          <w:sz w:val="32"/>
          <w:szCs w:val="32"/>
          <w:u w:val="thick"/>
        </w:rPr>
        <w:t>to</w:t>
      </w:r>
      <w:r w:rsidRPr="00D05B8C">
        <w:rPr>
          <w:spacing w:val="-11"/>
          <w:sz w:val="32"/>
          <w:szCs w:val="32"/>
          <w:u w:val="thick"/>
        </w:rPr>
        <w:t xml:space="preserve"> </w:t>
      </w:r>
      <w:r w:rsidRPr="00D05B8C">
        <w:rPr>
          <w:sz w:val="32"/>
          <w:szCs w:val="32"/>
          <w:u w:val="thick"/>
        </w:rPr>
        <w:t>be</w:t>
      </w:r>
      <w:r w:rsidRPr="00D05B8C">
        <w:rPr>
          <w:spacing w:val="-5"/>
          <w:sz w:val="32"/>
          <w:szCs w:val="32"/>
          <w:u w:val="thick"/>
        </w:rPr>
        <w:t xml:space="preserve"> </w:t>
      </w:r>
      <w:r w:rsidRPr="00D05B8C">
        <w:rPr>
          <w:sz w:val="32"/>
          <w:szCs w:val="32"/>
          <w:u w:val="thick"/>
        </w:rPr>
        <w:t>adopted</w:t>
      </w:r>
      <w:r>
        <w:rPr>
          <w:sz w:val="32"/>
          <w:szCs w:val="32"/>
          <w:u w:val="thick"/>
        </w:rPr>
        <w:t xml:space="preserve"> </w:t>
      </w:r>
      <w:proofErr w:type="gramStart"/>
      <w:r>
        <w:rPr>
          <w:sz w:val="32"/>
          <w:szCs w:val="32"/>
          <w:u w:val="thick"/>
        </w:rPr>
        <w:t>( Home</w:t>
      </w:r>
      <w:proofErr w:type="gramEnd"/>
      <w:r>
        <w:rPr>
          <w:sz w:val="32"/>
          <w:szCs w:val="32"/>
          <w:u w:val="thick"/>
        </w:rPr>
        <w:t xml:space="preserve"> Automation):</w:t>
      </w:r>
    </w:p>
    <w:p w:rsidR="00D05B8C" w:rsidRDefault="00D05B8C" w:rsidP="00EE439D"/>
    <w:p w:rsidR="00D05B8C" w:rsidRDefault="00D05B8C" w:rsidP="00EE439D">
      <w:pPr>
        <w:rPr>
          <w:rFonts w:ascii="Arial" w:eastAsia="Arial" w:hAnsi="Arial" w:cs="Arial"/>
          <w:color w:val="333333"/>
          <w:sz w:val="32"/>
          <w:szCs w:val="32"/>
          <w:shd w:val="clear" w:color="auto" w:fill="FFFFFF"/>
        </w:rPr>
      </w:pPr>
      <w:proofErr w:type="spellStart"/>
      <w:r w:rsidRPr="00EE439D">
        <w:rPr>
          <w:rFonts w:eastAsia="Arial"/>
          <w:sz w:val="28"/>
          <w:szCs w:val="28"/>
          <w:shd w:val="clear" w:color="auto" w:fill="FFFFFF"/>
        </w:rPr>
        <w:t>IoT</w:t>
      </w:r>
      <w:proofErr w:type="spellEnd"/>
      <w:r w:rsidRPr="00EE439D">
        <w:rPr>
          <w:rFonts w:eastAsia="Arial"/>
          <w:sz w:val="28"/>
          <w:szCs w:val="28"/>
          <w:shd w:val="clear" w:color="auto" w:fill="FFFFFF"/>
        </w:rPr>
        <w:t xml:space="preserve"> (Internet of Things) is a concept that defines a world in which all objects are connected to each other via the Internet. The ability of smart devices to connect, communicate and transfer data has enabled the innovation and development of various solutions for industry, business organizations and final consumers. In this article, we have chosen to discuss the solutions related to smart homes. Thus, our paper presents, in the first part, the conceptual delimitations regarding </w:t>
      </w:r>
      <w:proofErr w:type="spellStart"/>
      <w:r w:rsidRPr="00EE439D">
        <w:rPr>
          <w:rFonts w:eastAsia="Arial"/>
          <w:sz w:val="28"/>
          <w:szCs w:val="28"/>
          <w:shd w:val="clear" w:color="auto" w:fill="FFFFFF"/>
        </w:rPr>
        <w:t>IoT</w:t>
      </w:r>
      <w:proofErr w:type="spellEnd"/>
      <w:r>
        <w:rPr>
          <w:rFonts w:ascii="Arial" w:eastAsia="Arial" w:hAnsi="Arial" w:cs="Arial"/>
          <w:color w:val="333333"/>
          <w:sz w:val="32"/>
          <w:szCs w:val="32"/>
          <w:shd w:val="clear" w:color="auto" w:fill="FFFFFF"/>
        </w:rPr>
        <w:t>,</w:t>
      </w:r>
    </w:p>
    <w:p w:rsidR="00D05B8C" w:rsidRDefault="00D05B8C" w:rsidP="00EE439D">
      <w:pPr>
        <w:rPr>
          <w:rFonts w:ascii="Arial" w:eastAsia="Arial" w:hAnsi="Arial" w:cs="Arial"/>
          <w:color w:val="333333"/>
          <w:sz w:val="32"/>
          <w:szCs w:val="32"/>
          <w:shd w:val="clear" w:color="auto" w:fill="FFFFFF"/>
          <w:lang w:val="en-IN"/>
        </w:rPr>
      </w:pPr>
    </w:p>
    <w:p w:rsidR="00D05B8C" w:rsidRDefault="00D05B8C" w:rsidP="00EE439D">
      <w:pPr>
        <w:pStyle w:val="Heading4"/>
        <w:numPr>
          <w:ilvl w:val="0"/>
          <w:numId w:val="2"/>
        </w:numPr>
        <w:tabs>
          <w:tab w:val="left" w:pos="582"/>
        </w:tabs>
        <w:spacing w:before="4"/>
        <w:rPr>
          <w:u w:val="thick"/>
        </w:rPr>
      </w:pPr>
      <w:r>
        <w:rPr>
          <w:u w:val="thick"/>
        </w:rPr>
        <w:t>Expected</w:t>
      </w:r>
      <w:r>
        <w:rPr>
          <w:spacing w:val="-15"/>
          <w:u w:val="thick"/>
        </w:rPr>
        <w:t xml:space="preserve"> </w:t>
      </w:r>
      <w:r>
        <w:rPr>
          <w:u w:val="thick"/>
        </w:rPr>
        <w:t>outcome:</w:t>
      </w:r>
    </w:p>
    <w:p w:rsidR="00EE439D" w:rsidRPr="00EE439D" w:rsidRDefault="00EE439D" w:rsidP="00EE439D"/>
    <w:p w:rsidR="00D05B8C" w:rsidRDefault="00D05B8C" w:rsidP="00EE439D">
      <w:pPr>
        <w:pStyle w:val="BodyText"/>
        <w:spacing w:before="143" w:line="276" w:lineRule="auto"/>
        <w:ind w:right="465"/>
      </w:pPr>
      <w:r w:rsidRPr="00EE439D">
        <w:rPr>
          <w:rFonts w:eastAsia="Arial"/>
          <w:shd w:val="clear" w:color="auto" w:fill="FFFFFF"/>
        </w:rPr>
        <w:t xml:space="preserve">The planned technique is based on the </w:t>
      </w:r>
      <w:proofErr w:type="spellStart"/>
      <w:r w:rsidRPr="00EE439D">
        <w:rPr>
          <w:rFonts w:eastAsia="Arial"/>
          <w:shd w:val="clear" w:color="auto" w:fill="FFFFFF"/>
        </w:rPr>
        <w:t>IoT</w:t>
      </w:r>
      <w:proofErr w:type="spellEnd"/>
      <w:r w:rsidRPr="00EE439D">
        <w:rPr>
          <w:rFonts w:eastAsia="Arial"/>
          <w:shd w:val="clear" w:color="auto" w:fill="FFFFFF"/>
        </w:rPr>
        <w:t xml:space="preserve"> technology and also the application of mobile communication technology to standard device like door lock to send the status of the door whether it's opened or closed. The aim is to forestall the protection issues in mistreatment manual physical key and conjointly to send automatic SMS to the house owner regarding the standing of the door. Above all, this study proposes the Secure Door Lock System based on security improvement set up for the protection issue caused by the physical key utilized in remote-controlled automation machines, like ATMs, KIOSKs, and marketing machines</w:t>
      </w:r>
      <w:proofErr w:type="gramStart"/>
      <w:r w:rsidRPr="00EE439D">
        <w:rPr>
          <w:rFonts w:eastAsia="Arial"/>
          <w:shd w:val="clear" w:color="auto" w:fill="FFFFFF"/>
        </w:rPr>
        <w:t>.</w:t>
      </w:r>
      <w:r w:rsidRPr="00EE439D">
        <w:t>.</w:t>
      </w:r>
      <w:proofErr w:type="gramEnd"/>
    </w:p>
    <w:p w:rsidR="00EE439D" w:rsidRDefault="00EE439D" w:rsidP="00EE439D">
      <w:pPr>
        <w:pStyle w:val="BodyText"/>
        <w:spacing w:before="143" w:line="276" w:lineRule="auto"/>
        <w:ind w:right="465"/>
      </w:pPr>
    </w:p>
    <w:p w:rsidR="00EE439D" w:rsidRPr="00EE439D" w:rsidRDefault="00EE439D" w:rsidP="00EE439D">
      <w:pPr>
        <w:pStyle w:val="BodyText"/>
        <w:numPr>
          <w:ilvl w:val="0"/>
          <w:numId w:val="16"/>
        </w:numPr>
        <w:spacing w:before="143" w:line="276" w:lineRule="auto"/>
        <w:ind w:right="465"/>
        <w:jc w:val="both"/>
        <w:rPr>
          <w:b/>
          <w:sz w:val="32"/>
          <w:szCs w:val="32"/>
          <w:u w:val="single"/>
        </w:rPr>
      </w:pPr>
      <w:r w:rsidRPr="00EE439D">
        <w:rPr>
          <w:b/>
          <w:sz w:val="32"/>
          <w:szCs w:val="32"/>
          <w:u w:val="single"/>
        </w:rPr>
        <w:t>Overall view</w:t>
      </w:r>
    </w:p>
    <w:p w:rsidR="00EE439D" w:rsidRDefault="00EE439D" w:rsidP="00EE439D">
      <w:pPr>
        <w:spacing w:line="261" w:lineRule="auto"/>
      </w:pPr>
    </w:p>
    <w:p w:rsidR="00EE439D" w:rsidRPr="00EE439D" w:rsidRDefault="00EE439D" w:rsidP="00EE439D">
      <w:pPr>
        <w:spacing w:line="261" w:lineRule="auto"/>
        <w:rPr>
          <w:sz w:val="28"/>
          <w:szCs w:val="28"/>
        </w:rPr>
        <w:sectPr w:rsidR="00EE439D" w:rsidRPr="00EE439D" w:rsidSect="00EE4237">
          <w:pgSz w:w="12240" w:h="15840" w:code="1"/>
          <w:pgMar w:top="180" w:right="0" w:bottom="720" w:left="600" w:header="720" w:footer="720" w:gutter="0"/>
          <w:cols w:space="720"/>
          <w:docGrid w:linePitch="299"/>
        </w:sectPr>
      </w:pPr>
      <w:r w:rsidRPr="00EE439D">
        <w:rPr>
          <w:sz w:val="28"/>
          <w:szCs w:val="28"/>
          <w:shd w:val="clear" w:color="auto" w:fill="FFFFFF"/>
        </w:rPr>
        <w:t>Now a day's technology becomes ever more invasive, the design challenges in home automation are increasingly apparent. Seamless controlling home, monitoring and programming by the end user have yet to enter the mainstream. This could be legitimate to the challenge of developing a fully independent and extensible home system that can support devices and technologies of differing functionalities and protocols. This paper describes how to control and monitor home appliances using android application over internet. There are number of commercial home automation systems available in market</w:t>
      </w:r>
    </w:p>
    <w:p w:rsidR="00441C12" w:rsidRPr="00EE439D" w:rsidRDefault="00441C12" w:rsidP="00EE439D">
      <w:pPr>
        <w:pStyle w:val="BodyText"/>
        <w:spacing w:before="143" w:line="360" w:lineRule="auto"/>
        <w:ind w:right="465"/>
        <w:jc w:val="both"/>
        <w:rPr>
          <w:rFonts w:ascii="Arial" w:hAnsi="Arial" w:cs="Arial"/>
          <w:b/>
          <w:sz w:val="32"/>
          <w:szCs w:val="32"/>
          <w:u w:val="single"/>
        </w:rPr>
      </w:pPr>
      <w:bookmarkStart w:id="0" w:name="_Methodology_to_be_adopted:"/>
      <w:bookmarkEnd w:id="0"/>
    </w:p>
    <w:p w:rsidR="00441C12" w:rsidRDefault="00711217">
      <w:pPr>
        <w:pStyle w:val="Heading1"/>
        <w:ind w:left="299" w:right="522"/>
        <w:jc w:val="center"/>
        <w:rPr>
          <w:color w:val="000009"/>
          <w:u w:val="single"/>
        </w:rPr>
      </w:pPr>
      <w:r w:rsidRPr="00EE439D">
        <w:rPr>
          <w:color w:val="000009"/>
          <w:u w:val="single"/>
        </w:rPr>
        <w:t>Table of</w:t>
      </w:r>
      <w:r w:rsidRPr="00EE439D">
        <w:rPr>
          <w:color w:val="000009"/>
          <w:spacing w:val="-3"/>
          <w:u w:val="single"/>
        </w:rPr>
        <w:t xml:space="preserve"> </w:t>
      </w:r>
      <w:r w:rsidRPr="00EE439D">
        <w:rPr>
          <w:color w:val="000009"/>
          <w:u w:val="single"/>
        </w:rPr>
        <w:t>Contents</w:t>
      </w:r>
    </w:p>
    <w:p w:rsidR="00EE439D" w:rsidRPr="00EE439D" w:rsidRDefault="00EE439D" w:rsidP="00EE439D"/>
    <w:p w:rsidR="00441C12" w:rsidRPr="00EE439D" w:rsidRDefault="00441C12">
      <w:pPr>
        <w:pStyle w:val="BodyText"/>
        <w:spacing w:before="5"/>
        <w:rPr>
          <w:b/>
          <w:sz w:val="17"/>
          <w:u w:val="single"/>
        </w:rPr>
      </w:pPr>
    </w:p>
    <w:tbl>
      <w:tblPr>
        <w:tblW w:w="0" w:type="auto"/>
        <w:tblInd w:w="1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tblPr>
      <w:tblGrid>
        <w:gridCol w:w="3030"/>
        <w:gridCol w:w="3030"/>
        <w:gridCol w:w="3025"/>
      </w:tblGrid>
      <w:tr w:rsidR="00441C12">
        <w:trPr>
          <w:trHeight w:val="321"/>
        </w:trPr>
        <w:tc>
          <w:tcPr>
            <w:tcW w:w="3030" w:type="dxa"/>
          </w:tcPr>
          <w:p w:rsidR="00441C12" w:rsidRPr="00EE4237" w:rsidRDefault="00EE4237" w:rsidP="00EE4237">
            <w:pPr>
              <w:pStyle w:val="TableParagraph"/>
              <w:spacing w:line="240" w:lineRule="auto"/>
              <w:ind w:left="0"/>
              <w:jc w:val="center"/>
              <w:rPr>
                <w:b/>
                <w:sz w:val="28"/>
                <w:szCs w:val="28"/>
              </w:rPr>
            </w:pPr>
            <w:r w:rsidRPr="00EE4237">
              <w:rPr>
                <w:b/>
                <w:sz w:val="28"/>
                <w:szCs w:val="28"/>
              </w:rPr>
              <w:t>Chapters</w:t>
            </w:r>
          </w:p>
        </w:tc>
        <w:tc>
          <w:tcPr>
            <w:tcW w:w="3030" w:type="dxa"/>
          </w:tcPr>
          <w:p w:rsidR="00441C12" w:rsidRPr="00EE4237" w:rsidRDefault="00EE4237" w:rsidP="00EE4237">
            <w:pPr>
              <w:pStyle w:val="TableParagraph"/>
              <w:spacing w:line="240" w:lineRule="auto"/>
              <w:ind w:left="0"/>
              <w:jc w:val="center"/>
              <w:rPr>
                <w:b/>
                <w:sz w:val="28"/>
                <w:szCs w:val="28"/>
              </w:rPr>
            </w:pPr>
            <w:r w:rsidRPr="00EE4237">
              <w:rPr>
                <w:b/>
                <w:sz w:val="28"/>
                <w:szCs w:val="28"/>
              </w:rPr>
              <w:t>Topics</w:t>
            </w:r>
          </w:p>
        </w:tc>
        <w:tc>
          <w:tcPr>
            <w:tcW w:w="3025" w:type="dxa"/>
          </w:tcPr>
          <w:p w:rsidR="00441C12" w:rsidRDefault="00711217">
            <w:pPr>
              <w:pStyle w:val="TableParagraph"/>
              <w:ind w:left="962" w:right="956"/>
              <w:jc w:val="center"/>
              <w:rPr>
                <w:b/>
                <w:sz w:val="28"/>
              </w:rPr>
            </w:pPr>
            <w:r>
              <w:rPr>
                <w:b/>
                <w:color w:val="000009"/>
                <w:sz w:val="28"/>
              </w:rPr>
              <w:t>Page</w:t>
            </w:r>
            <w:r>
              <w:rPr>
                <w:b/>
                <w:color w:val="000009"/>
                <w:spacing w:val="-2"/>
                <w:sz w:val="28"/>
              </w:rPr>
              <w:t xml:space="preserve"> </w:t>
            </w:r>
            <w:r>
              <w:rPr>
                <w:b/>
                <w:color w:val="000009"/>
                <w:sz w:val="28"/>
              </w:rPr>
              <w:t>No.</w:t>
            </w:r>
          </w:p>
        </w:tc>
      </w:tr>
      <w:tr w:rsidR="00441C12">
        <w:trPr>
          <w:trHeight w:val="321"/>
        </w:trPr>
        <w:tc>
          <w:tcPr>
            <w:tcW w:w="3030" w:type="dxa"/>
          </w:tcPr>
          <w:p w:rsidR="00441C12" w:rsidRDefault="00441C12">
            <w:pPr>
              <w:pStyle w:val="TableParagraph"/>
              <w:spacing w:line="240" w:lineRule="auto"/>
              <w:ind w:left="0"/>
              <w:rPr>
                <w:sz w:val="24"/>
              </w:rPr>
            </w:pPr>
          </w:p>
        </w:tc>
        <w:tc>
          <w:tcPr>
            <w:tcW w:w="3030" w:type="dxa"/>
          </w:tcPr>
          <w:p w:rsidR="00441C12" w:rsidRDefault="00441C12">
            <w:pPr>
              <w:pStyle w:val="TableParagraph"/>
              <w:spacing w:line="240" w:lineRule="auto"/>
              <w:ind w:left="0"/>
              <w:rPr>
                <w:sz w:val="24"/>
              </w:rPr>
            </w:pPr>
          </w:p>
        </w:tc>
        <w:tc>
          <w:tcPr>
            <w:tcW w:w="3025" w:type="dxa"/>
          </w:tcPr>
          <w:p w:rsidR="00441C12" w:rsidRDefault="00441C12">
            <w:pPr>
              <w:pStyle w:val="TableParagraph"/>
              <w:spacing w:line="240" w:lineRule="auto"/>
              <w:ind w:left="0"/>
              <w:rPr>
                <w:sz w:val="24"/>
              </w:rPr>
            </w:pPr>
          </w:p>
        </w:tc>
      </w:tr>
      <w:tr w:rsidR="00441C12">
        <w:trPr>
          <w:trHeight w:val="321"/>
        </w:trPr>
        <w:tc>
          <w:tcPr>
            <w:tcW w:w="3030" w:type="dxa"/>
          </w:tcPr>
          <w:p w:rsidR="00441C12" w:rsidRDefault="00441C12">
            <w:pPr>
              <w:pStyle w:val="TableParagraph"/>
              <w:spacing w:line="240" w:lineRule="auto"/>
              <w:ind w:left="0"/>
              <w:rPr>
                <w:sz w:val="24"/>
              </w:rPr>
            </w:pPr>
          </w:p>
        </w:tc>
        <w:tc>
          <w:tcPr>
            <w:tcW w:w="3030" w:type="dxa"/>
          </w:tcPr>
          <w:p w:rsidR="00441C12" w:rsidRDefault="00711217">
            <w:pPr>
              <w:pStyle w:val="TableParagraph"/>
              <w:ind w:left="566"/>
              <w:rPr>
                <w:sz w:val="28"/>
              </w:rPr>
            </w:pPr>
            <w:r>
              <w:rPr>
                <w:color w:val="000009"/>
                <w:sz w:val="28"/>
              </w:rPr>
              <w:t>Report</w:t>
            </w:r>
            <w:r>
              <w:rPr>
                <w:color w:val="000009"/>
                <w:spacing w:val="-3"/>
                <w:sz w:val="28"/>
              </w:rPr>
              <w:t xml:space="preserve"> </w:t>
            </w:r>
            <w:r>
              <w:rPr>
                <w:color w:val="000009"/>
                <w:sz w:val="28"/>
              </w:rPr>
              <w:t>Approval</w:t>
            </w:r>
          </w:p>
        </w:tc>
        <w:tc>
          <w:tcPr>
            <w:tcW w:w="3025" w:type="dxa"/>
          </w:tcPr>
          <w:p w:rsidR="00441C12" w:rsidRDefault="00711217" w:rsidP="00EE4237">
            <w:pPr>
              <w:pStyle w:val="TableParagraph"/>
              <w:ind w:left="962" w:right="953"/>
              <w:jc w:val="center"/>
              <w:rPr>
                <w:sz w:val="28"/>
              </w:rPr>
            </w:pPr>
            <w:r>
              <w:rPr>
                <w:sz w:val="28"/>
              </w:rPr>
              <w:t>1</w:t>
            </w:r>
          </w:p>
        </w:tc>
      </w:tr>
      <w:tr w:rsidR="00441C12">
        <w:trPr>
          <w:trHeight w:val="326"/>
        </w:trPr>
        <w:tc>
          <w:tcPr>
            <w:tcW w:w="3030" w:type="dxa"/>
          </w:tcPr>
          <w:p w:rsidR="00441C12" w:rsidRDefault="00441C12">
            <w:pPr>
              <w:pStyle w:val="TableParagraph"/>
              <w:spacing w:line="240" w:lineRule="auto"/>
              <w:ind w:left="0"/>
              <w:rPr>
                <w:sz w:val="24"/>
              </w:rPr>
            </w:pPr>
          </w:p>
        </w:tc>
        <w:tc>
          <w:tcPr>
            <w:tcW w:w="3030" w:type="dxa"/>
          </w:tcPr>
          <w:p w:rsidR="00441C12" w:rsidRDefault="00711217">
            <w:pPr>
              <w:pStyle w:val="TableParagraph"/>
              <w:spacing w:line="306" w:lineRule="exact"/>
              <w:ind w:left="859"/>
              <w:rPr>
                <w:sz w:val="28"/>
              </w:rPr>
            </w:pPr>
            <w:r>
              <w:rPr>
                <w:color w:val="000009"/>
                <w:sz w:val="28"/>
              </w:rPr>
              <w:t>Declaration</w:t>
            </w:r>
          </w:p>
        </w:tc>
        <w:tc>
          <w:tcPr>
            <w:tcW w:w="3025" w:type="dxa"/>
          </w:tcPr>
          <w:p w:rsidR="00441C12" w:rsidRDefault="00711217" w:rsidP="00EE4237">
            <w:pPr>
              <w:pStyle w:val="TableParagraph"/>
              <w:spacing w:line="306" w:lineRule="exact"/>
              <w:ind w:left="956" w:right="956"/>
              <w:jc w:val="center"/>
              <w:rPr>
                <w:sz w:val="28"/>
              </w:rPr>
            </w:pPr>
            <w:r>
              <w:rPr>
                <w:sz w:val="28"/>
              </w:rPr>
              <w:t>2</w:t>
            </w:r>
          </w:p>
        </w:tc>
      </w:tr>
      <w:tr w:rsidR="00441C12">
        <w:trPr>
          <w:trHeight w:val="321"/>
        </w:trPr>
        <w:tc>
          <w:tcPr>
            <w:tcW w:w="3030" w:type="dxa"/>
          </w:tcPr>
          <w:p w:rsidR="00441C12" w:rsidRDefault="00441C12">
            <w:pPr>
              <w:pStyle w:val="TableParagraph"/>
              <w:spacing w:line="240" w:lineRule="auto"/>
              <w:ind w:left="0"/>
              <w:rPr>
                <w:sz w:val="24"/>
              </w:rPr>
            </w:pPr>
          </w:p>
        </w:tc>
        <w:tc>
          <w:tcPr>
            <w:tcW w:w="3030" w:type="dxa"/>
          </w:tcPr>
          <w:p w:rsidR="00441C12" w:rsidRDefault="00711217">
            <w:pPr>
              <w:pStyle w:val="TableParagraph"/>
              <w:ind w:left="451"/>
              <w:rPr>
                <w:sz w:val="28"/>
              </w:rPr>
            </w:pPr>
            <w:r>
              <w:rPr>
                <w:color w:val="000009"/>
                <w:sz w:val="28"/>
              </w:rPr>
              <w:t>Acknowledgement</w:t>
            </w:r>
          </w:p>
        </w:tc>
        <w:tc>
          <w:tcPr>
            <w:tcW w:w="3025" w:type="dxa"/>
          </w:tcPr>
          <w:p w:rsidR="00441C12" w:rsidRDefault="00711217" w:rsidP="00EE4237">
            <w:pPr>
              <w:pStyle w:val="TableParagraph"/>
              <w:ind w:left="960" w:right="956"/>
              <w:jc w:val="center"/>
              <w:rPr>
                <w:sz w:val="28"/>
              </w:rPr>
            </w:pPr>
            <w:r>
              <w:rPr>
                <w:sz w:val="28"/>
              </w:rPr>
              <w:t>3</w:t>
            </w:r>
          </w:p>
        </w:tc>
      </w:tr>
      <w:tr w:rsidR="00441C12">
        <w:trPr>
          <w:trHeight w:val="321"/>
        </w:trPr>
        <w:tc>
          <w:tcPr>
            <w:tcW w:w="3030" w:type="dxa"/>
          </w:tcPr>
          <w:p w:rsidR="00441C12" w:rsidRDefault="00441C12">
            <w:pPr>
              <w:pStyle w:val="TableParagraph"/>
              <w:spacing w:line="240" w:lineRule="auto"/>
              <w:ind w:left="0"/>
              <w:rPr>
                <w:sz w:val="24"/>
              </w:rPr>
            </w:pPr>
          </w:p>
        </w:tc>
        <w:tc>
          <w:tcPr>
            <w:tcW w:w="3030" w:type="dxa"/>
          </w:tcPr>
          <w:p w:rsidR="00441C12" w:rsidRDefault="00711217">
            <w:pPr>
              <w:pStyle w:val="TableParagraph"/>
              <w:ind w:left="935" w:right="936"/>
              <w:jc w:val="center"/>
              <w:rPr>
                <w:sz w:val="28"/>
              </w:rPr>
            </w:pPr>
            <w:r>
              <w:rPr>
                <w:color w:val="000009"/>
                <w:sz w:val="28"/>
              </w:rPr>
              <w:t>Abstract</w:t>
            </w:r>
          </w:p>
        </w:tc>
        <w:tc>
          <w:tcPr>
            <w:tcW w:w="3025" w:type="dxa"/>
          </w:tcPr>
          <w:p w:rsidR="00441C12" w:rsidRDefault="00711217" w:rsidP="00EE4237">
            <w:pPr>
              <w:pStyle w:val="TableParagraph"/>
              <w:ind w:left="4"/>
              <w:jc w:val="center"/>
              <w:rPr>
                <w:sz w:val="28"/>
              </w:rPr>
            </w:pPr>
            <w:r>
              <w:rPr>
                <w:sz w:val="28"/>
              </w:rPr>
              <w:t>4</w:t>
            </w:r>
          </w:p>
        </w:tc>
      </w:tr>
      <w:tr w:rsidR="00441C12">
        <w:trPr>
          <w:trHeight w:val="321"/>
        </w:trPr>
        <w:tc>
          <w:tcPr>
            <w:tcW w:w="3030" w:type="dxa"/>
          </w:tcPr>
          <w:p w:rsidR="00441C12" w:rsidRDefault="00441C12">
            <w:pPr>
              <w:pStyle w:val="TableParagraph"/>
              <w:spacing w:line="240" w:lineRule="auto"/>
              <w:ind w:left="0"/>
              <w:rPr>
                <w:sz w:val="24"/>
              </w:rPr>
            </w:pPr>
          </w:p>
        </w:tc>
        <w:tc>
          <w:tcPr>
            <w:tcW w:w="3030" w:type="dxa"/>
          </w:tcPr>
          <w:p w:rsidR="00441C12" w:rsidRDefault="00711217">
            <w:pPr>
              <w:pStyle w:val="TableParagraph"/>
              <w:spacing w:line="302" w:lineRule="exact"/>
              <w:ind w:left="508"/>
              <w:rPr>
                <w:sz w:val="28"/>
              </w:rPr>
            </w:pPr>
            <w:r>
              <w:rPr>
                <w:color w:val="000009"/>
                <w:sz w:val="28"/>
              </w:rPr>
              <w:t>Table</w:t>
            </w:r>
            <w:r>
              <w:rPr>
                <w:color w:val="000009"/>
                <w:spacing w:val="-2"/>
                <w:sz w:val="28"/>
              </w:rPr>
              <w:t xml:space="preserve"> </w:t>
            </w:r>
            <w:r>
              <w:rPr>
                <w:color w:val="000009"/>
                <w:sz w:val="28"/>
              </w:rPr>
              <w:t>of</w:t>
            </w:r>
            <w:r>
              <w:rPr>
                <w:color w:val="000009"/>
                <w:spacing w:val="-8"/>
                <w:sz w:val="28"/>
              </w:rPr>
              <w:t xml:space="preserve"> </w:t>
            </w:r>
            <w:r>
              <w:rPr>
                <w:color w:val="000009"/>
                <w:sz w:val="28"/>
              </w:rPr>
              <w:t>Contents</w:t>
            </w:r>
          </w:p>
        </w:tc>
        <w:tc>
          <w:tcPr>
            <w:tcW w:w="3025" w:type="dxa"/>
          </w:tcPr>
          <w:p w:rsidR="00441C12" w:rsidRDefault="00711217" w:rsidP="00EE4237">
            <w:pPr>
              <w:pStyle w:val="TableParagraph"/>
              <w:spacing w:line="302" w:lineRule="exact"/>
              <w:ind w:left="961" w:right="956"/>
              <w:jc w:val="center"/>
              <w:rPr>
                <w:sz w:val="28"/>
              </w:rPr>
            </w:pPr>
            <w:r>
              <w:rPr>
                <w:sz w:val="28"/>
              </w:rPr>
              <w:t>5</w:t>
            </w:r>
          </w:p>
        </w:tc>
      </w:tr>
      <w:tr w:rsidR="00441C12">
        <w:trPr>
          <w:trHeight w:val="321"/>
        </w:trPr>
        <w:tc>
          <w:tcPr>
            <w:tcW w:w="3030" w:type="dxa"/>
          </w:tcPr>
          <w:p w:rsidR="00441C12" w:rsidRDefault="00441C12">
            <w:pPr>
              <w:pStyle w:val="TableParagraph"/>
              <w:spacing w:line="240" w:lineRule="auto"/>
              <w:ind w:left="0"/>
              <w:rPr>
                <w:sz w:val="24"/>
              </w:rPr>
            </w:pPr>
          </w:p>
        </w:tc>
        <w:tc>
          <w:tcPr>
            <w:tcW w:w="3030" w:type="dxa"/>
          </w:tcPr>
          <w:p w:rsidR="00441C12" w:rsidRDefault="00711217">
            <w:pPr>
              <w:pStyle w:val="TableParagraph"/>
              <w:ind w:left="720"/>
              <w:rPr>
                <w:sz w:val="28"/>
              </w:rPr>
            </w:pPr>
            <w:r>
              <w:rPr>
                <w:color w:val="000009"/>
                <w:sz w:val="28"/>
              </w:rPr>
              <w:t>List</w:t>
            </w:r>
            <w:r>
              <w:rPr>
                <w:color w:val="000009"/>
                <w:spacing w:val="-3"/>
                <w:sz w:val="28"/>
              </w:rPr>
              <w:t xml:space="preserve"> </w:t>
            </w:r>
            <w:r>
              <w:rPr>
                <w:color w:val="000009"/>
                <w:sz w:val="28"/>
              </w:rPr>
              <w:t>of</w:t>
            </w:r>
            <w:r>
              <w:rPr>
                <w:color w:val="000009"/>
                <w:spacing w:val="-3"/>
                <w:sz w:val="28"/>
              </w:rPr>
              <w:t xml:space="preserve"> </w:t>
            </w:r>
            <w:r>
              <w:rPr>
                <w:color w:val="000009"/>
                <w:sz w:val="28"/>
              </w:rPr>
              <w:t>figures</w:t>
            </w:r>
          </w:p>
        </w:tc>
        <w:tc>
          <w:tcPr>
            <w:tcW w:w="3025" w:type="dxa"/>
          </w:tcPr>
          <w:p w:rsidR="00441C12" w:rsidRDefault="00711217" w:rsidP="00EE4237">
            <w:pPr>
              <w:pStyle w:val="TableParagraph"/>
              <w:ind w:left="961" w:right="956"/>
              <w:jc w:val="center"/>
              <w:rPr>
                <w:sz w:val="28"/>
              </w:rPr>
            </w:pPr>
            <w:r>
              <w:rPr>
                <w:sz w:val="28"/>
              </w:rPr>
              <w:t>6</w:t>
            </w:r>
          </w:p>
        </w:tc>
      </w:tr>
      <w:tr w:rsidR="00441C12">
        <w:trPr>
          <w:trHeight w:val="321"/>
        </w:trPr>
        <w:tc>
          <w:tcPr>
            <w:tcW w:w="3030" w:type="dxa"/>
          </w:tcPr>
          <w:p w:rsidR="00441C12" w:rsidRDefault="00441C12">
            <w:pPr>
              <w:pStyle w:val="TableParagraph"/>
              <w:spacing w:line="240" w:lineRule="auto"/>
              <w:ind w:left="0"/>
              <w:rPr>
                <w:sz w:val="24"/>
              </w:rPr>
            </w:pPr>
          </w:p>
        </w:tc>
        <w:tc>
          <w:tcPr>
            <w:tcW w:w="3030" w:type="dxa"/>
          </w:tcPr>
          <w:p w:rsidR="00441C12" w:rsidRDefault="00711217">
            <w:pPr>
              <w:pStyle w:val="TableParagraph"/>
              <w:ind w:left="720"/>
              <w:rPr>
                <w:sz w:val="28"/>
              </w:rPr>
            </w:pPr>
            <w:r>
              <w:rPr>
                <w:color w:val="000009"/>
                <w:sz w:val="28"/>
              </w:rPr>
              <w:t>Abbreviations</w:t>
            </w:r>
          </w:p>
        </w:tc>
        <w:tc>
          <w:tcPr>
            <w:tcW w:w="3025" w:type="dxa"/>
          </w:tcPr>
          <w:p w:rsidR="00441C12" w:rsidRDefault="00711217" w:rsidP="00EE4237">
            <w:pPr>
              <w:pStyle w:val="TableParagraph"/>
              <w:ind w:left="961" w:right="956"/>
              <w:jc w:val="center"/>
              <w:rPr>
                <w:sz w:val="28"/>
              </w:rPr>
            </w:pPr>
            <w:r>
              <w:rPr>
                <w:sz w:val="28"/>
              </w:rPr>
              <w:t>7</w:t>
            </w:r>
          </w:p>
        </w:tc>
      </w:tr>
      <w:tr w:rsidR="00441C12">
        <w:trPr>
          <w:trHeight w:val="326"/>
        </w:trPr>
        <w:tc>
          <w:tcPr>
            <w:tcW w:w="3030" w:type="dxa"/>
          </w:tcPr>
          <w:p w:rsidR="00441C12" w:rsidRDefault="00441C12">
            <w:pPr>
              <w:pStyle w:val="TableParagraph"/>
              <w:spacing w:line="240" w:lineRule="auto"/>
              <w:ind w:left="0"/>
              <w:rPr>
                <w:sz w:val="24"/>
              </w:rPr>
            </w:pPr>
          </w:p>
        </w:tc>
        <w:tc>
          <w:tcPr>
            <w:tcW w:w="3030" w:type="dxa"/>
          </w:tcPr>
          <w:p w:rsidR="00441C12" w:rsidRDefault="00711217">
            <w:pPr>
              <w:pStyle w:val="TableParagraph"/>
              <w:spacing w:line="306" w:lineRule="exact"/>
              <w:ind w:left="225"/>
              <w:rPr>
                <w:sz w:val="28"/>
              </w:rPr>
            </w:pPr>
            <w:r>
              <w:rPr>
                <w:color w:val="000009"/>
                <w:sz w:val="28"/>
              </w:rPr>
              <w:t>Notations</w:t>
            </w:r>
            <w:r>
              <w:rPr>
                <w:color w:val="000009"/>
                <w:spacing w:val="-4"/>
                <w:sz w:val="28"/>
              </w:rPr>
              <w:t xml:space="preserve"> </w:t>
            </w:r>
            <w:r>
              <w:rPr>
                <w:color w:val="000009"/>
                <w:sz w:val="28"/>
              </w:rPr>
              <w:t>and</w:t>
            </w:r>
            <w:r>
              <w:rPr>
                <w:color w:val="000009"/>
                <w:spacing w:val="-5"/>
                <w:sz w:val="28"/>
              </w:rPr>
              <w:t xml:space="preserve"> </w:t>
            </w:r>
            <w:r>
              <w:rPr>
                <w:color w:val="000009"/>
                <w:sz w:val="28"/>
              </w:rPr>
              <w:t>symbols</w:t>
            </w:r>
          </w:p>
        </w:tc>
        <w:tc>
          <w:tcPr>
            <w:tcW w:w="3025" w:type="dxa"/>
          </w:tcPr>
          <w:p w:rsidR="00441C12" w:rsidRDefault="00711217" w:rsidP="00EE4237">
            <w:pPr>
              <w:pStyle w:val="TableParagraph"/>
              <w:spacing w:line="306" w:lineRule="exact"/>
              <w:ind w:left="960" w:right="956"/>
              <w:jc w:val="center"/>
              <w:rPr>
                <w:sz w:val="28"/>
              </w:rPr>
            </w:pPr>
            <w:r>
              <w:rPr>
                <w:sz w:val="28"/>
              </w:rPr>
              <w:t>8</w:t>
            </w:r>
          </w:p>
        </w:tc>
      </w:tr>
      <w:tr w:rsidR="00441C12">
        <w:trPr>
          <w:trHeight w:val="321"/>
        </w:trPr>
        <w:tc>
          <w:tcPr>
            <w:tcW w:w="3030" w:type="dxa"/>
          </w:tcPr>
          <w:p w:rsidR="00441C12" w:rsidRDefault="00711217">
            <w:pPr>
              <w:pStyle w:val="TableParagraph"/>
              <w:ind w:left="949" w:right="936"/>
              <w:jc w:val="center"/>
              <w:rPr>
                <w:sz w:val="28"/>
              </w:rPr>
            </w:pPr>
            <w:r>
              <w:rPr>
                <w:color w:val="000009"/>
                <w:sz w:val="28"/>
              </w:rPr>
              <w:t>Chapter</w:t>
            </w:r>
            <w:r>
              <w:rPr>
                <w:color w:val="000009"/>
                <w:spacing w:val="-3"/>
                <w:sz w:val="28"/>
              </w:rPr>
              <w:t xml:space="preserve"> </w:t>
            </w:r>
            <w:r>
              <w:rPr>
                <w:color w:val="000009"/>
                <w:sz w:val="28"/>
              </w:rPr>
              <w:t>1</w:t>
            </w:r>
          </w:p>
        </w:tc>
        <w:tc>
          <w:tcPr>
            <w:tcW w:w="3030" w:type="dxa"/>
          </w:tcPr>
          <w:p w:rsidR="00441C12" w:rsidRDefault="006E3B6E" w:rsidP="006E3B6E">
            <w:pPr>
              <w:pStyle w:val="TableParagraph"/>
              <w:rPr>
                <w:sz w:val="28"/>
              </w:rPr>
            </w:pPr>
            <w:r>
              <w:rPr>
                <w:color w:val="000009"/>
                <w:sz w:val="28"/>
              </w:rPr>
              <w:t xml:space="preserve">         </w:t>
            </w:r>
            <w:r w:rsidR="00711217">
              <w:rPr>
                <w:color w:val="000009"/>
                <w:sz w:val="28"/>
              </w:rPr>
              <w:t>Introduction</w:t>
            </w:r>
          </w:p>
        </w:tc>
        <w:tc>
          <w:tcPr>
            <w:tcW w:w="3025" w:type="dxa"/>
          </w:tcPr>
          <w:p w:rsidR="00441C12" w:rsidRDefault="00441C12" w:rsidP="00EE4237">
            <w:pPr>
              <w:pStyle w:val="TableParagraph"/>
              <w:ind w:left="4"/>
              <w:jc w:val="center"/>
              <w:rPr>
                <w:sz w:val="28"/>
              </w:rPr>
            </w:pPr>
          </w:p>
        </w:tc>
      </w:tr>
      <w:tr w:rsidR="00441C12">
        <w:trPr>
          <w:trHeight w:val="321"/>
        </w:trPr>
        <w:tc>
          <w:tcPr>
            <w:tcW w:w="3030" w:type="dxa"/>
          </w:tcPr>
          <w:p w:rsidR="00441C12" w:rsidRDefault="00441C12">
            <w:pPr>
              <w:pStyle w:val="TableParagraph"/>
              <w:spacing w:line="240" w:lineRule="auto"/>
              <w:ind w:left="0"/>
              <w:rPr>
                <w:sz w:val="24"/>
              </w:rPr>
            </w:pPr>
          </w:p>
        </w:tc>
        <w:tc>
          <w:tcPr>
            <w:tcW w:w="3030" w:type="dxa"/>
          </w:tcPr>
          <w:p w:rsidR="00441C12" w:rsidRDefault="006E3B6E">
            <w:pPr>
              <w:pStyle w:val="TableParagraph"/>
              <w:spacing w:line="302" w:lineRule="exact"/>
              <w:rPr>
                <w:sz w:val="28"/>
              </w:rPr>
            </w:pPr>
            <w:r>
              <w:rPr>
                <w:color w:val="000009"/>
                <w:sz w:val="28"/>
              </w:rPr>
              <w:t xml:space="preserve">         I</w:t>
            </w:r>
            <w:r w:rsidR="00711217">
              <w:rPr>
                <w:color w:val="000009"/>
                <w:sz w:val="28"/>
              </w:rPr>
              <w:t>ntroduction</w:t>
            </w:r>
          </w:p>
        </w:tc>
        <w:tc>
          <w:tcPr>
            <w:tcW w:w="3025" w:type="dxa"/>
          </w:tcPr>
          <w:p w:rsidR="00441C12" w:rsidRDefault="00711217" w:rsidP="00EE4237">
            <w:pPr>
              <w:pStyle w:val="TableParagraph"/>
              <w:spacing w:line="302" w:lineRule="exact"/>
              <w:ind w:left="4"/>
              <w:jc w:val="center"/>
              <w:rPr>
                <w:sz w:val="28"/>
              </w:rPr>
            </w:pPr>
            <w:r>
              <w:rPr>
                <w:sz w:val="28"/>
              </w:rPr>
              <w:t>9</w:t>
            </w:r>
          </w:p>
        </w:tc>
      </w:tr>
      <w:tr w:rsidR="00441C12">
        <w:trPr>
          <w:trHeight w:val="321"/>
        </w:trPr>
        <w:tc>
          <w:tcPr>
            <w:tcW w:w="3030" w:type="dxa"/>
          </w:tcPr>
          <w:p w:rsidR="00441C12" w:rsidRDefault="00441C12">
            <w:pPr>
              <w:pStyle w:val="TableParagraph"/>
              <w:spacing w:line="240" w:lineRule="auto"/>
              <w:ind w:left="0"/>
              <w:rPr>
                <w:sz w:val="24"/>
              </w:rPr>
            </w:pPr>
          </w:p>
        </w:tc>
        <w:tc>
          <w:tcPr>
            <w:tcW w:w="3030" w:type="dxa"/>
          </w:tcPr>
          <w:p w:rsidR="00441C12" w:rsidRDefault="00711217">
            <w:pPr>
              <w:pStyle w:val="TableParagraph"/>
              <w:rPr>
                <w:sz w:val="28"/>
              </w:rPr>
            </w:pPr>
            <w:r>
              <w:rPr>
                <w:color w:val="000009"/>
                <w:spacing w:val="-6"/>
                <w:sz w:val="28"/>
              </w:rPr>
              <w:t xml:space="preserve"> </w:t>
            </w:r>
            <w:r w:rsidR="006E3B6E">
              <w:rPr>
                <w:color w:val="000009"/>
                <w:spacing w:val="-6"/>
                <w:sz w:val="28"/>
              </w:rPr>
              <w:t xml:space="preserve">    </w:t>
            </w:r>
            <w:r>
              <w:rPr>
                <w:color w:val="000009"/>
                <w:sz w:val="28"/>
              </w:rPr>
              <w:t>Literature</w:t>
            </w:r>
            <w:r>
              <w:rPr>
                <w:color w:val="000009"/>
                <w:spacing w:val="-5"/>
                <w:sz w:val="28"/>
              </w:rPr>
              <w:t xml:space="preserve"> </w:t>
            </w:r>
            <w:r>
              <w:rPr>
                <w:color w:val="000009"/>
                <w:sz w:val="28"/>
              </w:rPr>
              <w:t>Review</w:t>
            </w:r>
          </w:p>
        </w:tc>
        <w:tc>
          <w:tcPr>
            <w:tcW w:w="3025" w:type="dxa"/>
          </w:tcPr>
          <w:p w:rsidR="00441C12" w:rsidRDefault="00711217" w:rsidP="00EE4237">
            <w:pPr>
              <w:pStyle w:val="TableParagraph"/>
              <w:ind w:left="961" w:right="956"/>
              <w:jc w:val="center"/>
              <w:rPr>
                <w:sz w:val="28"/>
              </w:rPr>
            </w:pPr>
            <w:r>
              <w:rPr>
                <w:sz w:val="28"/>
              </w:rPr>
              <w:t>10</w:t>
            </w:r>
          </w:p>
        </w:tc>
      </w:tr>
      <w:tr w:rsidR="00441C12">
        <w:trPr>
          <w:trHeight w:val="321"/>
        </w:trPr>
        <w:tc>
          <w:tcPr>
            <w:tcW w:w="3030" w:type="dxa"/>
          </w:tcPr>
          <w:p w:rsidR="00441C12" w:rsidRDefault="00441C12">
            <w:pPr>
              <w:pStyle w:val="TableParagraph"/>
              <w:spacing w:line="240" w:lineRule="auto"/>
              <w:ind w:left="0"/>
              <w:rPr>
                <w:sz w:val="24"/>
              </w:rPr>
            </w:pPr>
          </w:p>
        </w:tc>
        <w:tc>
          <w:tcPr>
            <w:tcW w:w="3030" w:type="dxa"/>
          </w:tcPr>
          <w:p w:rsidR="00441C12" w:rsidRDefault="006E3B6E">
            <w:pPr>
              <w:pStyle w:val="TableParagraph"/>
              <w:rPr>
                <w:sz w:val="28"/>
              </w:rPr>
            </w:pPr>
            <w:r>
              <w:rPr>
                <w:color w:val="000009"/>
                <w:sz w:val="28"/>
              </w:rPr>
              <w:t xml:space="preserve">         </w:t>
            </w:r>
            <w:r w:rsidR="00711217">
              <w:rPr>
                <w:color w:val="000009"/>
                <w:spacing w:val="-6"/>
                <w:sz w:val="28"/>
              </w:rPr>
              <w:t xml:space="preserve"> </w:t>
            </w:r>
            <w:r w:rsidR="00711217">
              <w:rPr>
                <w:color w:val="000009"/>
                <w:sz w:val="28"/>
              </w:rPr>
              <w:t>Objectives</w:t>
            </w:r>
          </w:p>
        </w:tc>
        <w:tc>
          <w:tcPr>
            <w:tcW w:w="3025" w:type="dxa"/>
          </w:tcPr>
          <w:p w:rsidR="00441C12" w:rsidRDefault="00711217" w:rsidP="00EE4237">
            <w:pPr>
              <w:pStyle w:val="TableParagraph"/>
              <w:ind w:left="960" w:right="956"/>
              <w:jc w:val="center"/>
              <w:rPr>
                <w:sz w:val="28"/>
              </w:rPr>
            </w:pPr>
            <w:r>
              <w:rPr>
                <w:sz w:val="28"/>
              </w:rPr>
              <w:t>11</w:t>
            </w:r>
          </w:p>
        </w:tc>
      </w:tr>
      <w:tr w:rsidR="00441C12">
        <w:trPr>
          <w:trHeight w:val="321"/>
        </w:trPr>
        <w:tc>
          <w:tcPr>
            <w:tcW w:w="3030" w:type="dxa"/>
          </w:tcPr>
          <w:p w:rsidR="00441C12" w:rsidRDefault="00711217">
            <w:pPr>
              <w:pStyle w:val="TableParagraph"/>
              <w:ind w:left="949" w:right="936"/>
              <w:jc w:val="center"/>
              <w:rPr>
                <w:sz w:val="28"/>
              </w:rPr>
            </w:pPr>
            <w:r>
              <w:rPr>
                <w:color w:val="000009"/>
                <w:sz w:val="28"/>
              </w:rPr>
              <w:t>Chapter</w:t>
            </w:r>
            <w:r>
              <w:rPr>
                <w:color w:val="000009"/>
                <w:spacing w:val="-3"/>
                <w:sz w:val="28"/>
              </w:rPr>
              <w:t xml:space="preserve"> </w:t>
            </w:r>
            <w:r>
              <w:rPr>
                <w:color w:val="000009"/>
                <w:sz w:val="28"/>
              </w:rPr>
              <w:t>2</w:t>
            </w:r>
          </w:p>
        </w:tc>
        <w:tc>
          <w:tcPr>
            <w:tcW w:w="3030" w:type="dxa"/>
          </w:tcPr>
          <w:p w:rsidR="00441C12" w:rsidRDefault="00711217">
            <w:pPr>
              <w:pStyle w:val="TableParagraph"/>
              <w:ind w:left="758"/>
              <w:rPr>
                <w:sz w:val="28"/>
              </w:rPr>
            </w:pPr>
            <w:r>
              <w:rPr>
                <w:color w:val="000009"/>
                <w:sz w:val="28"/>
              </w:rPr>
              <w:t>Methodology</w:t>
            </w:r>
          </w:p>
        </w:tc>
        <w:tc>
          <w:tcPr>
            <w:tcW w:w="3025" w:type="dxa"/>
          </w:tcPr>
          <w:p w:rsidR="00441C12" w:rsidRDefault="00711217" w:rsidP="00EE4237">
            <w:pPr>
              <w:pStyle w:val="TableParagraph"/>
              <w:ind w:left="960" w:right="956"/>
              <w:jc w:val="center"/>
              <w:rPr>
                <w:sz w:val="28"/>
              </w:rPr>
            </w:pPr>
            <w:r>
              <w:rPr>
                <w:sz w:val="28"/>
              </w:rPr>
              <w:t>12</w:t>
            </w:r>
          </w:p>
        </w:tc>
      </w:tr>
      <w:tr w:rsidR="00441C12">
        <w:trPr>
          <w:trHeight w:val="321"/>
        </w:trPr>
        <w:tc>
          <w:tcPr>
            <w:tcW w:w="3030" w:type="dxa"/>
          </w:tcPr>
          <w:p w:rsidR="00441C12" w:rsidRDefault="00441C12">
            <w:pPr>
              <w:pStyle w:val="TableParagraph"/>
              <w:spacing w:line="240" w:lineRule="auto"/>
              <w:ind w:left="0"/>
              <w:rPr>
                <w:sz w:val="24"/>
              </w:rPr>
            </w:pPr>
          </w:p>
        </w:tc>
        <w:tc>
          <w:tcPr>
            <w:tcW w:w="3030" w:type="dxa"/>
          </w:tcPr>
          <w:p w:rsidR="00441C12" w:rsidRDefault="006E3B6E">
            <w:pPr>
              <w:pStyle w:val="TableParagraph"/>
              <w:rPr>
                <w:sz w:val="28"/>
              </w:rPr>
            </w:pPr>
            <w:r>
              <w:rPr>
                <w:color w:val="000009"/>
                <w:sz w:val="28"/>
              </w:rPr>
              <w:t xml:space="preserve">         </w:t>
            </w:r>
            <w:r w:rsidR="00711217">
              <w:rPr>
                <w:color w:val="000009"/>
                <w:spacing w:val="-5"/>
                <w:sz w:val="28"/>
              </w:rPr>
              <w:t xml:space="preserve"> </w:t>
            </w:r>
            <w:r w:rsidR="00711217">
              <w:rPr>
                <w:color w:val="000009"/>
                <w:sz w:val="28"/>
              </w:rPr>
              <w:t>Methodology</w:t>
            </w:r>
          </w:p>
        </w:tc>
        <w:tc>
          <w:tcPr>
            <w:tcW w:w="3025" w:type="dxa"/>
          </w:tcPr>
          <w:p w:rsidR="00441C12" w:rsidRDefault="00711217" w:rsidP="00EE4237">
            <w:pPr>
              <w:pStyle w:val="TableParagraph"/>
              <w:ind w:left="960" w:right="956"/>
              <w:jc w:val="center"/>
              <w:rPr>
                <w:sz w:val="28"/>
              </w:rPr>
            </w:pPr>
            <w:r>
              <w:rPr>
                <w:sz w:val="28"/>
              </w:rPr>
              <w:t>13</w:t>
            </w:r>
          </w:p>
        </w:tc>
      </w:tr>
      <w:tr w:rsidR="00441C12">
        <w:trPr>
          <w:trHeight w:val="647"/>
        </w:trPr>
        <w:tc>
          <w:tcPr>
            <w:tcW w:w="3030" w:type="dxa"/>
          </w:tcPr>
          <w:p w:rsidR="00441C12" w:rsidRDefault="00441C12">
            <w:pPr>
              <w:pStyle w:val="TableParagraph"/>
              <w:spacing w:line="240" w:lineRule="auto"/>
              <w:ind w:left="0"/>
              <w:rPr>
                <w:sz w:val="28"/>
              </w:rPr>
            </w:pPr>
          </w:p>
        </w:tc>
        <w:tc>
          <w:tcPr>
            <w:tcW w:w="3030" w:type="dxa"/>
          </w:tcPr>
          <w:p w:rsidR="00441C12" w:rsidRDefault="006E3B6E">
            <w:pPr>
              <w:pStyle w:val="TableParagraph"/>
              <w:spacing w:line="322" w:lineRule="exact"/>
              <w:ind w:right="303" w:firstLine="72"/>
              <w:rPr>
                <w:sz w:val="28"/>
              </w:rPr>
            </w:pPr>
            <w:r>
              <w:rPr>
                <w:sz w:val="28"/>
              </w:rPr>
              <w:t xml:space="preserve">  </w:t>
            </w:r>
            <w:r w:rsidR="00711217">
              <w:rPr>
                <w:sz w:val="28"/>
              </w:rPr>
              <w:t>Description</w:t>
            </w:r>
            <w:r w:rsidR="00711217">
              <w:rPr>
                <w:spacing w:val="-5"/>
                <w:sz w:val="28"/>
              </w:rPr>
              <w:t xml:space="preserve"> </w:t>
            </w:r>
            <w:r w:rsidR="00711217">
              <w:rPr>
                <w:sz w:val="28"/>
              </w:rPr>
              <w:t>of</w:t>
            </w:r>
            <w:r w:rsidR="00711217">
              <w:rPr>
                <w:spacing w:val="-8"/>
                <w:sz w:val="28"/>
              </w:rPr>
              <w:t xml:space="preserve"> </w:t>
            </w:r>
            <w:r w:rsidR="00711217">
              <w:rPr>
                <w:sz w:val="28"/>
              </w:rPr>
              <w:t>tool</w:t>
            </w:r>
            <w:r w:rsidR="00711217">
              <w:rPr>
                <w:spacing w:val="-67"/>
                <w:sz w:val="28"/>
              </w:rPr>
              <w:t xml:space="preserve"> </w:t>
            </w:r>
            <w:r>
              <w:rPr>
                <w:spacing w:val="-67"/>
                <w:sz w:val="28"/>
              </w:rPr>
              <w:t xml:space="preserve">      </w:t>
            </w:r>
            <w:r w:rsidR="00711217">
              <w:rPr>
                <w:sz w:val="28"/>
              </w:rPr>
              <w:t>used</w:t>
            </w:r>
            <w:r w:rsidR="00711217">
              <w:rPr>
                <w:spacing w:val="4"/>
                <w:sz w:val="28"/>
              </w:rPr>
              <w:t xml:space="preserve"> </w:t>
            </w:r>
            <w:r w:rsidR="00711217">
              <w:rPr>
                <w:sz w:val="28"/>
              </w:rPr>
              <w:t>in</w:t>
            </w:r>
            <w:r w:rsidR="00711217">
              <w:rPr>
                <w:spacing w:val="-6"/>
                <w:sz w:val="28"/>
              </w:rPr>
              <w:t xml:space="preserve"> </w:t>
            </w:r>
            <w:r w:rsidR="00711217">
              <w:rPr>
                <w:sz w:val="28"/>
              </w:rPr>
              <w:t>the</w:t>
            </w:r>
            <w:r w:rsidR="00711217">
              <w:rPr>
                <w:spacing w:val="1"/>
                <w:sz w:val="28"/>
              </w:rPr>
              <w:t xml:space="preserve"> </w:t>
            </w:r>
            <w:r w:rsidR="00711217">
              <w:rPr>
                <w:sz w:val="28"/>
              </w:rPr>
              <w:t>project</w:t>
            </w:r>
          </w:p>
        </w:tc>
        <w:tc>
          <w:tcPr>
            <w:tcW w:w="3025" w:type="dxa"/>
          </w:tcPr>
          <w:p w:rsidR="00441C12" w:rsidRDefault="00711217" w:rsidP="00EE4237">
            <w:pPr>
              <w:pStyle w:val="TableParagraph"/>
              <w:spacing w:line="320" w:lineRule="exact"/>
              <w:ind w:left="956" w:right="956"/>
              <w:jc w:val="center"/>
              <w:rPr>
                <w:sz w:val="28"/>
              </w:rPr>
            </w:pPr>
            <w:r>
              <w:rPr>
                <w:sz w:val="28"/>
              </w:rPr>
              <w:t>14</w:t>
            </w:r>
          </w:p>
        </w:tc>
      </w:tr>
      <w:tr w:rsidR="00441C12">
        <w:trPr>
          <w:trHeight w:val="642"/>
        </w:trPr>
        <w:tc>
          <w:tcPr>
            <w:tcW w:w="3030" w:type="dxa"/>
          </w:tcPr>
          <w:p w:rsidR="00441C12" w:rsidRDefault="00441C12">
            <w:pPr>
              <w:pStyle w:val="TableParagraph"/>
              <w:spacing w:line="240" w:lineRule="auto"/>
              <w:ind w:left="0"/>
              <w:rPr>
                <w:sz w:val="28"/>
              </w:rPr>
            </w:pPr>
          </w:p>
        </w:tc>
        <w:tc>
          <w:tcPr>
            <w:tcW w:w="3030" w:type="dxa"/>
          </w:tcPr>
          <w:p w:rsidR="00441C12" w:rsidRDefault="006E3B6E">
            <w:pPr>
              <w:pStyle w:val="TableParagraph"/>
              <w:spacing w:line="315" w:lineRule="exact"/>
              <w:rPr>
                <w:sz w:val="28"/>
              </w:rPr>
            </w:pPr>
            <w:r>
              <w:rPr>
                <w:sz w:val="28"/>
              </w:rPr>
              <w:t xml:space="preserve">        </w:t>
            </w:r>
            <w:r w:rsidR="00711217">
              <w:rPr>
                <w:spacing w:val="-5"/>
                <w:sz w:val="28"/>
              </w:rPr>
              <w:t xml:space="preserve"> </w:t>
            </w:r>
            <w:r w:rsidR="00711217">
              <w:rPr>
                <w:sz w:val="28"/>
              </w:rPr>
              <w:t>Results</w:t>
            </w:r>
            <w:r w:rsidR="00711217">
              <w:rPr>
                <w:spacing w:val="-2"/>
                <w:sz w:val="28"/>
              </w:rPr>
              <w:t xml:space="preserve"> </w:t>
            </w:r>
            <w:r w:rsidR="00711217">
              <w:rPr>
                <w:sz w:val="28"/>
              </w:rPr>
              <w:t>and</w:t>
            </w:r>
          </w:p>
          <w:p w:rsidR="00441C12" w:rsidRDefault="006E3B6E">
            <w:pPr>
              <w:pStyle w:val="TableParagraph"/>
              <w:spacing w:line="308" w:lineRule="exact"/>
              <w:rPr>
                <w:sz w:val="28"/>
              </w:rPr>
            </w:pPr>
            <w:r>
              <w:rPr>
                <w:sz w:val="28"/>
              </w:rPr>
              <w:t xml:space="preserve">         </w:t>
            </w:r>
            <w:r w:rsidR="00711217">
              <w:rPr>
                <w:sz w:val="28"/>
              </w:rPr>
              <w:t>discussion</w:t>
            </w:r>
          </w:p>
        </w:tc>
        <w:tc>
          <w:tcPr>
            <w:tcW w:w="3025" w:type="dxa"/>
          </w:tcPr>
          <w:p w:rsidR="00441C12" w:rsidRDefault="00711217" w:rsidP="00EE4237">
            <w:pPr>
              <w:pStyle w:val="TableParagraph"/>
              <w:spacing w:line="315" w:lineRule="exact"/>
              <w:ind w:left="962" w:right="953"/>
              <w:jc w:val="center"/>
              <w:rPr>
                <w:sz w:val="28"/>
              </w:rPr>
            </w:pPr>
            <w:r>
              <w:rPr>
                <w:sz w:val="28"/>
              </w:rPr>
              <w:t>15</w:t>
            </w:r>
          </w:p>
        </w:tc>
      </w:tr>
      <w:tr w:rsidR="00441C12">
        <w:trPr>
          <w:trHeight w:val="321"/>
        </w:trPr>
        <w:tc>
          <w:tcPr>
            <w:tcW w:w="3030" w:type="dxa"/>
          </w:tcPr>
          <w:p w:rsidR="00441C12" w:rsidRDefault="00441C12">
            <w:pPr>
              <w:pStyle w:val="TableParagraph"/>
              <w:spacing w:line="240" w:lineRule="auto"/>
              <w:ind w:left="0"/>
              <w:rPr>
                <w:sz w:val="24"/>
              </w:rPr>
            </w:pPr>
          </w:p>
        </w:tc>
        <w:tc>
          <w:tcPr>
            <w:tcW w:w="3030" w:type="dxa"/>
          </w:tcPr>
          <w:p w:rsidR="00441C12" w:rsidRDefault="006E3B6E">
            <w:pPr>
              <w:pStyle w:val="TableParagraph"/>
              <w:rPr>
                <w:sz w:val="28"/>
              </w:rPr>
            </w:pPr>
            <w:r>
              <w:rPr>
                <w:sz w:val="28"/>
              </w:rPr>
              <w:t xml:space="preserve">       </w:t>
            </w:r>
            <w:r w:rsidR="00711217">
              <w:rPr>
                <w:spacing w:val="-6"/>
                <w:sz w:val="28"/>
              </w:rPr>
              <w:t xml:space="preserve"> </w:t>
            </w:r>
            <w:r w:rsidR="00711217">
              <w:rPr>
                <w:sz w:val="28"/>
              </w:rPr>
              <w:t>Calculations</w:t>
            </w:r>
          </w:p>
        </w:tc>
        <w:tc>
          <w:tcPr>
            <w:tcW w:w="3025" w:type="dxa"/>
          </w:tcPr>
          <w:p w:rsidR="00441C12" w:rsidRDefault="00711217" w:rsidP="00EE4237">
            <w:pPr>
              <w:pStyle w:val="TableParagraph"/>
              <w:ind w:left="962" w:right="953"/>
              <w:jc w:val="center"/>
              <w:rPr>
                <w:sz w:val="28"/>
              </w:rPr>
            </w:pPr>
            <w:r>
              <w:rPr>
                <w:sz w:val="28"/>
              </w:rPr>
              <w:t>16</w:t>
            </w:r>
          </w:p>
        </w:tc>
      </w:tr>
      <w:tr w:rsidR="00441C12">
        <w:trPr>
          <w:trHeight w:val="643"/>
        </w:trPr>
        <w:tc>
          <w:tcPr>
            <w:tcW w:w="3030" w:type="dxa"/>
          </w:tcPr>
          <w:p w:rsidR="00441C12" w:rsidRDefault="00441C12">
            <w:pPr>
              <w:pStyle w:val="TableParagraph"/>
              <w:spacing w:line="240" w:lineRule="auto"/>
              <w:ind w:left="0"/>
              <w:rPr>
                <w:sz w:val="28"/>
              </w:rPr>
            </w:pPr>
          </w:p>
        </w:tc>
        <w:tc>
          <w:tcPr>
            <w:tcW w:w="3030" w:type="dxa"/>
          </w:tcPr>
          <w:p w:rsidR="00441C12" w:rsidRDefault="006E3B6E">
            <w:pPr>
              <w:pStyle w:val="TableParagraph"/>
              <w:spacing w:line="315" w:lineRule="exact"/>
              <w:rPr>
                <w:sz w:val="28"/>
              </w:rPr>
            </w:pPr>
            <w:r>
              <w:rPr>
                <w:sz w:val="28"/>
              </w:rPr>
              <w:t xml:space="preserve">       </w:t>
            </w:r>
            <w:r w:rsidR="00711217">
              <w:rPr>
                <w:sz w:val="28"/>
              </w:rPr>
              <w:t xml:space="preserve"> Code</w:t>
            </w:r>
            <w:r w:rsidR="00711217">
              <w:rPr>
                <w:spacing w:val="1"/>
                <w:sz w:val="28"/>
              </w:rPr>
              <w:t xml:space="preserve"> </w:t>
            </w:r>
            <w:r w:rsidR="00711217">
              <w:rPr>
                <w:sz w:val="28"/>
              </w:rPr>
              <w:t>on</w:t>
            </w:r>
          </w:p>
          <w:p w:rsidR="00441C12" w:rsidRDefault="006E3B6E">
            <w:pPr>
              <w:pStyle w:val="TableParagraph"/>
              <w:spacing w:line="308" w:lineRule="exact"/>
              <w:rPr>
                <w:sz w:val="28"/>
              </w:rPr>
            </w:pPr>
            <w:r>
              <w:rPr>
                <w:sz w:val="28"/>
              </w:rPr>
              <w:t xml:space="preserve">     </w:t>
            </w:r>
            <w:r w:rsidR="00EE4237">
              <w:rPr>
                <w:sz w:val="28"/>
              </w:rPr>
              <w:t>mathematical</w:t>
            </w:r>
          </w:p>
        </w:tc>
        <w:tc>
          <w:tcPr>
            <w:tcW w:w="3025" w:type="dxa"/>
          </w:tcPr>
          <w:p w:rsidR="00441C12" w:rsidRDefault="00711217" w:rsidP="00EE4237">
            <w:pPr>
              <w:pStyle w:val="TableParagraph"/>
              <w:spacing w:line="315" w:lineRule="exact"/>
              <w:ind w:left="961" w:right="956"/>
              <w:jc w:val="center"/>
              <w:rPr>
                <w:sz w:val="28"/>
              </w:rPr>
            </w:pPr>
            <w:r>
              <w:rPr>
                <w:sz w:val="28"/>
              </w:rPr>
              <w:t>17</w:t>
            </w:r>
          </w:p>
        </w:tc>
      </w:tr>
      <w:tr w:rsidR="00441C12">
        <w:trPr>
          <w:trHeight w:val="325"/>
        </w:trPr>
        <w:tc>
          <w:tcPr>
            <w:tcW w:w="3030" w:type="dxa"/>
          </w:tcPr>
          <w:p w:rsidR="00441C12" w:rsidRDefault="00441C12">
            <w:pPr>
              <w:pStyle w:val="TableParagraph"/>
              <w:spacing w:line="240" w:lineRule="auto"/>
              <w:ind w:left="0"/>
              <w:rPr>
                <w:sz w:val="24"/>
              </w:rPr>
            </w:pPr>
          </w:p>
        </w:tc>
        <w:tc>
          <w:tcPr>
            <w:tcW w:w="3030" w:type="dxa"/>
          </w:tcPr>
          <w:p w:rsidR="00441C12" w:rsidRDefault="006E3B6E">
            <w:pPr>
              <w:pStyle w:val="TableParagraph"/>
              <w:spacing w:line="306" w:lineRule="exact"/>
              <w:rPr>
                <w:sz w:val="28"/>
              </w:rPr>
            </w:pPr>
            <w:r>
              <w:rPr>
                <w:sz w:val="28"/>
              </w:rPr>
              <w:t xml:space="preserve">     </w:t>
            </w:r>
            <w:r w:rsidR="00711217">
              <w:rPr>
                <w:spacing w:val="-4"/>
                <w:sz w:val="28"/>
              </w:rPr>
              <w:t xml:space="preserve"> </w:t>
            </w:r>
            <w:r w:rsidR="00711217">
              <w:rPr>
                <w:sz w:val="28"/>
              </w:rPr>
              <w:t>Discussion</w:t>
            </w:r>
          </w:p>
        </w:tc>
        <w:tc>
          <w:tcPr>
            <w:tcW w:w="3025" w:type="dxa"/>
          </w:tcPr>
          <w:p w:rsidR="00441C12" w:rsidRDefault="00711217" w:rsidP="00EE4237">
            <w:pPr>
              <w:pStyle w:val="TableParagraph"/>
              <w:spacing w:line="306" w:lineRule="exact"/>
              <w:ind w:left="961" w:right="956"/>
              <w:jc w:val="center"/>
              <w:rPr>
                <w:sz w:val="28"/>
              </w:rPr>
            </w:pPr>
            <w:r>
              <w:rPr>
                <w:sz w:val="28"/>
              </w:rPr>
              <w:t>18</w:t>
            </w:r>
          </w:p>
        </w:tc>
      </w:tr>
      <w:tr w:rsidR="00441C12">
        <w:trPr>
          <w:trHeight w:val="321"/>
        </w:trPr>
        <w:tc>
          <w:tcPr>
            <w:tcW w:w="3030" w:type="dxa"/>
          </w:tcPr>
          <w:p w:rsidR="00441C12" w:rsidRDefault="00711217">
            <w:pPr>
              <w:pStyle w:val="TableParagraph"/>
              <w:ind w:left="949" w:right="936"/>
              <w:jc w:val="center"/>
              <w:rPr>
                <w:sz w:val="28"/>
              </w:rPr>
            </w:pPr>
            <w:r>
              <w:rPr>
                <w:color w:val="000009"/>
                <w:sz w:val="28"/>
              </w:rPr>
              <w:t>Chapter</w:t>
            </w:r>
            <w:r>
              <w:rPr>
                <w:color w:val="000009"/>
                <w:spacing w:val="-3"/>
                <w:sz w:val="28"/>
              </w:rPr>
              <w:t xml:space="preserve"> </w:t>
            </w:r>
            <w:r>
              <w:rPr>
                <w:color w:val="000009"/>
                <w:sz w:val="28"/>
              </w:rPr>
              <w:t>3</w:t>
            </w:r>
          </w:p>
        </w:tc>
        <w:tc>
          <w:tcPr>
            <w:tcW w:w="3030" w:type="dxa"/>
          </w:tcPr>
          <w:p w:rsidR="00441C12" w:rsidRDefault="006E3B6E" w:rsidP="006E3B6E">
            <w:pPr>
              <w:pStyle w:val="TableParagraph"/>
              <w:rPr>
                <w:sz w:val="28"/>
              </w:rPr>
            </w:pPr>
            <w:r>
              <w:rPr>
                <w:color w:val="000009"/>
                <w:sz w:val="28"/>
              </w:rPr>
              <w:t xml:space="preserve">      </w:t>
            </w:r>
            <w:r w:rsidR="00711217">
              <w:rPr>
                <w:color w:val="000009"/>
                <w:sz w:val="28"/>
              </w:rPr>
              <w:t>Conclusion</w:t>
            </w:r>
          </w:p>
        </w:tc>
        <w:tc>
          <w:tcPr>
            <w:tcW w:w="3025" w:type="dxa"/>
          </w:tcPr>
          <w:p w:rsidR="00441C12" w:rsidRDefault="00711217" w:rsidP="00EE4237">
            <w:pPr>
              <w:pStyle w:val="TableParagraph"/>
              <w:ind w:left="961" w:right="956"/>
              <w:jc w:val="center"/>
              <w:rPr>
                <w:sz w:val="28"/>
              </w:rPr>
            </w:pPr>
            <w:r>
              <w:rPr>
                <w:sz w:val="28"/>
              </w:rPr>
              <w:t>19</w:t>
            </w:r>
          </w:p>
        </w:tc>
      </w:tr>
      <w:tr w:rsidR="00441C12">
        <w:trPr>
          <w:trHeight w:val="321"/>
        </w:trPr>
        <w:tc>
          <w:tcPr>
            <w:tcW w:w="3030" w:type="dxa"/>
          </w:tcPr>
          <w:p w:rsidR="00441C12" w:rsidRDefault="00441C12">
            <w:pPr>
              <w:pStyle w:val="TableParagraph"/>
              <w:spacing w:line="240" w:lineRule="auto"/>
              <w:ind w:left="0"/>
              <w:rPr>
                <w:sz w:val="24"/>
              </w:rPr>
            </w:pPr>
          </w:p>
        </w:tc>
        <w:tc>
          <w:tcPr>
            <w:tcW w:w="3030" w:type="dxa"/>
          </w:tcPr>
          <w:p w:rsidR="00441C12" w:rsidRDefault="006E3B6E">
            <w:pPr>
              <w:pStyle w:val="TableParagraph"/>
              <w:rPr>
                <w:sz w:val="28"/>
              </w:rPr>
            </w:pPr>
            <w:r>
              <w:rPr>
                <w:color w:val="000009"/>
                <w:sz w:val="28"/>
              </w:rPr>
              <w:t xml:space="preserve">      </w:t>
            </w:r>
            <w:r w:rsidR="00711217">
              <w:rPr>
                <w:color w:val="000009"/>
                <w:sz w:val="28"/>
              </w:rPr>
              <w:t>Conclusion</w:t>
            </w:r>
          </w:p>
        </w:tc>
        <w:tc>
          <w:tcPr>
            <w:tcW w:w="3025" w:type="dxa"/>
          </w:tcPr>
          <w:p w:rsidR="00441C12" w:rsidRDefault="00711217" w:rsidP="00EE4237">
            <w:pPr>
              <w:pStyle w:val="TableParagraph"/>
              <w:ind w:left="960" w:right="956"/>
              <w:jc w:val="center"/>
              <w:rPr>
                <w:sz w:val="28"/>
              </w:rPr>
            </w:pPr>
            <w:r>
              <w:rPr>
                <w:sz w:val="28"/>
              </w:rPr>
              <w:t>20</w:t>
            </w:r>
          </w:p>
        </w:tc>
      </w:tr>
      <w:tr w:rsidR="00441C12">
        <w:trPr>
          <w:trHeight w:val="321"/>
        </w:trPr>
        <w:tc>
          <w:tcPr>
            <w:tcW w:w="3030" w:type="dxa"/>
          </w:tcPr>
          <w:p w:rsidR="00441C12" w:rsidRDefault="00441C12">
            <w:pPr>
              <w:pStyle w:val="TableParagraph"/>
              <w:spacing w:line="240" w:lineRule="auto"/>
              <w:ind w:left="0"/>
              <w:rPr>
                <w:sz w:val="24"/>
              </w:rPr>
            </w:pPr>
          </w:p>
        </w:tc>
        <w:tc>
          <w:tcPr>
            <w:tcW w:w="3030" w:type="dxa"/>
          </w:tcPr>
          <w:p w:rsidR="00441C12" w:rsidRDefault="006E3B6E">
            <w:pPr>
              <w:pStyle w:val="TableParagraph"/>
              <w:spacing w:line="302" w:lineRule="exact"/>
              <w:rPr>
                <w:sz w:val="28"/>
              </w:rPr>
            </w:pPr>
            <w:r>
              <w:rPr>
                <w:sz w:val="28"/>
              </w:rPr>
              <w:t xml:space="preserve">      </w:t>
            </w:r>
            <w:r w:rsidR="00711217">
              <w:rPr>
                <w:sz w:val="28"/>
              </w:rPr>
              <w:t>Future</w:t>
            </w:r>
            <w:r w:rsidR="00711217">
              <w:rPr>
                <w:spacing w:val="-4"/>
                <w:sz w:val="28"/>
              </w:rPr>
              <w:t xml:space="preserve"> </w:t>
            </w:r>
            <w:r w:rsidR="00711217">
              <w:rPr>
                <w:sz w:val="28"/>
              </w:rPr>
              <w:t>scope</w:t>
            </w:r>
          </w:p>
        </w:tc>
        <w:tc>
          <w:tcPr>
            <w:tcW w:w="3025" w:type="dxa"/>
          </w:tcPr>
          <w:p w:rsidR="00441C12" w:rsidRDefault="00711217" w:rsidP="00EE4237">
            <w:pPr>
              <w:pStyle w:val="TableParagraph"/>
              <w:spacing w:line="302" w:lineRule="exact"/>
              <w:ind w:left="960" w:right="956"/>
              <w:jc w:val="center"/>
              <w:rPr>
                <w:sz w:val="28"/>
              </w:rPr>
            </w:pPr>
            <w:r>
              <w:rPr>
                <w:sz w:val="28"/>
              </w:rPr>
              <w:t>21</w:t>
            </w:r>
          </w:p>
        </w:tc>
      </w:tr>
      <w:tr w:rsidR="00441C12">
        <w:trPr>
          <w:trHeight w:val="642"/>
        </w:trPr>
        <w:tc>
          <w:tcPr>
            <w:tcW w:w="3030" w:type="dxa"/>
          </w:tcPr>
          <w:p w:rsidR="00441C12" w:rsidRDefault="00441C12">
            <w:pPr>
              <w:pStyle w:val="TableParagraph"/>
              <w:spacing w:line="240" w:lineRule="auto"/>
              <w:ind w:left="0"/>
              <w:rPr>
                <w:sz w:val="28"/>
              </w:rPr>
            </w:pPr>
          </w:p>
        </w:tc>
        <w:tc>
          <w:tcPr>
            <w:tcW w:w="3030" w:type="dxa"/>
          </w:tcPr>
          <w:p w:rsidR="00441C12" w:rsidRDefault="006E3B6E">
            <w:pPr>
              <w:pStyle w:val="TableParagraph"/>
              <w:spacing w:line="315" w:lineRule="exact"/>
              <w:rPr>
                <w:sz w:val="28"/>
              </w:rPr>
            </w:pPr>
            <w:r>
              <w:rPr>
                <w:sz w:val="28"/>
              </w:rPr>
              <w:t xml:space="preserve">    </w:t>
            </w:r>
            <w:r w:rsidR="00711217">
              <w:rPr>
                <w:spacing w:val="-1"/>
                <w:sz w:val="28"/>
              </w:rPr>
              <w:t xml:space="preserve"> </w:t>
            </w:r>
            <w:r w:rsidR="00711217">
              <w:rPr>
                <w:sz w:val="28"/>
              </w:rPr>
              <w:t>Extension</w:t>
            </w:r>
            <w:r w:rsidR="00711217">
              <w:rPr>
                <w:spacing w:val="-4"/>
                <w:sz w:val="28"/>
              </w:rPr>
              <w:t xml:space="preserve"> </w:t>
            </w:r>
            <w:r w:rsidR="00711217">
              <w:rPr>
                <w:sz w:val="28"/>
              </w:rPr>
              <w:t>of</w:t>
            </w:r>
            <w:r w:rsidR="00711217">
              <w:rPr>
                <w:spacing w:val="-7"/>
                <w:sz w:val="28"/>
              </w:rPr>
              <w:t xml:space="preserve"> </w:t>
            </w:r>
            <w:r w:rsidR="00711217">
              <w:rPr>
                <w:sz w:val="28"/>
              </w:rPr>
              <w:t>this</w:t>
            </w:r>
          </w:p>
          <w:p w:rsidR="00441C12" w:rsidRDefault="006E3B6E">
            <w:pPr>
              <w:pStyle w:val="TableParagraph"/>
              <w:spacing w:line="308" w:lineRule="exact"/>
              <w:rPr>
                <w:sz w:val="28"/>
              </w:rPr>
            </w:pPr>
            <w:r>
              <w:rPr>
                <w:sz w:val="28"/>
              </w:rPr>
              <w:t xml:space="preserve">          </w:t>
            </w:r>
            <w:r w:rsidR="00711217">
              <w:rPr>
                <w:sz w:val="28"/>
              </w:rPr>
              <w:t>work</w:t>
            </w:r>
          </w:p>
        </w:tc>
        <w:tc>
          <w:tcPr>
            <w:tcW w:w="3025" w:type="dxa"/>
          </w:tcPr>
          <w:p w:rsidR="00441C12" w:rsidRDefault="00711217" w:rsidP="00EE4237">
            <w:pPr>
              <w:pStyle w:val="TableParagraph"/>
              <w:spacing w:line="315" w:lineRule="exact"/>
              <w:ind w:left="961" w:right="956"/>
              <w:jc w:val="center"/>
              <w:rPr>
                <w:sz w:val="28"/>
              </w:rPr>
            </w:pPr>
            <w:r>
              <w:rPr>
                <w:sz w:val="28"/>
              </w:rPr>
              <w:t>22</w:t>
            </w:r>
          </w:p>
        </w:tc>
      </w:tr>
      <w:tr w:rsidR="00441C12">
        <w:trPr>
          <w:trHeight w:val="321"/>
        </w:trPr>
        <w:tc>
          <w:tcPr>
            <w:tcW w:w="3030" w:type="dxa"/>
          </w:tcPr>
          <w:p w:rsidR="00441C12" w:rsidRDefault="00441C12">
            <w:pPr>
              <w:pStyle w:val="TableParagraph"/>
              <w:spacing w:line="240" w:lineRule="auto"/>
              <w:ind w:left="0"/>
              <w:rPr>
                <w:sz w:val="24"/>
              </w:rPr>
            </w:pPr>
          </w:p>
        </w:tc>
        <w:tc>
          <w:tcPr>
            <w:tcW w:w="3030" w:type="dxa"/>
          </w:tcPr>
          <w:p w:rsidR="00441C12" w:rsidRDefault="006E3B6E">
            <w:pPr>
              <w:pStyle w:val="TableParagraph"/>
              <w:rPr>
                <w:sz w:val="28"/>
              </w:rPr>
            </w:pPr>
            <w:r>
              <w:rPr>
                <w:color w:val="000009"/>
                <w:sz w:val="28"/>
              </w:rPr>
              <w:t xml:space="preserve">      </w:t>
            </w:r>
            <w:r w:rsidR="00711217">
              <w:rPr>
                <w:color w:val="000009"/>
                <w:sz w:val="28"/>
              </w:rPr>
              <w:t>Bibliography</w:t>
            </w:r>
          </w:p>
        </w:tc>
        <w:tc>
          <w:tcPr>
            <w:tcW w:w="3025" w:type="dxa"/>
          </w:tcPr>
          <w:p w:rsidR="00441C12" w:rsidRDefault="00711217" w:rsidP="00EE4237">
            <w:pPr>
              <w:pStyle w:val="TableParagraph"/>
              <w:ind w:left="960" w:right="956"/>
              <w:jc w:val="center"/>
              <w:rPr>
                <w:sz w:val="28"/>
              </w:rPr>
            </w:pPr>
            <w:r>
              <w:rPr>
                <w:sz w:val="28"/>
              </w:rPr>
              <w:t>23</w:t>
            </w:r>
          </w:p>
        </w:tc>
      </w:tr>
    </w:tbl>
    <w:p w:rsidR="00441C12" w:rsidRDefault="00441C12" w:rsidP="00EE4237">
      <w:pPr>
        <w:rPr>
          <w:sz w:val="28"/>
        </w:rPr>
        <w:sectPr w:rsidR="00441C12">
          <w:pgSz w:w="12240" w:h="15840"/>
          <w:pgMar w:top="1380" w:right="1100" w:bottom="1200" w:left="1320" w:header="0" w:footer="928" w:gutter="0"/>
          <w:cols w:space="720"/>
        </w:sectPr>
      </w:pPr>
    </w:p>
    <w:p w:rsidR="00441C12" w:rsidRDefault="00441C12">
      <w:pPr>
        <w:pStyle w:val="BodyText"/>
        <w:spacing w:before="2"/>
        <w:rPr>
          <w:b/>
          <w:sz w:val="21"/>
        </w:rPr>
      </w:pPr>
    </w:p>
    <w:p w:rsidR="00441C12" w:rsidRPr="00EE4237" w:rsidRDefault="00711217" w:rsidP="00EE4237">
      <w:pPr>
        <w:spacing w:before="85"/>
        <w:ind w:left="120"/>
        <w:jc w:val="center"/>
        <w:rPr>
          <w:b/>
          <w:sz w:val="36"/>
          <w:u w:val="single"/>
        </w:rPr>
      </w:pPr>
      <w:r w:rsidRPr="00EE4237">
        <w:rPr>
          <w:b/>
          <w:color w:val="000009"/>
          <w:sz w:val="36"/>
          <w:u w:val="single"/>
        </w:rPr>
        <w:t>List</w:t>
      </w:r>
      <w:r w:rsidRPr="00EE4237">
        <w:rPr>
          <w:b/>
          <w:color w:val="000009"/>
          <w:spacing w:val="-3"/>
          <w:sz w:val="36"/>
          <w:u w:val="single"/>
        </w:rPr>
        <w:t xml:space="preserve"> </w:t>
      </w:r>
      <w:r w:rsidRPr="00EE4237">
        <w:rPr>
          <w:b/>
          <w:color w:val="000009"/>
          <w:sz w:val="36"/>
          <w:u w:val="single"/>
        </w:rPr>
        <w:t>of</w:t>
      </w:r>
      <w:r w:rsidRPr="00EE4237">
        <w:rPr>
          <w:b/>
          <w:color w:val="000009"/>
          <w:spacing w:val="-1"/>
          <w:sz w:val="36"/>
          <w:u w:val="single"/>
        </w:rPr>
        <w:t xml:space="preserve"> </w:t>
      </w:r>
      <w:r w:rsidRPr="00EE4237">
        <w:rPr>
          <w:b/>
          <w:color w:val="000009"/>
          <w:sz w:val="36"/>
          <w:u w:val="single"/>
        </w:rPr>
        <w:t>Figures</w:t>
      </w:r>
    </w:p>
    <w:p w:rsidR="00441C12" w:rsidRPr="00EE4237" w:rsidRDefault="00441C12">
      <w:pPr>
        <w:pStyle w:val="BodyText"/>
        <w:rPr>
          <w:b/>
          <w:sz w:val="20"/>
          <w:u w:val="single"/>
        </w:rPr>
      </w:pPr>
    </w:p>
    <w:p w:rsidR="00441C12" w:rsidRDefault="00441C12">
      <w:pPr>
        <w:pStyle w:val="BodyText"/>
        <w:rPr>
          <w:b/>
          <w:sz w:val="20"/>
        </w:rPr>
      </w:pPr>
    </w:p>
    <w:p w:rsidR="00441C12" w:rsidRDefault="00441C12">
      <w:pPr>
        <w:pStyle w:val="BodyText"/>
        <w:rPr>
          <w:b/>
          <w:sz w:val="20"/>
        </w:rPr>
      </w:pPr>
    </w:p>
    <w:p w:rsidR="00441C12" w:rsidRDefault="00441C12">
      <w:pPr>
        <w:pStyle w:val="BodyText"/>
        <w:rPr>
          <w:b/>
          <w:sz w:val="20"/>
        </w:rPr>
      </w:pPr>
    </w:p>
    <w:p w:rsidR="00441C12" w:rsidRDefault="00441C12">
      <w:pPr>
        <w:pStyle w:val="BodyText"/>
        <w:rPr>
          <w:b/>
          <w:sz w:val="20"/>
        </w:rPr>
      </w:pPr>
    </w:p>
    <w:p w:rsidR="00441C12" w:rsidRDefault="00441C12">
      <w:pPr>
        <w:pStyle w:val="BodyText"/>
        <w:rPr>
          <w:b/>
          <w:sz w:val="1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268"/>
        <w:gridCol w:w="4975"/>
        <w:gridCol w:w="3112"/>
      </w:tblGrid>
      <w:tr w:rsidR="00441C12">
        <w:trPr>
          <w:trHeight w:val="321"/>
        </w:trPr>
        <w:tc>
          <w:tcPr>
            <w:tcW w:w="1268" w:type="dxa"/>
          </w:tcPr>
          <w:p w:rsidR="00441C12" w:rsidRDefault="00711217">
            <w:pPr>
              <w:pStyle w:val="TableParagraph"/>
              <w:spacing w:line="302" w:lineRule="exact"/>
              <w:ind w:left="261" w:right="256"/>
              <w:jc w:val="center"/>
              <w:rPr>
                <w:sz w:val="28"/>
              </w:rPr>
            </w:pPr>
            <w:r>
              <w:rPr>
                <w:color w:val="000009"/>
                <w:sz w:val="28"/>
              </w:rPr>
              <w:t>S.NO.</w:t>
            </w:r>
          </w:p>
        </w:tc>
        <w:tc>
          <w:tcPr>
            <w:tcW w:w="4975" w:type="dxa"/>
          </w:tcPr>
          <w:p w:rsidR="00441C12" w:rsidRDefault="00711217">
            <w:pPr>
              <w:pStyle w:val="TableParagraph"/>
              <w:spacing w:line="302" w:lineRule="exact"/>
              <w:ind w:left="1579" w:right="1581"/>
              <w:jc w:val="center"/>
              <w:rPr>
                <w:sz w:val="28"/>
              </w:rPr>
            </w:pPr>
            <w:r>
              <w:rPr>
                <w:color w:val="000009"/>
                <w:sz w:val="28"/>
              </w:rPr>
              <w:t>Name</w:t>
            </w:r>
            <w:r>
              <w:rPr>
                <w:color w:val="000009"/>
                <w:spacing w:val="-3"/>
                <w:sz w:val="28"/>
              </w:rPr>
              <w:t xml:space="preserve"> </w:t>
            </w:r>
            <w:r>
              <w:rPr>
                <w:color w:val="000009"/>
                <w:sz w:val="28"/>
              </w:rPr>
              <w:t>of</w:t>
            </w:r>
            <w:r>
              <w:rPr>
                <w:color w:val="000009"/>
                <w:spacing w:val="-5"/>
                <w:sz w:val="28"/>
              </w:rPr>
              <w:t xml:space="preserve"> </w:t>
            </w:r>
            <w:r>
              <w:rPr>
                <w:color w:val="000009"/>
                <w:sz w:val="28"/>
              </w:rPr>
              <w:t>Figure</w:t>
            </w:r>
          </w:p>
        </w:tc>
        <w:tc>
          <w:tcPr>
            <w:tcW w:w="3112" w:type="dxa"/>
          </w:tcPr>
          <w:p w:rsidR="00441C12" w:rsidRDefault="00711217">
            <w:pPr>
              <w:pStyle w:val="TableParagraph"/>
              <w:spacing w:line="302" w:lineRule="exact"/>
              <w:ind w:left="1054" w:right="1055"/>
              <w:jc w:val="center"/>
              <w:rPr>
                <w:sz w:val="28"/>
              </w:rPr>
            </w:pPr>
            <w:r>
              <w:rPr>
                <w:color w:val="000009"/>
                <w:sz w:val="28"/>
              </w:rPr>
              <w:t>Page</w:t>
            </w:r>
            <w:r>
              <w:rPr>
                <w:color w:val="000009"/>
                <w:spacing w:val="-4"/>
                <w:sz w:val="28"/>
              </w:rPr>
              <w:t xml:space="preserve"> </w:t>
            </w:r>
            <w:r>
              <w:rPr>
                <w:color w:val="000009"/>
                <w:sz w:val="28"/>
              </w:rPr>
              <w:t>No</w:t>
            </w:r>
          </w:p>
        </w:tc>
      </w:tr>
      <w:tr w:rsidR="00441C12">
        <w:trPr>
          <w:trHeight w:val="326"/>
        </w:trPr>
        <w:tc>
          <w:tcPr>
            <w:tcW w:w="1268" w:type="dxa"/>
          </w:tcPr>
          <w:p w:rsidR="00441C12" w:rsidRDefault="00711217">
            <w:pPr>
              <w:pStyle w:val="TableParagraph"/>
              <w:spacing w:line="306" w:lineRule="exact"/>
              <w:ind w:left="14"/>
              <w:jc w:val="center"/>
              <w:rPr>
                <w:sz w:val="28"/>
              </w:rPr>
            </w:pPr>
            <w:r>
              <w:rPr>
                <w:color w:val="000009"/>
                <w:w w:val="99"/>
                <w:sz w:val="28"/>
              </w:rPr>
              <w:t>1</w:t>
            </w:r>
          </w:p>
        </w:tc>
        <w:tc>
          <w:tcPr>
            <w:tcW w:w="4975" w:type="dxa"/>
          </w:tcPr>
          <w:p w:rsidR="00441C12" w:rsidRDefault="00711217">
            <w:pPr>
              <w:pStyle w:val="TableParagraph"/>
              <w:spacing w:line="306" w:lineRule="exact"/>
              <w:ind w:left="1579" w:right="1576"/>
              <w:jc w:val="center"/>
              <w:rPr>
                <w:sz w:val="28"/>
              </w:rPr>
            </w:pPr>
            <w:r>
              <w:rPr>
                <w:sz w:val="28"/>
              </w:rPr>
              <w:t>Fig.1</w:t>
            </w:r>
          </w:p>
        </w:tc>
        <w:tc>
          <w:tcPr>
            <w:tcW w:w="3112" w:type="dxa"/>
          </w:tcPr>
          <w:p w:rsidR="00441C12" w:rsidRDefault="00711217">
            <w:pPr>
              <w:pStyle w:val="TableParagraph"/>
              <w:spacing w:line="306" w:lineRule="exact"/>
              <w:ind w:left="1054" w:right="1055"/>
              <w:jc w:val="center"/>
              <w:rPr>
                <w:sz w:val="28"/>
              </w:rPr>
            </w:pPr>
            <w:r>
              <w:rPr>
                <w:color w:val="000009"/>
                <w:sz w:val="28"/>
              </w:rPr>
              <w:t>12</w:t>
            </w:r>
          </w:p>
        </w:tc>
      </w:tr>
      <w:tr w:rsidR="00441C12">
        <w:trPr>
          <w:trHeight w:val="321"/>
        </w:trPr>
        <w:tc>
          <w:tcPr>
            <w:tcW w:w="1268" w:type="dxa"/>
          </w:tcPr>
          <w:p w:rsidR="00441C12" w:rsidRDefault="00711217">
            <w:pPr>
              <w:pStyle w:val="TableParagraph"/>
              <w:ind w:left="14"/>
              <w:jc w:val="center"/>
              <w:rPr>
                <w:sz w:val="28"/>
              </w:rPr>
            </w:pPr>
            <w:r>
              <w:rPr>
                <w:color w:val="000009"/>
                <w:w w:val="99"/>
                <w:sz w:val="28"/>
              </w:rPr>
              <w:t>2</w:t>
            </w:r>
          </w:p>
        </w:tc>
        <w:tc>
          <w:tcPr>
            <w:tcW w:w="4975" w:type="dxa"/>
          </w:tcPr>
          <w:p w:rsidR="00441C12" w:rsidRDefault="00711217">
            <w:pPr>
              <w:pStyle w:val="TableParagraph"/>
              <w:ind w:left="1579" w:right="1581"/>
              <w:jc w:val="center"/>
              <w:rPr>
                <w:sz w:val="28"/>
              </w:rPr>
            </w:pPr>
            <w:r>
              <w:rPr>
                <w:color w:val="000009"/>
                <w:sz w:val="28"/>
              </w:rPr>
              <w:t>Fig.2(a)</w:t>
            </w:r>
          </w:p>
        </w:tc>
        <w:tc>
          <w:tcPr>
            <w:tcW w:w="3112" w:type="dxa"/>
          </w:tcPr>
          <w:p w:rsidR="00441C12" w:rsidRDefault="00711217">
            <w:pPr>
              <w:pStyle w:val="TableParagraph"/>
              <w:ind w:left="1054" w:right="1055"/>
              <w:jc w:val="center"/>
              <w:rPr>
                <w:sz w:val="28"/>
              </w:rPr>
            </w:pPr>
            <w:r>
              <w:rPr>
                <w:color w:val="000009"/>
                <w:sz w:val="28"/>
              </w:rPr>
              <w:t>15</w:t>
            </w:r>
          </w:p>
        </w:tc>
      </w:tr>
      <w:tr w:rsidR="00441C12">
        <w:trPr>
          <w:trHeight w:val="321"/>
        </w:trPr>
        <w:tc>
          <w:tcPr>
            <w:tcW w:w="1268" w:type="dxa"/>
          </w:tcPr>
          <w:p w:rsidR="00441C12" w:rsidRDefault="00711217">
            <w:pPr>
              <w:pStyle w:val="TableParagraph"/>
              <w:ind w:left="14"/>
              <w:jc w:val="center"/>
              <w:rPr>
                <w:sz w:val="28"/>
              </w:rPr>
            </w:pPr>
            <w:r>
              <w:rPr>
                <w:color w:val="000009"/>
                <w:w w:val="99"/>
                <w:sz w:val="28"/>
              </w:rPr>
              <w:t>3</w:t>
            </w:r>
          </w:p>
        </w:tc>
        <w:tc>
          <w:tcPr>
            <w:tcW w:w="4975" w:type="dxa"/>
          </w:tcPr>
          <w:p w:rsidR="00441C12" w:rsidRDefault="00711217">
            <w:pPr>
              <w:pStyle w:val="TableParagraph"/>
              <w:ind w:left="1579" w:right="1581"/>
              <w:jc w:val="center"/>
              <w:rPr>
                <w:sz w:val="28"/>
              </w:rPr>
            </w:pPr>
            <w:r>
              <w:rPr>
                <w:color w:val="000009"/>
                <w:sz w:val="28"/>
              </w:rPr>
              <w:t>Fig.2(b)</w:t>
            </w:r>
          </w:p>
        </w:tc>
        <w:tc>
          <w:tcPr>
            <w:tcW w:w="3112" w:type="dxa"/>
          </w:tcPr>
          <w:p w:rsidR="00441C12" w:rsidRDefault="00711217">
            <w:pPr>
              <w:pStyle w:val="TableParagraph"/>
              <w:ind w:left="1054" w:right="1055"/>
              <w:jc w:val="center"/>
              <w:rPr>
                <w:sz w:val="28"/>
              </w:rPr>
            </w:pPr>
            <w:r>
              <w:rPr>
                <w:color w:val="000009"/>
                <w:sz w:val="28"/>
              </w:rPr>
              <w:t>16</w:t>
            </w:r>
          </w:p>
        </w:tc>
      </w:tr>
      <w:tr w:rsidR="00441C12">
        <w:trPr>
          <w:trHeight w:val="321"/>
        </w:trPr>
        <w:tc>
          <w:tcPr>
            <w:tcW w:w="1268" w:type="dxa"/>
          </w:tcPr>
          <w:p w:rsidR="00441C12" w:rsidRDefault="00711217">
            <w:pPr>
              <w:pStyle w:val="TableParagraph"/>
              <w:ind w:left="14"/>
              <w:jc w:val="center"/>
              <w:rPr>
                <w:sz w:val="28"/>
              </w:rPr>
            </w:pPr>
            <w:r>
              <w:rPr>
                <w:color w:val="000009"/>
                <w:w w:val="99"/>
                <w:sz w:val="28"/>
              </w:rPr>
              <w:t>4</w:t>
            </w:r>
          </w:p>
        </w:tc>
        <w:tc>
          <w:tcPr>
            <w:tcW w:w="4975" w:type="dxa"/>
          </w:tcPr>
          <w:p w:rsidR="00441C12" w:rsidRDefault="00711217">
            <w:pPr>
              <w:pStyle w:val="TableParagraph"/>
              <w:ind w:left="1579" w:right="1579"/>
              <w:jc w:val="center"/>
              <w:rPr>
                <w:sz w:val="28"/>
              </w:rPr>
            </w:pPr>
            <w:r>
              <w:rPr>
                <w:color w:val="000009"/>
                <w:sz w:val="28"/>
              </w:rPr>
              <w:t>Fig.</w:t>
            </w:r>
            <w:r>
              <w:rPr>
                <w:color w:val="000009"/>
                <w:spacing w:val="-1"/>
                <w:sz w:val="28"/>
              </w:rPr>
              <w:t xml:space="preserve"> </w:t>
            </w:r>
            <w:r>
              <w:rPr>
                <w:color w:val="000009"/>
                <w:sz w:val="28"/>
              </w:rPr>
              <w:t>2(c)</w:t>
            </w:r>
          </w:p>
        </w:tc>
        <w:tc>
          <w:tcPr>
            <w:tcW w:w="3112" w:type="dxa"/>
          </w:tcPr>
          <w:p w:rsidR="00441C12" w:rsidRDefault="00711217">
            <w:pPr>
              <w:pStyle w:val="TableParagraph"/>
              <w:ind w:left="1054" w:right="1055"/>
              <w:jc w:val="center"/>
              <w:rPr>
                <w:sz w:val="28"/>
              </w:rPr>
            </w:pPr>
            <w:r>
              <w:rPr>
                <w:color w:val="000009"/>
                <w:sz w:val="28"/>
              </w:rPr>
              <w:t>16</w:t>
            </w:r>
          </w:p>
        </w:tc>
      </w:tr>
      <w:tr w:rsidR="00441C12">
        <w:trPr>
          <w:trHeight w:val="321"/>
        </w:trPr>
        <w:tc>
          <w:tcPr>
            <w:tcW w:w="1268" w:type="dxa"/>
          </w:tcPr>
          <w:p w:rsidR="00441C12" w:rsidRDefault="00711217">
            <w:pPr>
              <w:pStyle w:val="TableParagraph"/>
              <w:spacing w:line="302" w:lineRule="exact"/>
              <w:ind w:left="14"/>
              <w:jc w:val="center"/>
              <w:rPr>
                <w:sz w:val="28"/>
              </w:rPr>
            </w:pPr>
            <w:r>
              <w:rPr>
                <w:color w:val="000009"/>
                <w:w w:val="99"/>
                <w:sz w:val="28"/>
              </w:rPr>
              <w:t>5</w:t>
            </w:r>
          </w:p>
        </w:tc>
        <w:tc>
          <w:tcPr>
            <w:tcW w:w="4975" w:type="dxa"/>
          </w:tcPr>
          <w:p w:rsidR="00441C12" w:rsidRDefault="00711217">
            <w:pPr>
              <w:pStyle w:val="TableParagraph"/>
              <w:spacing w:line="302" w:lineRule="exact"/>
              <w:ind w:left="1579" w:right="1579"/>
              <w:jc w:val="center"/>
              <w:rPr>
                <w:sz w:val="28"/>
              </w:rPr>
            </w:pPr>
            <w:r>
              <w:rPr>
                <w:color w:val="000009"/>
                <w:sz w:val="28"/>
              </w:rPr>
              <w:t>Fig.</w:t>
            </w:r>
            <w:r>
              <w:rPr>
                <w:color w:val="000009"/>
                <w:spacing w:val="-1"/>
                <w:sz w:val="28"/>
              </w:rPr>
              <w:t xml:space="preserve"> </w:t>
            </w:r>
            <w:r>
              <w:rPr>
                <w:color w:val="000009"/>
                <w:sz w:val="28"/>
              </w:rPr>
              <w:t>3(a)</w:t>
            </w:r>
          </w:p>
        </w:tc>
        <w:tc>
          <w:tcPr>
            <w:tcW w:w="3112" w:type="dxa"/>
          </w:tcPr>
          <w:p w:rsidR="00441C12" w:rsidRDefault="00711217">
            <w:pPr>
              <w:pStyle w:val="TableParagraph"/>
              <w:spacing w:line="302" w:lineRule="exact"/>
              <w:ind w:left="1054" w:right="1055"/>
              <w:jc w:val="center"/>
              <w:rPr>
                <w:sz w:val="28"/>
              </w:rPr>
            </w:pPr>
            <w:r>
              <w:rPr>
                <w:color w:val="000009"/>
                <w:sz w:val="28"/>
              </w:rPr>
              <w:t>17</w:t>
            </w:r>
          </w:p>
        </w:tc>
      </w:tr>
      <w:tr w:rsidR="00441C12">
        <w:trPr>
          <w:trHeight w:val="321"/>
        </w:trPr>
        <w:tc>
          <w:tcPr>
            <w:tcW w:w="1268" w:type="dxa"/>
          </w:tcPr>
          <w:p w:rsidR="00441C12" w:rsidRDefault="00711217">
            <w:pPr>
              <w:pStyle w:val="TableParagraph"/>
              <w:ind w:left="14"/>
              <w:jc w:val="center"/>
              <w:rPr>
                <w:sz w:val="28"/>
              </w:rPr>
            </w:pPr>
            <w:r>
              <w:rPr>
                <w:color w:val="000009"/>
                <w:w w:val="99"/>
                <w:sz w:val="28"/>
              </w:rPr>
              <w:t>6</w:t>
            </w:r>
          </w:p>
        </w:tc>
        <w:tc>
          <w:tcPr>
            <w:tcW w:w="4975" w:type="dxa"/>
          </w:tcPr>
          <w:p w:rsidR="00441C12" w:rsidRDefault="00711217">
            <w:pPr>
              <w:pStyle w:val="TableParagraph"/>
              <w:ind w:left="1579" w:right="1581"/>
              <w:jc w:val="center"/>
              <w:rPr>
                <w:sz w:val="28"/>
              </w:rPr>
            </w:pPr>
            <w:r>
              <w:rPr>
                <w:color w:val="000009"/>
                <w:sz w:val="28"/>
              </w:rPr>
              <w:t>Fig.</w:t>
            </w:r>
            <w:r>
              <w:rPr>
                <w:color w:val="000009"/>
                <w:spacing w:val="-1"/>
                <w:sz w:val="28"/>
              </w:rPr>
              <w:t xml:space="preserve"> </w:t>
            </w:r>
            <w:r>
              <w:rPr>
                <w:color w:val="000009"/>
                <w:sz w:val="28"/>
              </w:rPr>
              <w:t>3(b)</w:t>
            </w:r>
          </w:p>
        </w:tc>
        <w:tc>
          <w:tcPr>
            <w:tcW w:w="3112" w:type="dxa"/>
          </w:tcPr>
          <w:p w:rsidR="00441C12" w:rsidRDefault="00711217">
            <w:pPr>
              <w:pStyle w:val="TableParagraph"/>
              <w:ind w:left="1054" w:right="1055"/>
              <w:jc w:val="center"/>
              <w:rPr>
                <w:sz w:val="28"/>
              </w:rPr>
            </w:pPr>
            <w:r>
              <w:rPr>
                <w:color w:val="000009"/>
                <w:sz w:val="28"/>
              </w:rPr>
              <w:t>17</w:t>
            </w:r>
          </w:p>
        </w:tc>
      </w:tr>
      <w:tr w:rsidR="00441C12">
        <w:trPr>
          <w:trHeight w:val="321"/>
        </w:trPr>
        <w:tc>
          <w:tcPr>
            <w:tcW w:w="1268" w:type="dxa"/>
          </w:tcPr>
          <w:p w:rsidR="00441C12" w:rsidRDefault="00711217">
            <w:pPr>
              <w:pStyle w:val="TableParagraph"/>
              <w:ind w:left="14"/>
              <w:jc w:val="center"/>
              <w:rPr>
                <w:sz w:val="28"/>
              </w:rPr>
            </w:pPr>
            <w:r>
              <w:rPr>
                <w:color w:val="000009"/>
                <w:w w:val="99"/>
                <w:sz w:val="28"/>
              </w:rPr>
              <w:t>7</w:t>
            </w:r>
          </w:p>
        </w:tc>
        <w:tc>
          <w:tcPr>
            <w:tcW w:w="4975" w:type="dxa"/>
          </w:tcPr>
          <w:p w:rsidR="00441C12" w:rsidRDefault="00711217">
            <w:pPr>
              <w:pStyle w:val="TableParagraph"/>
              <w:ind w:left="1579" w:right="1579"/>
              <w:jc w:val="center"/>
              <w:rPr>
                <w:sz w:val="28"/>
              </w:rPr>
            </w:pPr>
            <w:r>
              <w:rPr>
                <w:color w:val="000009"/>
                <w:sz w:val="28"/>
              </w:rPr>
              <w:t>Fig.</w:t>
            </w:r>
            <w:r>
              <w:rPr>
                <w:color w:val="000009"/>
                <w:spacing w:val="-1"/>
                <w:sz w:val="28"/>
              </w:rPr>
              <w:t xml:space="preserve"> </w:t>
            </w:r>
            <w:r>
              <w:rPr>
                <w:color w:val="000009"/>
                <w:sz w:val="28"/>
              </w:rPr>
              <w:t>3(c)</w:t>
            </w:r>
          </w:p>
        </w:tc>
        <w:tc>
          <w:tcPr>
            <w:tcW w:w="3112" w:type="dxa"/>
          </w:tcPr>
          <w:p w:rsidR="00441C12" w:rsidRDefault="00711217">
            <w:pPr>
              <w:pStyle w:val="TableParagraph"/>
              <w:ind w:left="1054" w:right="1055"/>
              <w:jc w:val="center"/>
              <w:rPr>
                <w:sz w:val="28"/>
              </w:rPr>
            </w:pPr>
            <w:r>
              <w:rPr>
                <w:color w:val="000009"/>
                <w:sz w:val="28"/>
              </w:rPr>
              <w:t>18</w:t>
            </w:r>
          </w:p>
        </w:tc>
      </w:tr>
      <w:tr w:rsidR="00441C12">
        <w:trPr>
          <w:trHeight w:val="325"/>
        </w:trPr>
        <w:tc>
          <w:tcPr>
            <w:tcW w:w="1268" w:type="dxa"/>
          </w:tcPr>
          <w:p w:rsidR="00441C12" w:rsidRDefault="00711217">
            <w:pPr>
              <w:pStyle w:val="TableParagraph"/>
              <w:spacing w:line="306" w:lineRule="exact"/>
              <w:ind w:left="14"/>
              <w:jc w:val="center"/>
              <w:rPr>
                <w:sz w:val="28"/>
              </w:rPr>
            </w:pPr>
            <w:r>
              <w:rPr>
                <w:color w:val="000009"/>
                <w:w w:val="99"/>
                <w:sz w:val="28"/>
              </w:rPr>
              <w:t>8</w:t>
            </w:r>
          </w:p>
        </w:tc>
        <w:tc>
          <w:tcPr>
            <w:tcW w:w="4975" w:type="dxa"/>
          </w:tcPr>
          <w:p w:rsidR="00441C12" w:rsidRDefault="00711217">
            <w:pPr>
              <w:pStyle w:val="TableParagraph"/>
              <w:spacing w:line="306" w:lineRule="exact"/>
              <w:ind w:left="1579" w:right="1579"/>
              <w:jc w:val="center"/>
              <w:rPr>
                <w:sz w:val="28"/>
              </w:rPr>
            </w:pPr>
            <w:r>
              <w:rPr>
                <w:color w:val="000009"/>
                <w:sz w:val="28"/>
              </w:rPr>
              <w:t>Fig.</w:t>
            </w:r>
            <w:r>
              <w:rPr>
                <w:color w:val="000009"/>
                <w:spacing w:val="-1"/>
                <w:sz w:val="28"/>
              </w:rPr>
              <w:t xml:space="preserve"> </w:t>
            </w:r>
            <w:r>
              <w:rPr>
                <w:color w:val="000009"/>
                <w:sz w:val="28"/>
              </w:rPr>
              <w:t>4(a)</w:t>
            </w:r>
          </w:p>
        </w:tc>
        <w:tc>
          <w:tcPr>
            <w:tcW w:w="3112" w:type="dxa"/>
          </w:tcPr>
          <w:p w:rsidR="00441C12" w:rsidRDefault="00711217">
            <w:pPr>
              <w:pStyle w:val="TableParagraph"/>
              <w:spacing w:line="306" w:lineRule="exact"/>
              <w:ind w:left="1054" w:right="1055"/>
              <w:jc w:val="center"/>
              <w:rPr>
                <w:sz w:val="28"/>
              </w:rPr>
            </w:pPr>
            <w:r>
              <w:rPr>
                <w:color w:val="000009"/>
                <w:sz w:val="28"/>
              </w:rPr>
              <w:t>18</w:t>
            </w:r>
          </w:p>
        </w:tc>
      </w:tr>
      <w:tr w:rsidR="00441C12">
        <w:trPr>
          <w:trHeight w:val="321"/>
        </w:trPr>
        <w:tc>
          <w:tcPr>
            <w:tcW w:w="1268" w:type="dxa"/>
          </w:tcPr>
          <w:p w:rsidR="00441C12" w:rsidRDefault="00711217">
            <w:pPr>
              <w:pStyle w:val="TableParagraph"/>
              <w:ind w:left="14"/>
              <w:jc w:val="center"/>
              <w:rPr>
                <w:sz w:val="28"/>
              </w:rPr>
            </w:pPr>
            <w:r>
              <w:rPr>
                <w:color w:val="000009"/>
                <w:w w:val="99"/>
                <w:sz w:val="28"/>
              </w:rPr>
              <w:t>9</w:t>
            </w:r>
          </w:p>
        </w:tc>
        <w:tc>
          <w:tcPr>
            <w:tcW w:w="4975" w:type="dxa"/>
          </w:tcPr>
          <w:p w:rsidR="00441C12" w:rsidRDefault="00711217">
            <w:pPr>
              <w:pStyle w:val="TableParagraph"/>
              <w:ind w:left="1579" w:right="1581"/>
              <w:jc w:val="center"/>
              <w:rPr>
                <w:sz w:val="28"/>
              </w:rPr>
            </w:pPr>
            <w:r>
              <w:rPr>
                <w:color w:val="000009"/>
                <w:sz w:val="28"/>
              </w:rPr>
              <w:t>Fig.</w:t>
            </w:r>
            <w:r>
              <w:rPr>
                <w:color w:val="000009"/>
                <w:spacing w:val="-1"/>
                <w:sz w:val="28"/>
              </w:rPr>
              <w:t xml:space="preserve"> </w:t>
            </w:r>
            <w:r>
              <w:rPr>
                <w:color w:val="000009"/>
                <w:sz w:val="28"/>
              </w:rPr>
              <w:t>4(b)</w:t>
            </w:r>
          </w:p>
        </w:tc>
        <w:tc>
          <w:tcPr>
            <w:tcW w:w="3112" w:type="dxa"/>
          </w:tcPr>
          <w:p w:rsidR="00441C12" w:rsidRDefault="00711217">
            <w:pPr>
              <w:pStyle w:val="TableParagraph"/>
              <w:ind w:left="1054" w:right="1055"/>
              <w:jc w:val="center"/>
              <w:rPr>
                <w:sz w:val="28"/>
              </w:rPr>
            </w:pPr>
            <w:r>
              <w:rPr>
                <w:color w:val="000009"/>
                <w:sz w:val="28"/>
              </w:rPr>
              <w:t>19</w:t>
            </w:r>
          </w:p>
        </w:tc>
      </w:tr>
      <w:tr w:rsidR="00441C12">
        <w:trPr>
          <w:trHeight w:val="321"/>
        </w:trPr>
        <w:tc>
          <w:tcPr>
            <w:tcW w:w="1268" w:type="dxa"/>
          </w:tcPr>
          <w:p w:rsidR="00441C12" w:rsidRDefault="00711217">
            <w:pPr>
              <w:pStyle w:val="TableParagraph"/>
              <w:spacing w:line="302" w:lineRule="exact"/>
              <w:ind w:left="261" w:right="252"/>
              <w:jc w:val="center"/>
              <w:rPr>
                <w:sz w:val="28"/>
              </w:rPr>
            </w:pPr>
            <w:r>
              <w:rPr>
                <w:color w:val="000009"/>
                <w:sz w:val="28"/>
              </w:rPr>
              <w:t>10</w:t>
            </w:r>
          </w:p>
        </w:tc>
        <w:tc>
          <w:tcPr>
            <w:tcW w:w="4975" w:type="dxa"/>
          </w:tcPr>
          <w:p w:rsidR="00441C12" w:rsidRDefault="00711217">
            <w:pPr>
              <w:pStyle w:val="TableParagraph"/>
              <w:spacing w:line="302" w:lineRule="exact"/>
              <w:ind w:left="1579" w:right="1581"/>
              <w:jc w:val="center"/>
              <w:rPr>
                <w:sz w:val="28"/>
              </w:rPr>
            </w:pPr>
            <w:r>
              <w:rPr>
                <w:color w:val="000009"/>
                <w:sz w:val="28"/>
              </w:rPr>
              <w:t>Fig.4(c)</w:t>
            </w:r>
          </w:p>
        </w:tc>
        <w:tc>
          <w:tcPr>
            <w:tcW w:w="3112" w:type="dxa"/>
          </w:tcPr>
          <w:p w:rsidR="00441C12" w:rsidRDefault="00711217">
            <w:pPr>
              <w:pStyle w:val="TableParagraph"/>
              <w:spacing w:line="302" w:lineRule="exact"/>
              <w:ind w:left="1054" w:right="1055"/>
              <w:jc w:val="center"/>
              <w:rPr>
                <w:sz w:val="28"/>
              </w:rPr>
            </w:pPr>
            <w:r>
              <w:rPr>
                <w:color w:val="000009"/>
                <w:sz w:val="28"/>
              </w:rPr>
              <w:t>19</w:t>
            </w:r>
          </w:p>
        </w:tc>
      </w:tr>
      <w:tr w:rsidR="00441C12">
        <w:trPr>
          <w:trHeight w:val="321"/>
        </w:trPr>
        <w:tc>
          <w:tcPr>
            <w:tcW w:w="1268" w:type="dxa"/>
          </w:tcPr>
          <w:p w:rsidR="00441C12" w:rsidRDefault="00711217">
            <w:pPr>
              <w:pStyle w:val="TableParagraph"/>
              <w:ind w:left="261" w:right="252"/>
              <w:jc w:val="center"/>
              <w:rPr>
                <w:sz w:val="28"/>
              </w:rPr>
            </w:pPr>
            <w:r>
              <w:rPr>
                <w:color w:val="000009"/>
                <w:sz w:val="28"/>
              </w:rPr>
              <w:t>11</w:t>
            </w:r>
          </w:p>
        </w:tc>
        <w:tc>
          <w:tcPr>
            <w:tcW w:w="4975" w:type="dxa"/>
          </w:tcPr>
          <w:p w:rsidR="00441C12" w:rsidRDefault="00711217">
            <w:pPr>
              <w:pStyle w:val="TableParagraph"/>
              <w:ind w:left="1579" w:right="1579"/>
              <w:jc w:val="center"/>
              <w:rPr>
                <w:sz w:val="28"/>
              </w:rPr>
            </w:pPr>
            <w:r>
              <w:rPr>
                <w:color w:val="000009"/>
                <w:sz w:val="28"/>
              </w:rPr>
              <w:t>Fig.</w:t>
            </w:r>
            <w:r>
              <w:rPr>
                <w:color w:val="000009"/>
                <w:spacing w:val="-1"/>
                <w:sz w:val="28"/>
              </w:rPr>
              <w:t xml:space="preserve"> </w:t>
            </w:r>
            <w:r>
              <w:rPr>
                <w:color w:val="000009"/>
                <w:sz w:val="28"/>
              </w:rPr>
              <w:t>5(a)</w:t>
            </w:r>
          </w:p>
        </w:tc>
        <w:tc>
          <w:tcPr>
            <w:tcW w:w="3112" w:type="dxa"/>
          </w:tcPr>
          <w:p w:rsidR="00441C12" w:rsidRDefault="00711217">
            <w:pPr>
              <w:pStyle w:val="TableParagraph"/>
              <w:ind w:left="1054" w:right="1055"/>
              <w:jc w:val="center"/>
              <w:rPr>
                <w:sz w:val="28"/>
              </w:rPr>
            </w:pPr>
            <w:r>
              <w:rPr>
                <w:color w:val="000009"/>
                <w:sz w:val="28"/>
              </w:rPr>
              <w:t>20</w:t>
            </w:r>
          </w:p>
        </w:tc>
      </w:tr>
      <w:tr w:rsidR="00441C12">
        <w:trPr>
          <w:trHeight w:val="321"/>
        </w:trPr>
        <w:tc>
          <w:tcPr>
            <w:tcW w:w="1268" w:type="dxa"/>
          </w:tcPr>
          <w:p w:rsidR="00441C12" w:rsidRDefault="00711217">
            <w:pPr>
              <w:pStyle w:val="TableParagraph"/>
              <w:ind w:left="261" w:right="252"/>
              <w:jc w:val="center"/>
              <w:rPr>
                <w:sz w:val="28"/>
              </w:rPr>
            </w:pPr>
            <w:r>
              <w:rPr>
                <w:color w:val="000009"/>
                <w:sz w:val="28"/>
              </w:rPr>
              <w:t>12</w:t>
            </w:r>
          </w:p>
        </w:tc>
        <w:tc>
          <w:tcPr>
            <w:tcW w:w="4975" w:type="dxa"/>
          </w:tcPr>
          <w:p w:rsidR="00441C12" w:rsidRDefault="00711217">
            <w:pPr>
              <w:pStyle w:val="TableParagraph"/>
              <w:ind w:left="1579" w:right="1581"/>
              <w:jc w:val="center"/>
              <w:rPr>
                <w:sz w:val="28"/>
              </w:rPr>
            </w:pPr>
            <w:r>
              <w:rPr>
                <w:color w:val="000009"/>
                <w:sz w:val="28"/>
              </w:rPr>
              <w:t>Fig.</w:t>
            </w:r>
            <w:r>
              <w:rPr>
                <w:color w:val="000009"/>
                <w:spacing w:val="-1"/>
                <w:sz w:val="28"/>
              </w:rPr>
              <w:t xml:space="preserve"> </w:t>
            </w:r>
            <w:r>
              <w:rPr>
                <w:color w:val="000009"/>
                <w:sz w:val="28"/>
              </w:rPr>
              <w:t>5(b)</w:t>
            </w:r>
          </w:p>
        </w:tc>
        <w:tc>
          <w:tcPr>
            <w:tcW w:w="3112" w:type="dxa"/>
          </w:tcPr>
          <w:p w:rsidR="00441C12" w:rsidRDefault="00711217">
            <w:pPr>
              <w:pStyle w:val="TableParagraph"/>
              <w:ind w:left="1054" w:right="1055"/>
              <w:jc w:val="center"/>
              <w:rPr>
                <w:sz w:val="28"/>
              </w:rPr>
            </w:pPr>
            <w:r>
              <w:rPr>
                <w:color w:val="000009"/>
                <w:sz w:val="28"/>
              </w:rPr>
              <w:t>20</w:t>
            </w:r>
          </w:p>
        </w:tc>
      </w:tr>
      <w:tr w:rsidR="00441C12">
        <w:trPr>
          <w:trHeight w:val="321"/>
        </w:trPr>
        <w:tc>
          <w:tcPr>
            <w:tcW w:w="1268" w:type="dxa"/>
          </w:tcPr>
          <w:p w:rsidR="00441C12" w:rsidRDefault="00711217">
            <w:pPr>
              <w:pStyle w:val="TableParagraph"/>
              <w:ind w:left="261" w:right="252"/>
              <w:jc w:val="center"/>
              <w:rPr>
                <w:sz w:val="28"/>
              </w:rPr>
            </w:pPr>
            <w:r>
              <w:rPr>
                <w:color w:val="000009"/>
                <w:sz w:val="28"/>
              </w:rPr>
              <w:t>13</w:t>
            </w:r>
          </w:p>
        </w:tc>
        <w:tc>
          <w:tcPr>
            <w:tcW w:w="4975" w:type="dxa"/>
          </w:tcPr>
          <w:p w:rsidR="00441C12" w:rsidRDefault="00711217">
            <w:pPr>
              <w:pStyle w:val="TableParagraph"/>
              <w:ind w:left="1579" w:right="1579"/>
              <w:jc w:val="center"/>
              <w:rPr>
                <w:sz w:val="28"/>
              </w:rPr>
            </w:pPr>
            <w:r>
              <w:rPr>
                <w:color w:val="000009"/>
                <w:sz w:val="28"/>
              </w:rPr>
              <w:t>Fig.</w:t>
            </w:r>
            <w:r>
              <w:rPr>
                <w:color w:val="000009"/>
                <w:spacing w:val="-1"/>
                <w:sz w:val="28"/>
              </w:rPr>
              <w:t xml:space="preserve"> </w:t>
            </w:r>
            <w:r>
              <w:rPr>
                <w:color w:val="000009"/>
                <w:sz w:val="28"/>
              </w:rPr>
              <w:t>5(c)</w:t>
            </w:r>
          </w:p>
        </w:tc>
        <w:tc>
          <w:tcPr>
            <w:tcW w:w="3112" w:type="dxa"/>
          </w:tcPr>
          <w:p w:rsidR="00441C12" w:rsidRDefault="00711217">
            <w:pPr>
              <w:pStyle w:val="TableParagraph"/>
              <w:ind w:left="1054" w:right="1055"/>
              <w:jc w:val="center"/>
              <w:rPr>
                <w:sz w:val="28"/>
              </w:rPr>
            </w:pPr>
            <w:r>
              <w:rPr>
                <w:color w:val="000009"/>
                <w:sz w:val="28"/>
              </w:rPr>
              <w:t>21</w:t>
            </w:r>
          </w:p>
        </w:tc>
      </w:tr>
      <w:tr w:rsidR="00441C12">
        <w:trPr>
          <w:trHeight w:val="326"/>
        </w:trPr>
        <w:tc>
          <w:tcPr>
            <w:tcW w:w="1268" w:type="dxa"/>
          </w:tcPr>
          <w:p w:rsidR="00441C12" w:rsidRDefault="00711217">
            <w:pPr>
              <w:pStyle w:val="TableParagraph"/>
              <w:spacing w:line="306" w:lineRule="exact"/>
              <w:ind w:left="261" w:right="252"/>
              <w:jc w:val="center"/>
              <w:rPr>
                <w:sz w:val="28"/>
              </w:rPr>
            </w:pPr>
            <w:r>
              <w:rPr>
                <w:color w:val="000009"/>
                <w:sz w:val="28"/>
              </w:rPr>
              <w:t>14</w:t>
            </w:r>
          </w:p>
        </w:tc>
        <w:tc>
          <w:tcPr>
            <w:tcW w:w="4975" w:type="dxa"/>
          </w:tcPr>
          <w:p w:rsidR="00441C12" w:rsidRDefault="00711217">
            <w:pPr>
              <w:pStyle w:val="TableParagraph"/>
              <w:spacing w:line="306" w:lineRule="exact"/>
              <w:ind w:left="1578" w:right="1581"/>
              <w:jc w:val="center"/>
              <w:rPr>
                <w:sz w:val="28"/>
              </w:rPr>
            </w:pPr>
            <w:r>
              <w:rPr>
                <w:color w:val="000009"/>
                <w:sz w:val="28"/>
              </w:rPr>
              <w:t>Fig.</w:t>
            </w:r>
            <w:r>
              <w:rPr>
                <w:color w:val="000009"/>
                <w:spacing w:val="-2"/>
                <w:sz w:val="28"/>
              </w:rPr>
              <w:t xml:space="preserve"> </w:t>
            </w:r>
            <w:r>
              <w:rPr>
                <w:color w:val="000009"/>
                <w:sz w:val="28"/>
              </w:rPr>
              <w:t>6</w:t>
            </w:r>
          </w:p>
        </w:tc>
        <w:tc>
          <w:tcPr>
            <w:tcW w:w="3112" w:type="dxa"/>
          </w:tcPr>
          <w:p w:rsidR="00441C12" w:rsidRDefault="00711217">
            <w:pPr>
              <w:pStyle w:val="TableParagraph"/>
              <w:spacing w:line="306" w:lineRule="exact"/>
              <w:ind w:left="1054" w:right="1055"/>
              <w:jc w:val="center"/>
              <w:rPr>
                <w:sz w:val="28"/>
              </w:rPr>
            </w:pPr>
            <w:r>
              <w:rPr>
                <w:color w:val="000009"/>
                <w:sz w:val="28"/>
              </w:rPr>
              <w:t>21</w:t>
            </w:r>
          </w:p>
        </w:tc>
      </w:tr>
      <w:tr w:rsidR="00441C12">
        <w:trPr>
          <w:trHeight w:val="321"/>
        </w:trPr>
        <w:tc>
          <w:tcPr>
            <w:tcW w:w="1268" w:type="dxa"/>
          </w:tcPr>
          <w:p w:rsidR="00441C12" w:rsidRDefault="00711217">
            <w:pPr>
              <w:pStyle w:val="TableParagraph"/>
              <w:spacing w:line="302" w:lineRule="exact"/>
              <w:ind w:left="261" w:right="252"/>
              <w:jc w:val="center"/>
              <w:rPr>
                <w:sz w:val="28"/>
              </w:rPr>
            </w:pPr>
            <w:r>
              <w:rPr>
                <w:color w:val="000009"/>
                <w:sz w:val="28"/>
              </w:rPr>
              <w:t>15</w:t>
            </w:r>
          </w:p>
        </w:tc>
        <w:tc>
          <w:tcPr>
            <w:tcW w:w="4975" w:type="dxa"/>
          </w:tcPr>
          <w:p w:rsidR="00441C12" w:rsidRDefault="00711217">
            <w:pPr>
              <w:pStyle w:val="TableParagraph"/>
              <w:spacing w:line="302" w:lineRule="exact"/>
              <w:ind w:left="1578" w:right="1581"/>
              <w:jc w:val="center"/>
              <w:rPr>
                <w:sz w:val="28"/>
              </w:rPr>
            </w:pPr>
            <w:r>
              <w:rPr>
                <w:color w:val="000009"/>
                <w:sz w:val="28"/>
              </w:rPr>
              <w:t>Fig.</w:t>
            </w:r>
            <w:r>
              <w:rPr>
                <w:color w:val="000009"/>
                <w:spacing w:val="-2"/>
                <w:sz w:val="28"/>
              </w:rPr>
              <w:t xml:space="preserve"> </w:t>
            </w:r>
            <w:r>
              <w:rPr>
                <w:color w:val="000009"/>
                <w:sz w:val="28"/>
              </w:rPr>
              <w:t>7</w:t>
            </w:r>
          </w:p>
        </w:tc>
        <w:tc>
          <w:tcPr>
            <w:tcW w:w="3112" w:type="dxa"/>
          </w:tcPr>
          <w:p w:rsidR="00441C12" w:rsidRDefault="00711217">
            <w:pPr>
              <w:pStyle w:val="TableParagraph"/>
              <w:spacing w:line="302" w:lineRule="exact"/>
              <w:ind w:left="1054" w:right="1055"/>
              <w:jc w:val="center"/>
              <w:rPr>
                <w:sz w:val="28"/>
              </w:rPr>
            </w:pPr>
            <w:r>
              <w:rPr>
                <w:color w:val="000009"/>
                <w:sz w:val="28"/>
              </w:rPr>
              <w:t>26</w:t>
            </w:r>
          </w:p>
        </w:tc>
      </w:tr>
    </w:tbl>
    <w:p w:rsidR="00441C12" w:rsidRDefault="00441C12">
      <w:pPr>
        <w:spacing w:line="302" w:lineRule="exact"/>
        <w:jc w:val="center"/>
        <w:rPr>
          <w:sz w:val="28"/>
        </w:rPr>
        <w:sectPr w:rsidR="00441C12">
          <w:pgSz w:w="12240" w:h="15840"/>
          <w:pgMar w:top="1500" w:right="1100" w:bottom="1200" w:left="1320" w:header="0" w:footer="928" w:gutter="0"/>
          <w:cols w:space="720"/>
        </w:sectPr>
      </w:pPr>
    </w:p>
    <w:p w:rsidR="00441C12" w:rsidRDefault="00441C12">
      <w:pPr>
        <w:pStyle w:val="BodyText"/>
        <w:rPr>
          <w:b/>
          <w:sz w:val="20"/>
        </w:rPr>
      </w:pPr>
    </w:p>
    <w:p w:rsidR="00441C12" w:rsidRDefault="00441C12">
      <w:pPr>
        <w:pStyle w:val="BodyText"/>
        <w:rPr>
          <w:b/>
          <w:sz w:val="20"/>
        </w:rPr>
      </w:pPr>
    </w:p>
    <w:p w:rsidR="00441C12" w:rsidRDefault="00441C12">
      <w:pPr>
        <w:pStyle w:val="BodyText"/>
        <w:rPr>
          <w:b/>
          <w:sz w:val="20"/>
        </w:rPr>
      </w:pPr>
    </w:p>
    <w:p w:rsidR="00441C12" w:rsidRDefault="00441C12">
      <w:pPr>
        <w:pStyle w:val="BodyText"/>
        <w:spacing w:before="8"/>
        <w:rPr>
          <w:b/>
          <w:sz w:val="27"/>
        </w:rPr>
      </w:pPr>
    </w:p>
    <w:p w:rsidR="00441C12" w:rsidRPr="00EE4237" w:rsidRDefault="00711217">
      <w:pPr>
        <w:pStyle w:val="Heading1"/>
        <w:spacing w:before="84" w:line="357" w:lineRule="auto"/>
        <w:ind w:right="7731"/>
      </w:pPr>
      <w:r w:rsidRPr="00EE4237">
        <w:rPr>
          <w:color w:val="000009"/>
        </w:rPr>
        <w:t>Chapter-1</w:t>
      </w:r>
      <w:r w:rsidRPr="00EE4237">
        <w:rPr>
          <w:color w:val="000009"/>
          <w:spacing w:val="1"/>
        </w:rPr>
        <w:t xml:space="preserve"> </w:t>
      </w:r>
      <w:r w:rsidRPr="00EE4237">
        <w:rPr>
          <w:color w:val="000009"/>
          <w:spacing w:val="-1"/>
        </w:rPr>
        <w:t>Introduction</w:t>
      </w:r>
    </w:p>
    <w:p w:rsidR="00441C12" w:rsidRPr="00EE4237" w:rsidRDefault="00441C12">
      <w:pPr>
        <w:pStyle w:val="BodyText"/>
        <w:rPr>
          <w:b/>
          <w:sz w:val="36"/>
          <w:szCs w:val="36"/>
        </w:rPr>
      </w:pPr>
    </w:p>
    <w:p w:rsidR="00441C12" w:rsidRPr="00EE4237" w:rsidRDefault="00711217">
      <w:pPr>
        <w:pStyle w:val="Heading3"/>
        <w:numPr>
          <w:ilvl w:val="1"/>
          <w:numId w:val="5"/>
        </w:numPr>
        <w:tabs>
          <w:tab w:val="left" w:pos="840"/>
          <w:tab w:val="left" w:pos="841"/>
        </w:tabs>
        <w:spacing w:before="241"/>
        <w:rPr>
          <w:sz w:val="36"/>
          <w:szCs w:val="36"/>
        </w:rPr>
      </w:pPr>
      <w:r w:rsidRPr="00EE4237">
        <w:rPr>
          <w:color w:val="000009"/>
          <w:sz w:val="36"/>
          <w:szCs w:val="36"/>
        </w:rPr>
        <w:t>Introduction</w:t>
      </w:r>
    </w:p>
    <w:p w:rsidR="00441C12" w:rsidRPr="00EE4237" w:rsidRDefault="00711217">
      <w:pPr>
        <w:pStyle w:val="ListParagraph"/>
        <w:numPr>
          <w:ilvl w:val="1"/>
          <w:numId w:val="1"/>
        </w:numPr>
        <w:tabs>
          <w:tab w:val="left" w:pos="948"/>
        </w:tabs>
        <w:spacing w:before="541"/>
        <w:ind w:left="889"/>
        <w:jc w:val="both"/>
        <w:rPr>
          <w:rFonts w:ascii="Arial" w:hAnsi="Arial" w:cs="Arial"/>
          <w:b/>
          <w:sz w:val="32"/>
          <w:szCs w:val="32"/>
        </w:rPr>
      </w:pPr>
      <w:r w:rsidRPr="00EE4237">
        <w:rPr>
          <w:rFonts w:ascii="Arial" w:hAnsi="Arial" w:cs="Arial"/>
          <w:b/>
          <w:sz w:val="32"/>
          <w:szCs w:val="32"/>
        </w:rPr>
        <w:t>Internet</w:t>
      </w:r>
      <w:r w:rsidRPr="00EE4237">
        <w:rPr>
          <w:rFonts w:ascii="Arial" w:hAnsi="Arial" w:cs="Arial"/>
          <w:b/>
          <w:spacing w:val="-7"/>
          <w:sz w:val="32"/>
          <w:szCs w:val="32"/>
        </w:rPr>
        <w:t xml:space="preserve"> </w:t>
      </w:r>
      <w:r w:rsidRPr="00EE4237">
        <w:rPr>
          <w:rFonts w:ascii="Arial" w:hAnsi="Arial" w:cs="Arial"/>
          <w:b/>
          <w:sz w:val="32"/>
          <w:szCs w:val="32"/>
        </w:rPr>
        <w:t>of</w:t>
      </w:r>
      <w:r w:rsidRPr="00EE4237">
        <w:rPr>
          <w:rFonts w:ascii="Arial" w:hAnsi="Arial" w:cs="Arial"/>
          <w:b/>
          <w:spacing w:val="-1"/>
          <w:sz w:val="32"/>
          <w:szCs w:val="32"/>
        </w:rPr>
        <w:t xml:space="preserve"> </w:t>
      </w:r>
      <w:r w:rsidRPr="00EE4237">
        <w:rPr>
          <w:rFonts w:ascii="Arial" w:hAnsi="Arial" w:cs="Arial"/>
          <w:b/>
          <w:sz w:val="32"/>
          <w:szCs w:val="32"/>
        </w:rPr>
        <w:t>Things</w:t>
      </w:r>
      <w:r w:rsidRPr="00EE4237">
        <w:rPr>
          <w:rFonts w:ascii="Arial" w:hAnsi="Arial" w:cs="Arial"/>
          <w:b/>
          <w:spacing w:val="-5"/>
          <w:sz w:val="32"/>
          <w:szCs w:val="32"/>
        </w:rPr>
        <w:t xml:space="preserve"> </w:t>
      </w:r>
      <w:r w:rsidRPr="00EE4237">
        <w:rPr>
          <w:rFonts w:ascii="Arial" w:hAnsi="Arial" w:cs="Arial"/>
          <w:b/>
          <w:sz w:val="32"/>
          <w:szCs w:val="32"/>
        </w:rPr>
        <w:t>(Home</w:t>
      </w:r>
      <w:r w:rsidRPr="00EE4237">
        <w:rPr>
          <w:rFonts w:ascii="Arial" w:hAnsi="Arial" w:cs="Arial"/>
          <w:b/>
          <w:spacing w:val="-3"/>
          <w:sz w:val="32"/>
          <w:szCs w:val="32"/>
        </w:rPr>
        <w:t xml:space="preserve"> </w:t>
      </w:r>
      <w:r w:rsidRPr="00EE4237">
        <w:rPr>
          <w:rFonts w:ascii="Arial" w:hAnsi="Arial" w:cs="Arial"/>
          <w:b/>
          <w:sz w:val="32"/>
          <w:szCs w:val="32"/>
        </w:rPr>
        <w:t>Automation)</w:t>
      </w:r>
    </w:p>
    <w:p w:rsidR="00441C12" w:rsidRPr="00EE4237" w:rsidRDefault="00711217">
      <w:pPr>
        <w:pStyle w:val="BodyText"/>
        <w:spacing w:before="97" w:line="259" w:lineRule="auto"/>
        <w:ind w:left="499" w:right="1023"/>
        <w:jc w:val="both"/>
      </w:pPr>
      <w:r w:rsidRPr="00EE4237">
        <w:t>The Internet of Things (</w:t>
      </w:r>
      <w:proofErr w:type="spellStart"/>
      <w:r w:rsidRPr="00EE4237">
        <w:t>IoT</w:t>
      </w:r>
      <w:proofErr w:type="spellEnd"/>
      <w:r w:rsidRPr="00EE4237">
        <w:t>) is a system that allows devices to be connected and remotely monitored across</w:t>
      </w:r>
      <w:r w:rsidRPr="00EE4237">
        <w:rPr>
          <w:spacing w:val="1"/>
        </w:rPr>
        <w:t xml:space="preserve"> </w:t>
      </w:r>
      <w:r w:rsidRPr="00EE4237">
        <w:t xml:space="preserve">the Internet. In the last years, the </w:t>
      </w:r>
      <w:proofErr w:type="spellStart"/>
      <w:r w:rsidRPr="00EE4237">
        <w:t>IoT</w:t>
      </w:r>
      <w:proofErr w:type="spellEnd"/>
      <w:r w:rsidRPr="00EE4237">
        <w:t xml:space="preserve"> concept has had a strong evolution, being currently used in various</w:t>
      </w:r>
      <w:r w:rsidRPr="00EE4237">
        <w:rPr>
          <w:spacing w:val="1"/>
        </w:rPr>
        <w:t xml:space="preserve"> </w:t>
      </w:r>
      <w:r w:rsidRPr="00EE4237">
        <w:t>domains</w:t>
      </w:r>
      <w:r w:rsidRPr="00EE4237">
        <w:rPr>
          <w:spacing w:val="-3"/>
        </w:rPr>
        <w:t xml:space="preserve"> </w:t>
      </w:r>
      <w:r w:rsidRPr="00EE4237">
        <w:t>such as</w:t>
      </w:r>
      <w:r w:rsidRPr="00EE4237">
        <w:rPr>
          <w:spacing w:val="2"/>
        </w:rPr>
        <w:t xml:space="preserve"> </w:t>
      </w:r>
      <w:r w:rsidRPr="00EE4237">
        <w:t>smart</w:t>
      </w:r>
      <w:r w:rsidRPr="00EE4237">
        <w:rPr>
          <w:spacing w:val="2"/>
        </w:rPr>
        <w:t xml:space="preserve"> </w:t>
      </w:r>
      <w:r w:rsidRPr="00EE4237">
        <w:t>homes, telemedicine,</w:t>
      </w:r>
      <w:r w:rsidRPr="00EE4237">
        <w:rPr>
          <w:spacing w:val="-45"/>
        </w:rPr>
        <w:t xml:space="preserve"> </w:t>
      </w:r>
      <w:r w:rsidRPr="00EE4237">
        <w:t>industrial</w:t>
      </w:r>
      <w:r w:rsidRPr="00EE4237">
        <w:rPr>
          <w:spacing w:val="1"/>
        </w:rPr>
        <w:t xml:space="preserve"> </w:t>
      </w:r>
      <w:r w:rsidRPr="00EE4237">
        <w:t>environments,</w:t>
      </w:r>
      <w:r w:rsidRPr="00EE4237">
        <w:rPr>
          <w:spacing w:val="-3"/>
        </w:rPr>
        <w:t xml:space="preserve"> </w:t>
      </w:r>
      <w:r w:rsidRPr="00EE4237">
        <w:t>etc.</w:t>
      </w:r>
    </w:p>
    <w:p w:rsidR="00441C12" w:rsidRPr="00EE4237" w:rsidRDefault="00711217">
      <w:pPr>
        <w:pStyle w:val="BodyText"/>
        <w:spacing w:before="66" w:line="261" w:lineRule="auto"/>
        <w:ind w:left="499" w:right="1025"/>
        <w:jc w:val="both"/>
      </w:pPr>
      <w:r w:rsidRPr="00EE4237">
        <w:t>[</w:t>
      </w:r>
      <w:r w:rsidRPr="00EE4237">
        <w:rPr>
          <w:u w:val="single" w:color="FF8118"/>
        </w:rPr>
        <w:t>1</w:t>
      </w:r>
      <w:r w:rsidRPr="00EE4237">
        <w:t xml:space="preserve">]. Wireless sensor network technologies integrated into the </w:t>
      </w:r>
      <w:proofErr w:type="spellStart"/>
      <w:r w:rsidRPr="00EE4237">
        <w:t>IoT</w:t>
      </w:r>
      <w:proofErr w:type="spellEnd"/>
      <w:r w:rsidRPr="00EE4237">
        <w:t xml:space="preserve"> enable a global interconnection of smart</w:t>
      </w:r>
      <w:r w:rsidRPr="00EE4237">
        <w:rPr>
          <w:spacing w:val="1"/>
        </w:rPr>
        <w:t xml:space="preserve"> </w:t>
      </w:r>
      <w:r w:rsidRPr="00EE4237">
        <w:t>devices</w:t>
      </w:r>
      <w:r w:rsidRPr="00EE4237">
        <w:rPr>
          <w:spacing w:val="-3"/>
        </w:rPr>
        <w:t xml:space="preserve"> </w:t>
      </w:r>
      <w:r w:rsidRPr="00EE4237">
        <w:t>with</w:t>
      </w:r>
      <w:r w:rsidRPr="00EE4237">
        <w:rPr>
          <w:spacing w:val="1"/>
        </w:rPr>
        <w:t xml:space="preserve"> </w:t>
      </w:r>
      <w:r w:rsidRPr="00EE4237">
        <w:t>advanced</w:t>
      </w:r>
      <w:r w:rsidRPr="00EE4237">
        <w:rPr>
          <w:spacing w:val="-1"/>
        </w:rPr>
        <w:t xml:space="preserve"> </w:t>
      </w:r>
      <w:r w:rsidRPr="00EE4237">
        <w:t>functionalities</w:t>
      </w:r>
    </w:p>
    <w:p w:rsidR="00441C12" w:rsidRPr="00EE4237" w:rsidRDefault="00711217">
      <w:pPr>
        <w:pStyle w:val="BodyText"/>
        <w:spacing w:before="56" w:line="259" w:lineRule="auto"/>
        <w:ind w:left="499" w:right="1023"/>
        <w:jc w:val="both"/>
      </w:pPr>
      <w:r w:rsidRPr="00EE4237">
        <w:t>[</w:t>
      </w:r>
      <w:r w:rsidRPr="00EE4237">
        <w:rPr>
          <w:u w:val="single" w:color="FF8118"/>
        </w:rPr>
        <w:t>2</w:t>
      </w:r>
      <w:r w:rsidRPr="00EE4237">
        <w:t>]. A wireless home automation network, composed of sensors and actuators that share resources and are</w:t>
      </w:r>
      <w:r w:rsidRPr="00EE4237">
        <w:rPr>
          <w:spacing w:val="1"/>
        </w:rPr>
        <w:t xml:space="preserve"> </w:t>
      </w:r>
      <w:r w:rsidRPr="00EE4237">
        <w:t>interconnected to each other, is the key technology to making intelligent homes. A “smart home” is a part of</w:t>
      </w:r>
      <w:r w:rsidRPr="00EE4237">
        <w:rPr>
          <w:spacing w:val="1"/>
        </w:rPr>
        <w:t xml:space="preserve"> </w:t>
      </w:r>
      <w:r w:rsidRPr="00EE4237">
        <w:t xml:space="preserve">the </w:t>
      </w:r>
      <w:proofErr w:type="spellStart"/>
      <w:r w:rsidRPr="00EE4237">
        <w:t>IoT</w:t>
      </w:r>
      <w:proofErr w:type="spellEnd"/>
      <w:r w:rsidRPr="00EE4237">
        <w:t xml:space="preserve"> paradigm and aims to integrate home automation. Allowing objects and devices in a home to be</w:t>
      </w:r>
      <w:r w:rsidRPr="00EE4237">
        <w:rPr>
          <w:spacing w:val="1"/>
        </w:rPr>
        <w:t xml:space="preserve"> </w:t>
      </w:r>
      <w:r w:rsidRPr="00EE4237">
        <w:t>connected</w:t>
      </w:r>
      <w:r w:rsidRPr="00EE4237">
        <w:rPr>
          <w:spacing w:val="-9"/>
        </w:rPr>
        <w:t xml:space="preserve"> </w:t>
      </w:r>
      <w:r w:rsidRPr="00EE4237">
        <w:t>to</w:t>
      </w:r>
      <w:r w:rsidRPr="00EE4237">
        <w:rPr>
          <w:spacing w:val="-3"/>
        </w:rPr>
        <w:t xml:space="preserve"> </w:t>
      </w:r>
      <w:r w:rsidRPr="00EE4237">
        <w:t>the Internet</w:t>
      </w:r>
      <w:r w:rsidRPr="00EE4237">
        <w:rPr>
          <w:spacing w:val="-3"/>
        </w:rPr>
        <w:t xml:space="preserve"> </w:t>
      </w:r>
      <w:r w:rsidRPr="00EE4237">
        <w:t>enables</w:t>
      </w:r>
      <w:r w:rsidRPr="00EE4237">
        <w:rPr>
          <w:spacing w:val="-2"/>
        </w:rPr>
        <w:t xml:space="preserve"> </w:t>
      </w:r>
      <w:r w:rsidRPr="00EE4237">
        <w:t>users</w:t>
      </w:r>
      <w:r w:rsidRPr="00EE4237">
        <w:rPr>
          <w:spacing w:val="2"/>
        </w:rPr>
        <w:t xml:space="preserve"> </w:t>
      </w:r>
      <w:r w:rsidRPr="00EE4237">
        <w:t>to remotely</w:t>
      </w:r>
      <w:r w:rsidRPr="00EE4237">
        <w:rPr>
          <w:spacing w:val="26"/>
        </w:rPr>
        <w:t xml:space="preserve"> </w:t>
      </w:r>
      <w:r w:rsidRPr="00EE4237">
        <w:t>monitor</w:t>
      </w:r>
      <w:r w:rsidRPr="00EE4237">
        <w:rPr>
          <w:spacing w:val="24"/>
        </w:rPr>
        <w:t xml:space="preserve"> </w:t>
      </w:r>
      <w:r w:rsidRPr="00EE4237">
        <w:t>and</w:t>
      </w:r>
      <w:r w:rsidRPr="00EE4237">
        <w:rPr>
          <w:spacing w:val="27"/>
        </w:rPr>
        <w:t xml:space="preserve"> </w:t>
      </w:r>
      <w:r w:rsidRPr="00EE4237">
        <w:t>control</w:t>
      </w:r>
      <w:r w:rsidRPr="00EE4237">
        <w:rPr>
          <w:spacing w:val="23"/>
        </w:rPr>
        <w:t xml:space="preserve"> </w:t>
      </w:r>
      <w:r w:rsidRPr="00EE4237">
        <w:t>them</w:t>
      </w:r>
    </w:p>
    <w:p w:rsidR="00441C12" w:rsidRPr="00EE4237" w:rsidRDefault="00711217">
      <w:pPr>
        <w:pStyle w:val="BodyText"/>
        <w:spacing w:before="69" w:line="261" w:lineRule="auto"/>
        <w:ind w:left="499" w:right="1023"/>
        <w:jc w:val="both"/>
      </w:pPr>
      <w:r w:rsidRPr="00EE4237">
        <w:t>[</w:t>
      </w:r>
      <w:r w:rsidRPr="00EE4237">
        <w:rPr>
          <w:u w:val="single" w:color="FF8118"/>
        </w:rPr>
        <w:t>3</w:t>
      </w:r>
      <w:r w:rsidRPr="00EE4237">
        <w:t xml:space="preserve">]. These include light switches that can be turned on and off by using a </w:t>
      </w:r>
      <w:proofErr w:type="spellStart"/>
      <w:r w:rsidRPr="00EE4237">
        <w:t>smartphone</w:t>
      </w:r>
      <w:proofErr w:type="spellEnd"/>
      <w:r w:rsidRPr="00EE4237">
        <w:t xml:space="preserve"> or by voice command,</w:t>
      </w:r>
      <w:r w:rsidRPr="00EE4237">
        <w:rPr>
          <w:spacing w:val="1"/>
        </w:rPr>
        <w:t xml:space="preserve"> </w:t>
      </w:r>
      <w:r w:rsidRPr="00EE4237">
        <w:t>thermostats that will adjust the indoor temperatures and generate reports about energy usage, or smart</w:t>
      </w:r>
      <w:r w:rsidRPr="00EE4237">
        <w:rPr>
          <w:spacing w:val="1"/>
        </w:rPr>
        <w:t xml:space="preserve"> </w:t>
      </w:r>
      <w:r w:rsidRPr="00EE4237">
        <w:t>irrigation systems that will start at a specific time of a day, on a custom monthly schedule, and thus will</w:t>
      </w:r>
      <w:r w:rsidRPr="00EE4237">
        <w:rPr>
          <w:spacing w:val="1"/>
        </w:rPr>
        <w:t xml:space="preserve"> </w:t>
      </w:r>
      <w:r w:rsidRPr="00EE4237">
        <w:t xml:space="preserve">control water waste. Smart home solutions have become very popular in the last years. Figure </w:t>
      </w:r>
      <w:r w:rsidRPr="00EE4237">
        <w:rPr>
          <w:u w:val="single" w:color="FF8118"/>
        </w:rPr>
        <w:t xml:space="preserve">1 </w:t>
      </w:r>
      <w:r w:rsidRPr="00EE4237">
        <w:t>shows an</w:t>
      </w:r>
      <w:r w:rsidRPr="00EE4237">
        <w:rPr>
          <w:spacing w:val="1"/>
        </w:rPr>
        <w:t xml:space="preserve"> </w:t>
      </w:r>
      <w:r w:rsidRPr="00EE4237">
        <w:t>example</w:t>
      </w:r>
      <w:r w:rsidRPr="00EE4237">
        <w:rPr>
          <w:spacing w:val="11"/>
        </w:rPr>
        <w:t xml:space="preserve"> </w:t>
      </w:r>
      <w:r w:rsidRPr="00EE4237">
        <w:t>of</w:t>
      </w:r>
      <w:r w:rsidRPr="00EE4237">
        <w:rPr>
          <w:spacing w:val="9"/>
        </w:rPr>
        <w:t xml:space="preserve"> </w:t>
      </w:r>
      <w:r w:rsidRPr="00EE4237">
        <w:t>a</w:t>
      </w:r>
      <w:r w:rsidRPr="00EE4237">
        <w:rPr>
          <w:spacing w:val="11"/>
        </w:rPr>
        <w:t xml:space="preserve"> </w:t>
      </w:r>
      <w:r w:rsidRPr="00EE4237">
        <w:t>smart</w:t>
      </w:r>
      <w:r w:rsidRPr="00EE4237">
        <w:rPr>
          <w:spacing w:val="16"/>
        </w:rPr>
        <w:t xml:space="preserve"> </w:t>
      </w:r>
      <w:r w:rsidRPr="00EE4237">
        <w:t>home</w:t>
      </w:r>
      <w:r w:rsidRPr="00EE4237">
        <w:rPr>
          <w:spacing w:val="7"/>
        </w:rPr>
        <w:t xml:space="preserve"> </w:t>
      </w:r>
      <w:r w:rsidRPr="00EE4237">
        <w:t>that</w:t>
      </w:r>
      <w:r w:rsidRPr="00EE4237">
        <w:rPr>
          <w:spacing w:val="12"/>
        </w:rPr>
        <w:t xml:space="preserve"> </w:t>
      </w:r>
      <w:r w:rsidRPr="00EE4237">
        <w:t>uses</w:t>
      </w:r>
      <w:r w:rsidRPr="00EE4237">
        <w:rPr>
          <w:spacing w:val="13"/>
        </w:rPr>
        <w:t xml:space="preserve"> </w:t>
      </w:r>
      <w:r w:rsidRPr="00EE4237">
        <w:t>different</w:t>
      </w:r>
      <w:r w:rsidRPr="00EE4237">
        <w:rPr>
          <w:spacing w:val="16"/>
        </w:rPr>
        <w:t xml:space="preserve"> </w:t>
      </w:r>
      <w:proofErr w:type="spellStart"/>
      <w:r w:rsidRPr="00EE4237">
        <w:t>IoT</w:t>
      </w:r>
      <w:proofErr w:type="spellEnd"/>
      <w:r w:rsidRPr="00EE4237">
        <w:t>-connected</w:t>
      </w:r>
      <w:r w:rsidRPr="00EE4237">
        <w:rPr>
          <w:spacing w:val="7"/>
        </w:rPr>
        <w:t xml:space="preserve"> </w:t>
      </w:r>
      <w:r w:rsidRPr="00EE4237">
        <w:t>utilities.</w:t>
      </w:r>
    </w:p>
    <w:p w:rsidR="00147291" w:rsidRDefault="00147291">
      <w:pPr>
        <w:pStyle w:val="BodyText"/>
        <w:spacing w:before="69" w:line="261" w:lineRule="auto"/>
        <w:ind w:left="499" w:right="1023"/>
        <w:jc w:val="both"/>
        <w:rPr>
          <w:rFonts w:ascii="Arial" w:hAnsi="Arial" w:cs="Arial"/>
        </w:rPr>
      </w:pPr>
    </w:p>
    <w:p w:rsidR="00147291" w:rsidRDefault="00147291" w:rsidP="00147291">
      <w:pPr>
        <w:pStyle w:val="BodyText"/>
        <w:spacing w:before="69" w:line="261" w:lineRule="auto"/>
        <w:ind w:right="1023"/>
        <w:jc w:val="both"/>
        <w:rPr>
          <w:rFonts w:ascii="Arial" w:hAnsi="Arial" w:cs="Arial"/>
        </w:rPr>
      </w:pPr>
    </w:p>
    <w:p w:rsidR="00711217" w:rsidRPr="00EE4237" w:rsidRDefault="00711217" w:rsidP="00EE4237">
      <w:pPr>
        <w:pStyle w:val="NormalWeb"/>
        <w:shd w:val="clear" w:color="auto" w:fill="FFFFFF"/>
        <w:spacing w:beforeAutospacing="0" w:afterAutospacing="0"/>
        <w:ind w:left="499"/>
        <w:textAlignment w:val="baseline"/>
        <w:rPr>
          <w:color w:val="000000" w:themeColor="text1"/>
          <w:sz w:val="28"/>
          <w:szCs w:val="28"/>
        </w:rPr>
      </w:pPr>
      <w:r w:rsidRPr="00EE4237">
        <w:rPr>
          <w:color w:val="000000" w:themeColor="text1"/>
          <w:sz w:val="28"/>
          <w:szCs w:val="28"/>
        </w:rPr>
        <w:t xml:space="preserve">Thus </w:t>
      </w:r>
      <w:proofErr w:type="spellStart"/>
      <w:r w:rsidRPr="00EE4237">
        <w:rPr>
          <w:color w:val="000000" w:themeColor="text1"/>
          <w:sz w:val="28"/>
          <w:szCs w:val="28"/>
        </w:rPr>
        <w:t>IoT</w:t>
      </w:r>
      <w:proofErr w:type="spellEnd"/>
      <w:r w:rsidRPr="00EE4237">
        <w:rPr>
          <w:color w:val="000000" w:themeColor="text1"/>
          <w:sz w:val="28"/>
          <w:szCs w:val="28"/>
        </w:rPr>
        <w:t xml:space="preserve"> based Home Automation system consist of a servers and sensors. These servers are remote servers located on Internet which help you to manage and </w:t>
      </w:r>
      <w:r w:rsidRPr="00EE4237">
        <w:rPr>
          <w:color w:val="000000" w:themeColor="text1"/>
          <w:sz w:val="28"/>
          <w:szCs w:val="28"/>
        </w:rPr>
        <w:lastRenderedPageBreak/>
        <w:t xml:space="preserve">process the data without the need of </w:t>
      </w:r>
      <w:proofErr w:type="spellStart"/>
      <w:r w:rsidRPr="00EE4237">
        <w:rPr>
          <w:color w:val="000000" w:themeColor="text1"/>
          <w:sz w:val="28"/>
          <w:szCs w:val="28"/>
        </w:rPr>
        <w:t>personalised</w:t>
      </w:r>
      <w:proofErr w:type="spellEnd"/>
      <w:r w:rsidRPr="00EE4237">
        <w:rPr>
          <w:color w:val="000000" w:themeColor="text1"/>
          <w:sz w:val="28"/>
          <w:szCs w:val="28"/>
        </w:rPr>
        <w:t xml:space="preserve"> computers. The internet based servers can be configured to control and monitor multiple sensors installed at the desired location.</w:t>
      </w:r>
    </w:p>
    <w:p w:rsidR="00711217" w:rsidRDefault="00711217" w:rsidP="00EE4237">
      <w:pPr>
        <w:pStyle w:val="NormalWeb"/>
        <w:shd w:val="clear" w:color="auto" w:fill="FFFFFF"/>
        <w:spacing w:beforeAutospacing="0" w:afterAutospacing="0"/>
        <w:ind w:left="499"/>
        <w:textAlignment w:val="baseline"/>
        <w:rPr>
          <w:color w:val="000000" w:themeColor="text1"/>
          <w:sz w:val="28"/>
          <w:szCs w:val="28"/>
        </w:rPr>
      </w:pPr>
      <w:r w:rsidRPr="00EE4237">
        <w:rPr>
          <w:color w:val="000000" w:themeColor="text1"/>
          <w:sz w:val="28"/>
          <w:szCs w:val="28"/>
        </w:rPr>
        <w:t>Let us understand in detail the working of different smart devices which together constitute the Home Automation system.</w:t>
      </w:r>
    </w:p>
    <w:p w:rsidR="00EE4670" w:rsidRPr="00EE4237" w:rsidRDefault="00EE4670" w:rsidP="00EE4237">
      <w:pPr>
        <w:pStyle w:val="NormalWeb"/>
        <w:shd w:val="clear" w:color="auto" w:fill="FFFFFF"/>
        <w:spacing w:beforeAutospacing="0" w:afterAutospacing="0"/>
        <w:ind w:left="499"/>
        <w:textAlignment w:val="baseline"/>
        <w:rPr>
          <w:color w:val="000000" w:themeColor="text1"/>
          <w:sz w:val="28"/>
          <w:szCs w:val="28"/>
        </w:rPr>
      </w:pPr>
    </w:p>
    <w:p w:rsidR="00711217" w:rsidRPr="00EE4670" w:rsidRDefault="00711217" w:rsidP="00EE4237">
      <w:pPr>
        <w:pStyle w:val="NormalWeb"/>
        <w:shd w:val="clear" w:color="auto" w:fill="FFFFFF"/>
        <w:spacing w:beforeAutospacing="0" w:afterAutospacing="0"/>
        <w:ind w:left="499"/>
        <w:textAlignment w:val="baseline"/>
        <w:rPr>
          <w:color w:val="000000" w:themeColor="text1"/>
          <w:sz w:val="28"/>
          <w:szCs w:val="28"/>
        </w:rPr>
      </w:pPr>
      <w:r w:rsidRPr="00EE4670">
        <w:rPr>
          <w:rStyle w:val="Strong"/>
          <w:iCs/>
          <w:color w:val="000000" w:themeColor="text1"/>
          <w:sz w:val="28"/>
          <w:szCs w:val="28"/>
          <w:u w:val="single"/>
          <w:bdr w:val="none" w:sz="0" w:space="0" w:color="auto" w:frame="1"/>
        </w:rPr>
        <w:t>Controller: The Brain of Your System</w:t>
      </w:r>
    </w:p>
    <w:p w:rsidR="00711217" w:rsidRPr="00EE4237" w:rsidRDefault="00711217" w:rsidP="00EE4237">
      <w:pPr>
        <w:pStyle w:val="NormalWeb"/>
        <w:shd w:val="clear" w:color="auto" w:fill="FFFFFF"/>
        <w:spacing w:beforeAutospacing="0" w:afterAutospacing="0"/>
        <w:ind w:left="499"/>
        <w:textAlignment w:val="baseline"/>
        <w:rPr>
          <w:sz w:val="28"/>
          <w:szCs w:val="28"/>
        </w:rPr>
      </w:pPr>
      <w:r w:rsidRPr="00EE4237">
        <w:rPr>
          <w:sz w:val="28"/>
          <w:szCs w:val="28"/>
        </w:rPr>
        <w:t xml:space="preserve">The main controller or the hub is the most essential part of your Home Automation system irrespective of whether you connect single or multiple sensors in your home. The main controller or the hub is also referred to as gateway and is connected to your home router through the Ethernet cable. All the </w:t>
      </w:r>
      <w:proofErr w:type="spellStart"/>
      <w:r w:rsidRPr="00EE4237">
        <w:rPr>
          <w:sz w:val="28"/>
          <w:szCs w:val="28"/>
        </w:rPr>
        <w:t>IoT</w:t>
      </w:r>
      <w:proofErr w:type="spellEnd"/>
      <w:r w:rsidRPr="00EE4237">
        <w:rPr>
          <w:sz w:val="28"/>
          <w:szCs w:val="28"/>
        </w:rPr>
        <w:t xml:space="preserve"> based sensors transmits or receive commands through the </w:t>
      </w:r>
      <w:proofErr w:type="spellStart"/>
      <w:r w:rsidRPr="00EE4237">
        <w:rPr>
          <w:sz w:val="28"/>
          <w:szCs w:val="28"/>
        </w:rPr>
        <w:t>centralised</w:t>
      </w:r>
      <w:proofErr w:type="spellEnd"/>
      <w:r w:rsidRPr="00EE4237">
        <w:rPr>
          <w:sz w:val="28"/>
          <w:szCs w:val="28"/>
        </w:rPr>
        <w:t xml:space="preserve"> hub. The hub in turn receives the input or communicates the output to cloud network located over the internet.</w:t>
      </w:r>
    </w:p>
    <w:p w:rsidR="00711217" w:rsidRPr="00EE4237" w:rsidRDefault="00711217" w:rsidP="00EE4670">
      <w:pPr>
        <w:pStyle w:val="NormalWeb"/>
        <w:shd w:val="clear" w:color="auto" w:fill="FFFFFF"/>
        <w:spacing w:beforeAutospacing="0" w:afterAutospacing="0"/>
        <w:ind w:left="499"/>
        <w:textAlignment w:val="baseline"/>
        <w:rPr>
          <w:color w:val="000000" w:themeColor="text1"/>
          <w:sz w:val="28"/>
          <w:szCs w:val="28"/>
        </w:rPr>
      </w:pPr>
      <w:r w:rsidRPr="00EE4237">
        <w:rPr>
          <w:color w:val="000000" w:themeColor="text1"/>
          <w:sz w:val="28"/>
          <w:szCs w:val="28"/>
        </w:rPr>
        <w:t xml:space="preserve">Due to this kind of architecture, it is possible to communicate with the </w:t>
      </w:r>
      <w:proofErr w:type="spellStart"/>
      <w:r w:rsidRPr="00EE4237">
        <w:rPr>
          <w:color w:val="000000" w:themeColor="text1"/>
          <w:sz w:val="28"/>
          <w:szCs w:val="28"/>
        </w:rPr>
        <w:t>centralised</w:t>
      </w:r>
      <w:proofErr w:type="spellEnd"/>
      <w:r w:rsidRPr="00EE4237">
        <w:rPr>
          <w:color w:val="000000" w:themeColor="text1"/>
          <w:sz w:val="28"/>
          <w:szCs w:val="28"/>
        </w:rPr>
        <w:t xml:space="preserve"> hub even from remote and distant locations through your </w:t>
      </w:r>
      <w:proofErr w:type="spellStart"/>
      <w:r w:rsidRPr="00EE4237">
        <w:rPr>
          <w:color w:val="000000" w:themeColor="text1"/>
          <w:sz w:val="28"/>
          <w:szCs w:val="28"/>
        </w:rPr>
        <w:t>smartphone</w:t>
      </w:r>
      <w:proofErr w:type="spellEnd"/>
      <w:r w:rsidRPr="00EE4237">
        <w:rPr>
          <w:color w:val="000000" w:themeColor="text1"/>
          <w:sz w:val="28"/>
          <w:szCs w:val="28"/>
        </w:rPr>
        <w:t xml:space="preserve">. All you need is just a reliable internet connection at the hub location and the data package to your </w:t>
      </w:r>
      <w:proofErr w:type="spellStart"/>
      <w:r w:rsidRPr="00EE4237">
        <w:rPr>
          <w:color w:val="000000" w:themeColor="text1"/>
          <w:sz w:val="28"/>
          <w:szCs w:val="28"/>
        </w:rPr>
        <w:t>smartphone</w:t>
      </w:r>
      <w:proofErr w:type="spellEnd"/>
      <w:r w:rsidRPr="00EE4237">
        <w:rPr>
          <w:color w:val="000000" w:themeColor="text1"/>
          <w:sz w:val="28"/>
          <w:szCs w:val="28"/>
        </w:rPr>
        <w:t xml:space="preserve"> that helps you connect to the cloud network.</w:t>
      </w:r>
    </w:p>
    <w:p w:rsidR="00711217" w:rsidRDefault="00711217" w:rsidP="00EE4670">
      <w:pPr>
        <w:pStyle w:val="NormalWeb"/>
        <w:shd w:val="clear" w:color="auto" w:fill="FFFFFF"/>
        <w:spacing w:beforeAutospacing="0" w:afterAutospacing="0"/>
        <w:ind w:left="499"/>
        <w:textAlignment w:val="baseline"/>
        <w:rPr>
          <w:rStyle w:val="Strong"/>
          <w:b w:val="0"/>
          <w:color w:val="000000" w:themeColor="text1"/>
          <w:sz w:val="28"/>
          <w:szCs w:val="28"/>
          <w:bdr w:val="none" w:sz="0" w:space="0" w:color="auto" w:frame="1"/>
        </w:rPr>
      </w:pPr>
      <w:r w:rsidRPr="00EE4237">
        <w:rPr>
          <w:color w:val="000000" w:themeColor="text1"/>
          <w:sz w:val="28"/>
          <w:szCs w:val="28"/>
        </w:rPr>
        <w:t>Most of the smart home controllers available in the market from several manufacturers cater to all three widely used protocols of wireless communication for Home Automation: </w:t>
      </w:r>
      <w:proofErr w:type="spellStart"/>
      <w:r w:rsidRPr="00EE4670">
        <w:rPr>
          <w:rStyle w:val="Strong"/>
          <w:b w:val="0"/>
          <w:color w:val="000000" w:themeColor="text1"/>
          <w:sz w:val="28"/>
          <w:szCs w:val="28"/>
          <w:bdr w:val="none" w:sz="0" w:space="0" w:color="auto" w:frame="1"/>
        </w:rPr>
        <w:t>ZigBee</w:t>
      </w:r>
      <w:proofErr w:type="spellEnd"/>
      <w:r w:rsidRPr="00EE4670">
        <w:rPr>
          <w:rStyle w:val="Strong"/>
          <w:b w:val="0"/>
          <w:color w:val="000000" w:themeColor="text1"/>
          <w:sz w:val="28"/>
          <w:szCs w:val="28"/>
          <w:bdr w:val="none" w:sz="0" w:space="0" w:color="auto" w:frame="1"/>
        </w:rPr>
        <w:t>, Z-Wave and Wi-Fi. </w:t>
      </w:r>
    </w:p>
    <w:p w:rsidR="00EE4670" w:rsidRPr="00EE4670" w:rsidRDefault="00EE4670" w:rsidP="00EE4670">
      <w:pPr>
        <w:pStyle w:val="NormalWeb"/>
        <w:shd w:val="clear" w:color="auto" w:fill="FFFFFF"/>
        <w:spacing w:beforeAutospacing="0" w:afterAutospacing="0"/>
        <w:ind w:left="499"/>
        <w:textAlignment w:val="baseline"/>
        <w:rPr>
          <w:b/>
          <w:color w:val="000000" w:themeColor="text1"/>
          <w:sz w:val="28"/>
          <w:szCs w:val="28"/>
        </w:rPr>
      </w:pPr>
    </w:p>
    <w:p w:rsidR="00711217" w:rsidRPr="00EE4670" w:rsidRDefault="00711217" w:rsidP="00EE4670">
      <w:pPr>
        <w:pStyle w:val="NormalWeb"/>
        <w:shd w:val="clear" w:color="auto" w:fill="FFFFFF"/>
        <w:spacing w:beforeAutospacing="0" w:afterAutospacing="0"/>
        <w:ind w:left="499"/>
        <w:textAlignment w:val="baseline"/>
        <w:rPr>
          <w:color w:val="000000" w:themeColor="text1"/>
          <w:sz w:val="28"/>
          <w:szCs w:val="28"/>
        </w:rPr>
      </w:pPr>
      <w:r w:rsidRPr="00EE4670">
        <w:rPr>
          <w:rStyle w:val="Strong"/>
          <w:iCs/>
          <w:color w:val="000000" w:themeColor="text1"/>
          <w:sz w:val="28"/>
          <w:szCs w:val="28"/>
          <w:u w:val="single"/>
          <w:bdr w:val="none" w:sz="0" w:space="0" w:color="auto" w:frame="1"/>
        </w:rPr>
        <w:t>Smart Devices: The Sensory Organs of Your Home</w:t>
      </w:r>
    </w:p>
    <w:p w:rsidR="00711217" w:rsidRPr="00EE4237" w:rsidRDefault="00711217" w:rsidP="00EE4670">
      <w:pPr>
        <w:pStyle w:val="NormalWeb"/>
        <w:shd w:val="clear" w:color="auto" w:fill="FFFFFF"/>
        <w:spacing w:beforeAutospacing="0" w:afterAutospacing="0"/>
        <w:ind w:left="499"/>
        <w:textAlignment w:val="baseline"/>
        <w:rPr>
          <w:color w:val="000000" w:themeColor="text1"/>
          <w:sz w:val="28"/>
          <w:szCs w:val="28"/>
        </w:rPr>
      </w:pPr>
      <w:r w:rsidRPr="00EE4237">
        <w:rPr>
          <w:color w:val="000000" w:themeColor="text1"/>
          <w:sz w:val="28"/>
          <w:szCs w:val="28"/>
        </w:rPr>
        <w:t xml:space="preserve">The </w:t>
      </w:r>
      <w:proofErr w:type="spellStart"/>
      <w:r w:rsidRPr="00EE4237">
        <w:rPr>
          <w:color w:val="000000" w:themeColor="text1"/>
          <w:sz w:val="28"/>
          <w:szCs w:val="28"/>
        </w:rPr>
        <w:t>IoT</w:t>
      </w:r>
      <w:proofErr w:type="spellEnd"/>
      <w:r w:rsidRPr="00EE4237">
        <w:rPr>
          <w:color w:val="000000" w:themeColor="text1"/>
          <w:sz w:val="28"/>
          <w:szCs w:val="28"/>
        </w:rPr>
        <w:t xml:space="preserve"> based home automation </w:t>
      </w:r>
      <w:proofErr w:type="gramStart"/>
      <w:r w:rsidRPr="00EE4237">
        <w:rPr>
          <w:color w:val="000000" w:themeColor="text1"/>
          <w:sz w:val="28"/>
          <w:szCs w:val="28"/>
        </w:rPr>
        <w:t>consist</w:t>
      </w:r>
      <w:proofErr w:type="gramEnd"/>
      <w:r w:rsidRPr="00EE4237">
        <w:rPr>
          <w:color w:val="000000" w:themeColor="text1"/>
          <w:sz w:val="28"/>
          <w:szCs w:val="28"/>
        </w:rPr>
        <w:t xml:space="preserve"> of several smart devices for different applications of lighting, security, home entertainment etc. All these devices are integrated over a common network established by gateway and connected in a mesh network. This means that it gives users the flexibility to operate one sensor based followed by the action of the other. For e.g. you can schedule to trigger the living room lights as soon as the door/windows sensor of your main door triggers after 7pm in the evening.</w:t>
      </w:r>
    </w:p>
    <w:p w:rsidR="00711217" w:rsidRDefault="00711217" w:rsidP="00EE4670">
      <w:pPr>
        <w:pStyle w:val="NormalWeb"/>
        <w:shd w:val="clear" w:color="auto" w:fill="FFFFFF"/>
        <w:spacing w:beforeAutospacing="0" w:afterAutospacing="0"/>
        <w:ind w:left="499"/>
        <w:textAlignment w:val="baseline"/>
        <w:rPr>
          <w:color w:val="000000" w:themeColor="text1"/>
          <w:sz w:val="28"/>
          <w:szCs w:val="28"/>
        </w:rPr>
      </w:pPr>
      <w:r w:rsidRPr="00EE4237">
        <w:rPr>
          <w:color w:val="000000" w:themeColor="text1"/>
          <w:sz w:val="28"/>
          <w:szCs w:val="28"/>
        </w:rPr>
        <w:t xml:space="preserve">Thus all the sensors within a common network can perform cross-talk via the main controller unit. As shown in the figure, some of the smart sensors in home automation </w:t>
      </w:r>
      <w:proofErr w:type="gramStart"/>
      <w:r w:rsidRPr="00EE4237">
        <w:rPr>
          <w:color w:val="000000" w:themeColor="text1"/>
          <w:sz w:val="28"/>
          <w:szCs w:val="28"/>
        </w:rPr>
        <w:t>acts</w:t>
      </w:r>
      <w:proofErr w:type="gramEnd"/>
      <w:r w:rsidRPr="00EE4237">
        <w:rPr>
          <w:color w:val="000000" w:themeColor="text1"/>
          <w:sz w:val="28"/>
          <w:szCs w:val="28"/>
        </w:rPr>
        <w:t xml:space="preserve"> as sensor hubs. These are basically the signal repeaters of signal bouncers which that are located in the midway between the hub installation location and the sensors that are at a distant location. For such long distances, these sensor hubs play an important role to allow easy transmission of signals to sensors that are far away from the main controller but in closer proximity to the sensor hub. The commonly used sensor hubs in </w:t>
      </w:r>
      <w:proofErr w:type="spellStart"/>
      <w:r w:rsidRPr="00EE4237">
        <w:rPr>
          <w:color w:val="000000" w:themeColor="text1"/>
          <w:sz w:val="28"/>
          <w:szCs w:val="28"/>
        </w:rPr>
        <w:t>IoT</w:t>
      </w:r>
      <w:proofErr w:type="spellEnd"/>
      <w:r w:rsidRPr="00EE4237">
        <w:rPr>
          <w:color w:val="000000" w:themeColor="text1"/>
          <w:sz w:val="28"/>
          <w:szCs w:val="28"/>
        </w:rPr>
        <w:t xml:space="preserve"> based Home Automation system are Smart Plugs.</w:t>
      </w:r>
    </w:p>
    <w:p w:rsidR="00EE4670" w:rsidRPr="00EE4237" w:rsidRDefault="00EE4670" w:rsidP="00EE4670">
      <w:pPr>
        <w:pStyle w:val="NormalWeb"/>
        <w:shd w:val="clear" w:color="auto" w:fill="FFFFFF"/>
        <w:spacing w:beforeAutospacing="0" w:afterAutospacing="0"/>
        <w:ind w:left="499"/>
        <w:textAlignment w:val="baseline"/>
        <w:rPr>
          <w:color w:val="000000" w:themeColor="text1"/>
          <w:sz w:val="28"/>
          <w:szCs w:val="28"/>
        </w:rPr>
      </w:pPr>
    </w:p>
    <w:p w:rsidR="00711217" w:rsidRPr="00EE4670" w:rsidRDefault="00711217" w:rsidP="00EE4670">
      <w:pPr>
        <w:pStyle w:val="NormalWeb"/>
        <w:shd w:val="clear" w:color="auto" w:fill="FFFFFF"/>
        <w:spacing w:beforeAutospacing="0" w:afterAutospacing="0"/>
        <w:ind w:left="499"/>
        <w:textAlignment w:val="baseline"/>
        <w:rPr>
          <w:color w:val="000000" w:themeColor="text1"/>
          <w:sz w:val="28"/>
          <w:szCs w:val="28"/>
        </w:rPr>
      </w:pPr>
      <w:r w:rsidRPr="00EE4670">
        <w:rPr>
          <w:rStyle w:val="Strong"/>
          <w:iCs/>
          <w:color w:val="000000" w:themeColor="text1"/>
          <w:sz w:val="28"/>
          <w:szCs w:val="28"/>
          <w:u w:val="single"/>
          <w:bdr w:val="none" w:sz="0" w:space="0" w:color="auto" w:frame="1"/>
        </w:rPr>
        <w:lastRenderedPageBreak/>
        <w:t>Wireless Connectivity: How the Internal Communication Occurs</w:t>
      </w:r>
    </w:p>
    <w:p w:rsidR="00711217" w:rsidRPr="00EE4237" w:rsidRDefault="00711217" w:rsidP="00EE4670">
      <w:pPr>
        <w:pStyle w:val="NormalWeb"/>
        <w:shd w:val="clear" w:color="auto" w:fill="FFFFFF"/>
        <w:spacing w:beforeAutospacing="0" w:afterAutospacing="0"/>
        <w:ind w:left="499"/>
        <w:textAlignment w:val="baseline"/>
        <w:rPr>
          <w:color w:val="000000" w:themeColor="text1"/>
          <w:sz w:val="28"/>
          <w:szCs w:val="28"/>
        </w:rPr>
      </w:pPr>
      <w:r w:rsidRPr="00EE4237">
        <w:rPr>
          <w:color w:val="000000" w:themeColor="text1"/>
          <w:sz w:val="28"/>
          <w:szCs w:val="28"/>
        </w:rPr>
        <w:t xml:space="preserve">Most of the </w:t>
      </w:r>
      <w:proofErr w:type="spellStart"/>
      <w:r w:rsidRPr="00EE4237">
        <w:rPr>
          <w:color w:val="000000" w:themeColor="text1"/>
          <w:sz w:val="28"/>
          <w:szCs w:val="28"/>
        </w:rPr>
        <w:t>IoT</w:t>
      </w:r>
      <w:proofErr w:type="spellEnd"/>
      <w:r w:rsidRPr="00EE4237">
        <w:rPr>
          <w:color w:val="000000" w:themeColor="text1"/>
          <w:sz w:val="28"/>
          <w:szCs w:val="28"/>
        </w:rPr>
        <w:t xml:space="preserve"> based Home Automation systems available today work on three widely used wireless communication </w:t>
      </w:r>
      <w:proofErr w:type="gramStart"/>
      <w:r w:rsidRPr="00EE4237">
        <w:rPr>
          <w:color w:val="000000" w:themeColor="text1"/>
          <w:sz w:val="28"/>
          <w:szCs w:val="28"/>
        </w:rPr>
        <w:t>protocols :</w:t>
      </w:r>
      <w:proofErr w:type="gramEnd"/>
      <w:r w:rsidRPr="00EE4237">
        <w:rPr>
          <w:color w:val="000000" w:themeColor="text1"/>
          <w:sz w:val="28"/>
          <w:szCs w:val="28"/>
        </w:rPr>
        <w:t xml:space="preserve"> Wi-Fi, </w:t>
      </w:r>
      <w:proofErr w:type="spellStart"/>
      <w:r w:rsidRPr="00EE4237">
        <w:rPr>
          <w:color w:val="000000" w:themeColor="text1"/>
          <w:sz w:val="28"/>
          <w:szCs w:val="28"/>
        </w:rPr>
        <w:t>ZigBee</w:t>
      </w:r>
      <w:proofErr w:type="spellEnd"/>
      <w:r w:rsidRPr="00EE4237">
        <w:rPr>
          <w:color w:val="000000" w:themeColor="text1"/>
          <w:sz w:val="28"/>
          <w:szCs w:val="28"/>
        </w:rPr>
        <w:t xml:space="preserve"> and Z-Wave</w:t>
      </w:r>
    </w:p>
    <w:p w:rsidR="00EE4670" w:rsidRDefault="00711217" w:rsidP="00EE4670">
      <w:pPr>
        <w:pStyle w:val="NormalWeb"/>
        <w:shd w:val="clear" w:color="auto" w:fill="FFFFFF"/>
        <w:spacing w:beforeAutospacing="0" w:afterAutospacing="0"/>
        <w:ind w:left="499"/>
        <w:textAlignment w:val="baseline"/>
        <w:rPr>
          <w:color w:val="000000" w:themeColor="text1"/>
          <w:sz w:val="28"/>
          <w:szCs w:val="28"/>
        </w:rPr>
      </w:pPr>
      <w:r w:rsidRPr="00EE4237">
        <w:rPr>
          <w:color w:val="000000" w:themeColor="text1"/>
          <w:sz w:val="28"/>
          <w:szCs w:val="28"/>
        </w:rPr>
        <w:t xml:space="preserve">The </w:t>
      </w:r>
      <w:proofErr w:type="spellStart"/>
      <w:r w:rsidRPr="00EE4237">
        <w:rPr>
          <w:color w:val="000000" w:themeColor="text1"/>
          <w:sz w:val="28"/>
          <w:szCs w:val="28"/>
        </w:rPr>
        <w:t>ZigBee</w:t>
      </w:r>
      <w:proofErr w:type="spellEnd"/>
      <w:r w:rsidRPr="00EE4237">
        <w:rPr>
          <w:color w:val="000000" w:themeColor="text1"/>
          <w:sz w:val="28"/>
          <w:szCs w:val="28"/>
        </w:rPr>
        <w:t xml:space="preserve"> and the Z-Wave controllers are assigned a network ID which is distributed over other sensors in the network. The communication amongst devices take place in a mesh topology where there is no fixed path for the signals transmitted from the controller to the sensors and vice versa. Depending on the availability of the shortest path the signal from the controller will travel to the target sensors either directly or through signal hops. If any intermediate sensor in the pathway is busy or occupied the signal will trace another path within the mesh network to reach the final destination. Note that sensors with different Network IDs cannot communicate with each other over common channel.</w:t>
      </w:r>
    </w:p>
    <w:p w:rsidR="00EE4670" w:rsidRPr="00EE4237" w:rsidRDefault="00EE4670" w:rsidP="00EE4670">
      <w:pPr>
        <w:pStyle w:val="NormalWeb"/>
        <w:shd w:val="clear" w:color="auto" w:fill="FFFFFF"/>
        <w:spacing w:beforeAutospacing="0" w:afterAutospacing="0"/>
        <w:ind w:left="499"/>
        <w:textAlignment w:val="baseline"/>
        <w:rPr>
          <w:color w:val="000000" w:themeColor="text1"/>
          <w:sz w:val="28"/>
          <w:szCs w:val="28"/>
        </w:rPr>
      </w:pPr>
    </w:p>
    <w:p w:rsidR="00711217" w:rsidRPr="00EE4670" w:rsidRDefault="00711217" w:rsidP="00EE4670">
      <w:pPr>
        <w:pStyle w:val="Heading3"/>
        <w:shd w:val="clear" w:color="auto" w:fill="FFFFFF"/>
        <w:spacing w:line="240" w:lineRule="atLeast"/>
        <w:ind w:left="499"/>
        <w:textAlignment w:val="baseline"/>
        <w:rPr>
          <w:b w:val="0"/>
          <w:bCs w:val="0"/>
          <w:color w:val="000000" w:themeColor="text1"/>
          <w:sz w:val="28"/>
          <w:szCs w:val="28"/>
          <w:u w:val="single"/>
        </w:rPr>
      </w:pPr>
      <w:r w:rsidRPr="00EE4670">
        <w:rPr>
          <w:rStyle w:val="Strong"/>
          <w:b/>
          <w:bCs/>
          <w:color w:val="000000" w:themeColor="text1"/>
          <w:sz w:val="28"/>
          <w:szCs w:val="28"/>
          <w:u w:val="single"/>
          <w:bdr w:val="none" w:sz="0" w:space="0" w:color="auto" w:frame="1"/>
        </w:rPr>
        <w:t>Connected with the Cloud: Access Everything on the Go</w:t>
      </w:r>
    </w:p>
    <w:p w:rsidR="00711217" w:rsidRPr="00EE4670" w:rsidRDefault="00711217" w:rsidP="00EE4670">
      <w:pPr>
        <w:pStyle w:val="NormalWeb"/>
        <w:shd w:val="clear" w:color="auto" w:fill="FFFFFF"/>
        <w:spacing w:beforeAutospacing="0" w:afterAutospacing="0"/>
        <w:ind w:left="499"/>
        <w:textAlignment w:val="baseline"/>
        <w:rPr>
          <w:color w:val="000000" w:themeColor="text1"/>
          <w:sz w:val="28"/>
          <w:szCs w:val="28"/>
        </w:rPr>
      </w:pPr>
      <w:r w:rsidRPr="00EE4670">
        <w:rPr>
          <w:color w:val="000000" w:themeColor="text1"/>
          <w:sz w:val="28"/>
          <w:szCs w:val="28"/>
        </w:rPr>
        <w:t>The Cloud-based-Networking system involves storage and maintenance of data over the Internet location. This gives users the flexibility to have access to the data from any location on the planet.</w:t>
      </w:r>
    </w:p>
    <w:p w:rsidR="00711217" w:rsidRDefault="00711217" w:rsidP="00EE4670">
      <w:pPr>
        <w:pStyle w:val="NormalWeb"/>
        <w:shd w:val="clear" w:color="auto" w:fill="FFFFFF"/>
        <w:spacing w:beforeAutospacing="0" w:afterAutospacing="0"/>
        <w:ind w:left="499"/>
        <w:textAlignment w:val="baseline"/>
        <w:rPr>
          <w:color w:val="000000" w:themeColor="text1"/>
          <w:sz w:val="28"/>
          <w:szCs w:val="28"/>
        </w:rPr>
      </w:pPr>
      <w:r w:rsidRPr="00EE4670">
        <w:rPr>
          <w:color w:val="000000" w:themeColor="text1"/>
          <w:sz w:val="28"/>
          <w:szCs w:val="28"/>
        </w:rPr>
        <w:t xml:space="preserve">As a result of this, in </w:t>
      </w:r>
      <w:proofErr w:type="spellStart"/>
      <w:r w:rsidRPr="00EE4670">
        <w:rPr>
          <w:color w:val="000000" w:themeColor="text1"/>
          <w:sz w:val="28"/>
          <w:szCs w:val="28"/>
        </w:rPr>
        <w:t>IoT</w:t>
      </w:r>
      <w:proofErr w:type="spellEnd"/>
      <w:r w:rsidRPr="00EE4670">
        <w:rPr>
          <w:color w:val="000000" w:themeColor="text1"/>
          <w:sz w:val="28"/>
          <w:szCs w:val="28"/>
        </w:rPr>
        <w:t xml:space="preserve"> based Home Automation systems users over the cloud network can send commands to the hub even from a distant or remote location. The hub will further send the signal for the intended sensors to trigger and perform the user-requested action. Once the action is performed, the hub will update the status of the action taken to the cloud network and in this way users can control and monitor every aspect of their smart homes.</w:t>
      </w:r>
    </w:p>
    <w:p w:rsidR="00EE4670" w:rsidRPr="00EE4670" w:rsidRDefault="00EE4670" w:rsidP="00EE4670">
      <w:pPr>
        <w:pStyle w:val="NormalWeb"/>
        <w:shd w:val="clear" w:color="auto" w:fill="FFFFFF"/>
        <w:spacing w:beforeAutospacing="0" w:afterAutospacing="0"/>
        <w:ind w:left="499"/>
        <w:textAlignment w:val="baseline"/>
        <w:rPr>
          <w:color w:val="000000" w:themeColor="text1"/>
          <w:sz w:val="28"/>
          <w:szCs w:val="28"/>
        </w:rPr>
      </w:pPr>
    </w:p>
    <w:p w:rsidR="00711217" w:rsidRPr="00EE4670" w:rsidRDefault="00711217" w:rsidP="00EE4670">
      <w:pPr>
        <w:pStyle w:val="Heading3"/>
        <w:shd w:val="clear" w:color="auto" w:fill="FFFFFF"/>
        <w:spacing w:line="240" w:lineRule="atLeast"/>
        <w:ind w:left="499"/>
        <w:textAlignment w:val="baseline"/>
        <w:rPr>
          <w:rStyle w:val="Strong"/>
          <w:b/>
          <w:bCs/>
          <w:color w:val="000000" w:themeColor="text1"/>
          <w:u w:val="single"/>
          <w:bdr w:val="none" w:sz="0" w:space="0" w:color="auto" w:frame="1"/>
        </w:rPr>
      </w:pPr>
      <w:r w:rsidRPr="00EE4670">
        <w:rPr>
          <w:rStyle w:val="Strong"/>
          <w:b/>
          <w:bCs/>
          <w:color w:val="000000" w:themeColor="text1"/>
          <w:u w:val="single"/>
          <w:bdr w:val="none" w:sz="0" w:space="0" w:color="auto" w:frame="1"/>
        </w:rPr>
        <w:t>Events and Notifications: Get Notified Instantly</w:t>
      </w:r>
    </w:p>
    <w:p w:rsidR="00EE4670" w:rsidRPr="00EE4670" w:rsidRDefault="00EE4670" w:rsidP="00EE4670"/>
    <w:p w:rsidR="00711217" w:rsidRPr="00711217" w:rsidRDefault="00711217" w:rsidP="00EE4670">
      <w:pPr>
        <w:pStyle w:val="NormalWeb"/>
        <w:shd w:val="clear" w:color="auto" w:fill="FFFFFF"/>
        <w:spacing w:beforeAutospacing="0" w:afterAutospacing="0"/>
        <w:ind w:left="302"/>
        <w:textAlignment w:val="baseline"/>
        <w:rPr>
          <w:color w:val="000000" w:themeColor="text1"/>
          <w:sz w:val="32"/>
          <w:szCs w:val="32"/>
        </w:rPr>
      </w:pPr>
      <w:r w:rsidRPr="00EE4670">
        <w:rPr>
          <w:color w:val="000000" w:themeColor="text1"/>
          <w:sz w:val="28"/>
          <w:szCs w:val="28"/>
        </w:rPr>
        <w:t xml:space="preserve">Real-time monitoring and notifications is one of the key features of </w:t>
      </w:r>
      <w:proofErr w:type="spellStart"/>
      <w:r w:rsidRPr="00EE4670">
        <w:rPr>
          <w:color w:val="000000" w:themeColor="text1"/>
          <w:sz w:val="28"/>
          <w:szCs w:val="28"/>
        </w:rPr>
        <w:t>IoT</w:t>
      </w:r>
      <w:proofErr w:type="spellEnd"/>
      <w:r w:rsidRPr="00EE4670">
        <w:rPr>
          <w:color w:val="000000" w:themeColor="text1"/>
          <w:sz w:val="28"/>
          <w:szCs w:val="28"/>
        </w:rPr>
        <w:t xml:space="preserve"> based Home Automation systems. Since the hub is connected over the cloud network through the Internet, you can schedule various events as per your routine activities or daily schedules</w:t>
      </w:r>
      <w:r w:rsidRPr="00711217">
        <w:rPr>
          <w:color w:val="000000" w:themeColor="text1"/>
          <w:sz w:val="32"/>
          <w:szCs w:val="32"/>
        </w:rPr>
        <w:t>. The cloud network can receive and store all the user inputs and transfer them to the hub as per the scheduled events.</w:t>
      </w:r>
    </w:p>
    <w:p w:rsidR="00711217" w:rsidRPr="00711217" w:rsidRDefault="00711217" w:rsidP="00711217">
      <w:pPr>
        <w:pStyle w:val="NormalWeb"/>
        <w:shd w:val="clear" w:color="auto" w:fill="FFFFFF"/>
        <w:spacing w:beforeAutospacing="0" w:afterAutospacing="0"/>
        <w:textAlignment w:val="baseline"/>
        <w:rPr>
          <w:color w:val="666666"/>
          <w:sz w:val="32"/>
          <w:szCs w:val="32"/>
        </w:rPr>
      </w:pPr>
      <w:r w:rsidRPr="00711217">
        <w:rPr>
          <w:color w:val="000000" w:themeColor="text1"/>
          <w:sz w:val="32"/>
          <w:szCs w:val="32"/>
        </w:rPr>
        <w:t>Once the hub transfer the desired signals to the target sensor and the desired action takes places, it will quickly upload the new status over the cloud notifying user instantaneously. For e.g. the motion sensor will instantaneously notify the user wither through emails, SMS, calls or App notifications when it detects any unwanted motion or intrusion. After receiving such notification, the user can quickly turn on the IP based home security smart camera can check the status of your home even from remote location.</w:t>
      </w:r>
    </w:p>
    <w:p w:rsidR="00147291" w:rsidRDefault="00147291" w:rsidP="00147291">
      <w:pPr>
        <w:pStyle w:val="BodyText"/>
        <w:spacing w:before="69" w:line="261" w:lineRule="auto"/>
        <w:ind w:right="1023"/>
        <w:jc w:val="both"/>
        <w:rPr>
          <w:rFonts w:ascii="Arial" w:hAnsi="Arial" w:cs="Arial"/>
        </w:rPr>
      </w:pPr>
    </w:p>
    <w:p w:rsidR="00EE4670" w:rsidRDefault="00EE4670" w:rsidP="00147291">
      <w:pPr>
        <w:pStyle w:val="BodyText"/>
        <w:spacing w:before="69" w:line="261" w:lineRule="auto"/>
        <w:ind w:right="1023"/>
        <w:jc w:val="both"/>
        <w:rPr>
          <w:rFonts w:ascii="Arial" w:hAnsi="Arial" w:cs="Arial"/>
        </w:rPr>
      </w:pPr>
    </w:p>
    <w:p w:rsidR="00EE4670" w:rsidRPr="00EE4670" w:rsidRDefault="00EE4670" w:rsidP="00EE4670">
      <w:pPr>
        <w:pStyle w:val="ListParagraph"/>
        <w:tabs>
          <w:tab w:val="left" w:pos="815"/>
          <w:tab w:val="left" w:pos="816"/>
        </w:tabs>
        <w:spacing w:before="182"/>
        <w:ind w:left="0" w:firstLine="0"/>
        <w:rPr>
          <w:rFonts w:ascii="Microsoft Sans Serif" w:eastAsia="Microsoft Sans Serif" w:hAnsi="Microsoft Sans Serif"/>
          <w:b/>
          <w:sz w:val="32"/>
          <w:szCs w:val="32"/>
          <w:u w:val="single"/>
        </w:rPr>
      </w:pPr>
      <w:r w:rsidRPr="00EE4670">
        <w:rPr>
          <w:b/>
          <w:sz w:val="32"/>
          <w:szCs w:val="32"/>
          <w:u w:val="single"/>
        </w:rPr>
        <w:t>Internet</w:t>
      </w:r>
      <w:r w:rsidRPr="00EE4670">
        <w:rPr>
          <w:b/>
          <w:spacing w:val="-9"/>
          <w:sz w:val="32"/>
          <w:szCs w:val="32"/>
          <w:u w:val="single"/>
        </w:rPr>
        <w:t xml:space="preserve"> </w:t>
      </w:r>
      <w:r w:rsidRPr="00EE4670">
        <w:rPr>
          <w:b/>
          <w:sz w:val="32"/>
          <w:szCs w:val="32"/>
          <w:u w:val="single"/>
        </w:rPr>
        <w:t>of</w:t>
      </w:r>
      <w:r w:rsidRPr="00EE4670">
        <w:rPr>
          <w:b/>
          <w:spacing w:val="2"/>
          <w:sz w:val="32"/>
          <w:szCs w:val="32"/>
          <w:u w:val="single"/>
        </w:rPr>
        <w:t xml:space="preserve"> </w:t>
      </w:r>
      <w:r w:rsidRPr="00EE4670">
        <w:rPr>
          <w:b/>
          <w:sz w:val="32"/>
          <w:szCs w:val="32"/>
          <w:u w:val="single"/>
        </w:rPr>
        <w:t>things (Smart</w:t>
      </w:r>
      <w:r w:rsidRPr="00EE4670">
        <w:rPr>
          <w:b/>
          <w:spacing w:val="-4"/>
          <w:sz w:val="32"/>
          <w:szCs w:val="32"/>
          <w:u w:val="single"/>
        </w:rPr>
        <w:t xml:space="preserve"> </w:t>
      </w:r>
      <w:r w:rsidRPr="00EE4670">
        <w:rPr>
          <w:b/>
          <w:sz w:val="32"/>
          <w:szCs w:val="32"/>
          <w:u w:val="single"/>
        </w:rPr>
        <w:t>Lock)</w:t>
      </w:r>
    </w:p>
    <w:p w:rsidR="00EE4670" w:rsidRPr="00EE4670" w:rsidRDefault="00EE4670" w:rsidP="00EE4670">
      <w:pPr>
        <w:pStyle w:val="BodyText"/>
        <w:spacing w:before="136" w:line="244" w:lineRule="auto"/>
        <w:ind w:right="957" w:firstLine="79"/>
        <w:rPr>
          <w:color w:val="000000" w:themeColor="text1"/>
          <w:shd w:val="clear" w:color="auto" w:fill="FFFFFF"/>
        </w:rPr>
      </w:pPr>
      <w:r w:rsidRPr="00EE4670">
        <w:t>The introduction of manual knock through a pre-recorded pattern and allowing to open the door was to avoid</w:t>
      </w:r>
      <w:r w:rsidRPr="00EE4670">
        <w:rPr>
          <w:spacing w:val="-77"/>
        </w:rPr>
        <w:t xml:space="preserve"> </w:t>
      </w:r>
      <w:r w:rsidRPr="00EE4670">
        <w:t>blackouts</w:t>
      </w:r>
      <w:r w:rsidRPr="00EE4670">
        <w:rPr>
          <w:spacing w:val="-16"/>
        </w:rPr>
        <w:t xml:space="preserve"> </w:t>
      </w:r>
      <w:r w:rsidRPr="00EE4670">
        <w:t>along</w:t>
      </w:r>
      <w:r w:rsidRPr="00EE4670">
        <w:rPr>
          <w:spacing w:val="-16"/>
        </w:rPr>
        <w:t xml:space="preserve"> </w:t>
      </w:r>
      <w:r w:rsidRPr="00EE4670">
        <w:t>with</w:t>
      </w:r>
      <w:r w:rsidRPr="00EE4670">
        <w:rPr>
          <w:spacing w:val="-13"/>
        </w:rPr>
        <w:t xml:space="preserve"> </w:t>
      </w:r>
      <w:r w:rsidRPr="00EE4670">
        <w:t>experiencing</w:t>
      </w:r>
      <w:r w:rsidRPr="00EE4670">
        <w:rPr>
          <w:spacing w:val="-13"/>
        </w:rPr>
        <w:t xml:space="preserve"> </w:t>
      </w:r>
      <w:r w:rsidRPr="00EE4670">
        <w:t>a</w:t>
      </w:r>
      <w:r w:rsidRPr="00EE4670">
        <w:rPr>
          <w:spacing w:val="-15"/>
        </w:rPr>
        <w:t xml:space="preserve"> </w:t>
      </w:r>
      <w:r w:rsidRPr="00EE4670">
        <w:t>dead</w:t>
      </w:r>
      <w:r w:rsidRPr="00EE4670">
        <w:rPr>
          <w:spacing w:val="-14"/>
        </w:rPr>
        <w:t xml:space="preserve"> </w:t>
      </w:r>
      <w:r w:rsidRPr="00EE4670">
        <w:t>Smartphone</w:t>
      </w:r>
      <w:r w:rsidRPr="00EE4670">
        <w:rPr>
          <w:spacing w:val="-17"/>
        </w:rPr>
        <w:t xml:space="preserve"> </w:t>
      </w:r>
      <w:r w:rsidRPr="00EE4670">
        <w:t>when</w:t>
      </w:r>
      <w:r w:rsidRPr="00EE4670">
        <w:rPr>
          <w:spacing w:val="-18"/>
        </w:rPr>
        <w:t xml:space="preserve"> </w:t>
      </w:r>
      <w:r w:rsidRPr="00EE4670">
        <w:t>out</w:t>
      </w:r>
      <w:r w:rsidRPr="00EE4670">
        <w:rPr>
          <w:spacing w:val="-15"/>
        </w:rPr>
        <w:t xml:space="preserve"> </w:t>
      </w:r>
      <w:r w:rsidRPr="00EE4670">
        <w:t>of</w:t>
      </w:r>
      <w:r w:rsidRPr="00EE4670">
        <w:rPr>
          <w:spacing w:val="-15"/>
        </w:rPr>
        <w:t xml:space="preserve"> </w:t>
      </w:r>
      <w:r w:rsidRPr="00EE4670">
        <w:t>battery</w:t>
      </w:r>
      <w:r w:rsidRPr="00EE4670">
        <w:rPr>
          <w:spacing w:val="-15"/>
        </w:rPr>
        <w:t xml:space="preserve"> </w:t>
      </w:r>
      <w:r w:rsidRPr="00EE4670">
        <w:t>and</w:t>
      </w:r>
      <w:r w:rsidRPr="00EE4670">
        <w:rPr>
          <w:spacing w:val="-14"/>
        </w:rPr>
        <w:t xml:space="preserve"> </w:t>
      </w:r>
      <w:r w:rsidRPr="00EE4670">
        <w:t>an</w:t>
      </w:r>
      <w:r w:rsidRPr="00EE4670">
        <w:rPr>
          <w:spacing w:val="-16"/>
        </w:rPr>
        <w:t xml:space="preserve"> </w:t>
      </w:r>
      <w:r w:rsidRPr="00EE4670">
        <w:t>alternative</w:t>
      </w:r>
      <w:r w:rsidRPr="00EE4670">
        <w:rPr>
          <w:spacing w:val="-16"/>
        </w:rPr>
        <w:t xml:space="preserve"> </w:t>
      </w:r>
      <w:r w:rsidRPr="00EE4670">
        <w:t>to</w:t>
      </w:r>
      <w:r w:rsidRPr="00EE4670">
        <w:rPr>
          <w:spacing w:val="-16"/>
        </w:rPr>
        <w:t xml:space="preserve"> </w:t>
      </w:r>
      <w:r w:rsidRPr="00EE4670">
        <w:t>unlock</w:t>
      </w:r>
      <w:r w:rsidRPr="00EE4670">
        <w:rPr>
          <w:spacing w:val="-13"/>
        </w:rPr>
        <w:t xml:space="preserve"> </w:t>
      </w:r>
      <w:r w:rsidRPr="00EE4670">
        <w:t>the</w:t>
      </w:r>
      <w:r w:rsidRPr="00EE4670">
        <w:rPr>
          <w:spacing w:val="-10"/>
        </w:rPr>
        <w:t xml:space="preserve"> </w:t>
      </w:r>
      <w:r w:rsidRPr="00EE4670">
        <w:t>door</w:t>
      </w:r>
      <w:r w:rsidRPr="00EE4670">
        <w:rPr>
          <w:spacing w:val="-76"/>
        </w:rPr>
        <w:t xml:space="preserve"> </w:t>
      </w:r>
      <w:r w:rsidRPr="00EE4670">
        <w:t xml:space="preserve">through Mobile App with a Secret </w:t>
      </w:r>
      <w:proofErr w:type="gramStart"/>
      <w:r w:rsidRPr="00EE4670">
        <w:t>PIN[</w:t>
      </w:r>
      <w:proofErr w:type="gramEnd"/>
      <w:r w:rsidRPr="00EE4670">
        <w:t>3] and Authentication[4] is a boon for every citizen as it enhances the</w:t>
      </w:r>
      <w:r w:rsidRPr="00EE4670">
        <w:rPr>
          <w:spacing w:val="1"/>
        </w:rPr>
        <w:t xml:space="preserve"> </w:t>
      </w:r>
      <w:r w:rsidRPr="00EE4670">
        <w:t>security more than that of the available Smart Locks which leaves the crooks with nothing except thinking of</w:t>
      </w:r>
      <w:r w:rsidRPr="00EE4670">
        <w:rPr>
          <w:spacing w:val="1"/>
        </w:rPr>
        <w:t xml:space="preserve"> </w:t>
      </w:r>
      <w:r w:rsidRPr="00EE4670">
        <w:t>how</w:t>
      </w:r>
      <w:r w:rsidRPr="00EE4670">
        <w:rPr>
          <w:spacing w:val="-4"/>
        </w:rPr>
        <w:t xml:space="preserve"> </w:t>
      </w:r>
      <w:r w:rsidRPr="00EE4670">
        <w:t>to</w:t>
      </w:r>
      <w:r w:rsidRPr="00EE4670">
        <w:rPr>
          <w:spacing w:val="-2"/>
        </w:rPr>
        <w:t xml:space="preserve"> </w:t>
      </w:r>
      <w:r w:rsidRPr="00EE4670">
        <w:t>unlock</w:t>
      </w:r>
      <w:r w:rsidRPr="00EE4670">
        <w:rPr>
          <w:spacing w:val="-1"/>
        </w:rPr>
        <w:t xml:space="preserve"> </w:t>
      </w:r>
      <w:r w:rsidRPr="00EE4670">
        <w:t>the</w:t>
      </w:r>
      <w:r w:rsidRPr="00EE4670">
        <w:rPr>
          <w:spacing w:val="-3"/>
        </w:rPr>
        <w:t xml:space="preserve"> </w:t>
      </w:r>
      <w:r w:rsidRPr="00EE4670">
        <w:t>door.</w:t>
      </w:r>
      <w:r w:rsidRPr="00EE4670">
        <w:rPr>
          <w:color w:val="2C2F34"/>
          <w:shd w:val="clear" w:color="auto" w:fill="FFFFFF"/>
        </w:rPr>
        <w:t xml:space="preserve"> </w:t>
      </w:r>
      <w:r w:rsidRPr="00EE4670">
        <w:rPr>
          <w:color w:val="000000" w:themeColor="text1"/>
          <w:shd w:val="clear" w:color="auto" w:fill="FFFFFF"/>
        </w:rPr>
        <w:t xml:space="preserve">First of all, let’s see the overview of this project. In the </w:t>
      </w:r>
      <w:proofErr w:type="spellStart"/>
      <w:r w:rsidRPr="00EE4670">
        <w:rPr>
          <w:color w:val="000000" w:themeColor="text1"/>
          <w:shd w:val="clear" w:color="auto" w:fill="FFFFFF"/>
        </w:rPr>
        <w:t>Blynk</w:t>
      </w:r>
      <w:proofErr w:type="spellEnd"/>
      <w:r w:rsidRPr="00EE4670">
        <w:rPr>
          <w:color w:val="000000" w:themeColor="text1"/>
          <w:shd w:val="clear" w:color="auto" w:fill="FFFFFF"/>
        </w:rPr>
        <w:t xml:space="preserve"> </w:t>
      </w:r>
      <w:proofErr w:type="spellStart"/>
      <w:r w:rsidRPr="00EE4670">
        <w:rPr>
          <w:color w:val="000000" w:themeColor="text1"/>
          <w:shd w:val="clear" w:color="auto" w:fill="FFFFFF"/>
        </w:rPr>
        <w:t>IoT</w:t>
      </w:r>
      <w:proofErr w:type="spellEnd"/>
      <w:r w:rsidRPr="00EE4670">
        <w:rPr>
          <w:color w:val="000000" w:themeColor="text1"/>
          <w:shd w:val="clear" w:color="auto" w:fill="FFFFFF"/>
        </w:rPr>
        <w:t xml:space="preserve"> App, I have added two tabs. Usually, one is for </w:t>
      </w:r>
      <w:r w:rsidRPr="00EE4670">
        <w:rPr>
          <w:rStyle w:val="Emphasis"/>
          <w:b/>
          <w:bCs/>
          <w:i w:val="0"/>
          <w:color w:val="000000" w:themeColor="text1"/>
          <w:bdr w:val="none" w:sz="0" w:space="0" w:color="auto" w:frame="1"/>
          <w:shd w:val="clear" w:color="auto" w:fill="FFFFFF"/>
        </w:rPr>
        <w:t>remote access controls</w:t>
      </w:r>
      <w:r w:rsidRPr="00EE4670">
        <w:rPr>
          <w:color w:val="000000" w:themeColor="text1"/>
          <w:shd w:val="clear" w:color="auto" w:fill="FFFFFF"/>
        </w:rPr>
        <w:t> and the other for </w:t>
      </w:r>
      <w:r w:rsidRPr="00EE4670">
        <w:rPr>
          <w:rStyle w:val="Emphasis"/>
          <w:b/>
          <w:bCs/>
          <w:i w:val="0"/>
          <w:color w:val="000000" w:themeColor="text1"/>
          <w:bdr w:val="none" w:sz="0" w:space="0" w:color="auto" w:frame="1"/>
          <w:shd w:val="clear" w:color="auto" w:fill="FFFFFF"/>
        </w:rPr>
        <w:t>Live Monitoring</w:t>
      </w:r>
      <w:r w:rsidRPr="00EE4670">
        <w:rPr>
          <w:color w:val="000000" w:themeColor="text1"/>
          <w:shd w:val="clear" w:color="auto" w:fill="FFFFFF"/>
        </w:rPr>
        <w:t>. Each time user swipes a card a message is received. The remote access control tab is used for remote access control</w:t>
      </w:r>
      <w:r>
        <w:rPr>
          <w:color w:val="000000" w:themeColor="text1"/>
          <w:shd w:val="clear" w:color="auto" w:fill="FFFFFF"/>
        </w:rPr>
        <w:t>.</w:t>
      </w:r>
    </w:p>
    <w:p w:rsidR="00441C12" w:rsidRDefault="00441C12">
      <w:pPr>
        <w:pStyle w:val="BodyText"/>
        <w:rPr>
          <w:sz w:val="20"/>
        </w:rPr>
      </w:pPr>
    </w:p>
    <w:p w:rsidR="00441C12" w:rsidRDefault="00441C12">
      <w:pPr>
        <w:pStyle w:val="BodyText"/>
        <w:rPr>
          <w:sz w:val="20"/>
        </w:rPr>
      </w:pPr>
    </w:p>
    <w:p w:rsidR="00441C12" w:rsidRDefault="00441C12">
      <w:pPr>
        <w:pStyle w:val="BodyText"/>
        <w:spacing w:before="1"/>
        <w:rPr>
          <w:sz w:val="19"/>
        </w:rPr>
      </w:pPr>
    </w:p>
    <w:p w:rsidR="00441C12" w:rsidRPr="00EE4670" w:rsidRDefault="00711217" w:rsidP="00EE4670">
      <w:pPr>
        <w:pStyle w:val="Heading3"/>
        <w:tabs>
          <w:tab w:val="left" w:pos="922"/>
          <w:tab w:val="left" w:pos="923"/>
        </w:tabs>
        <w:spacing w:before="88"/>
        <w:ind w:left="0"/>
        <w:rPr>
          <w:u w:val="single"/>
        </w:rPr>
      </w:pPr>
      <w:r w:rsidRPr="00EE4670">
        <w:rPr>
          <w:color w:val="000009"/>
          <w:u w:val="single"/>
        </w:rPr>
        <w:t>Objectives</w:t>
      </w:r>
    </w:p>
    <w:p w:rsidR="00441C12" w:rsidRDefault="00441C12">
      <w:pPr>
        <w:rPr>
          <w:color w:val="000009"/>
        </w:rPr>
      </w:pPr>
    </w:p>
    <w:p w:rsidR="00441C12" w:rsidRPr="00EF10E1" w:rsidRDefault="00711217" w:rsidP="00EF10E1">
      <w:pPr>
        <w:tabs>
          <w:tab w:val="left" w:pos="816"/>
        </w:tabs>
        <w:spacing w:before="295"/>
        <w:rPr>
          <w:b/>
          <w:sz w:val="32"/>
          <w:szCs w:val="32"/>
        </w:rPr>
      </w:pPr>
      <w:r w:rsidRPr="00EF10E1">
        <w:rPr>
          <w:b/>
          <w:sz w:val="32"/>
          <w:szCs w:val="32"/>
        </w:rPr>
        <w:t>Smart</w:t>
      </w:r>
      <w:r w:rsidRPr="00EF10E1">
        <w:rPr>
          <w:b/>
          <w:spacing w:val="-1"/>
          <w:sz w:val="32"/>
          <w:szCs w:val="32"/>
        </w:rPr>
        <w:t xml:space="preserve"> </w:t>
      </w:r>
      <w:r w:rsidRPr="00EF10E1">
        <w:rPr>
          <w:b/>
          <w:sz w:val="32"/>
          <w:szCs w:val="32"/>
        </w:rPr>
        <w:t>Lock</w:t>
      </w:r>
    </w:p>
    <w:p w:rsidR="00441C12" w:rsidRPr="00EF10E1" w:rsidRDefault="00711217" w:rsidP="00EF10E1">
      <w:pPr>
        <w:pStyle w:val="ListParagraph"/>
        <w:numPr>
          <w:ilvl w:val="0"/>
          <w:numId w:val="17"/>
        </w:numPr>
        <w:tabs>
          <w:tab w:val="left" w:pos="816"/>
        </w:tabs>
        <w:spacing w:before="144"/>
        <w:rPr>
          <w:sz w:val="28"/>
          <w:szCs w:val="28"/>
        </w:rPr>
      </w:pPr>
      <w:r w:rsidRPr="00EF10E1">
        <w:rPr>
          <w:sz w:val="28"/>
          <w:szCs w:val="28"/>
        </w:rPr>
        <w:t>Check</w:t>
      </w:r>
      <w:r w:rsidRPr="00EF10E1">
        <w:rPr>
          <w:spacing w:val="-1"/>
          <w:sz w:val="28"/>
          <w:szCs w:val="28"/>
        </w:rPr>
        <w:t xml:space="preserve"> </w:t>
      </w:r>
      <w:r w:rsidRPr="00EF10E1">
        <w:rPr>
          <w:sz w:val="28"/>
          <w:szCs w:val="28"/>
        </w:rPr>
        <w:t>on</w:t>
      </w:r>
      <w:r w:rsidRPr="00EF10E1">
        <w:rPr>
          <w:spacing w:val="-1"/>
          <w:sz w:val="28"/>
          <w:szCs w:val="28"/>
        </w:rPr>
        <w:t xml:space="preserve"> </w:t>
      </w:r>
      <w:r w:rsidRPr="00EF10E1">
        <w:rPr>
          <w:sz w:val="28"/>
          <w:szCs w:val="28"/>
        </w:rPr>
        <w:t>the</w:t>
      </w:r>
      <w:r w:rsidRPr="00EF10E1">
        <w:rPr>
          <w:spacing w:val="-1"/>
          <w:sz w:val="28"/>
          <w:szCs w:val="28"/>
        </w:rPr>
        <w:t xml:space="preserve"> </w:t>
      </w:r>
      <w:r w:rsidRPr="00EF10E1">
        <w:rPr>
          <w:sz w:val="28"/>
          <w:szCs w:val="28"/>
        </w:rPr>
        <w:t>status</w:t>
      </w:r>
      <w:r w:rsidRPr="00EF10E1">
        <w:rPr>
          <w:spacing w:val="-6"/>
          <w:sz w:val="28"/>
          <w:szCs w:val="28"/>
        </w:rPr>
        <w:t xml:space="preserve"> </w:t>
      </w:r>
      <w:r w:rsidRPr="00EF10E1">
        <w:rPr>
          <w:sz w:val="28"/>
          <w:szCs w:val="28"/>
        </w:rPr>
        <w:t>of a</w:t>
      </w:r>
      <w:r w:rsidRPr="00EF10E1">
        <w:rPr>
          <w:spacing w:val="-1"/>
          <w:sz w:val="28"/>
          <w:szCs w:val="28"/>
        </w:rPr>
        <w:t xml:space="preserve"> </w:t>
      </w:r>
      <w:r w:rsidRPr="00EF10E1">
        <w:rPr>
          <w:sz w:val="28"/>
          <w:szCs w:val="28"/>
        </w:rPr>
        <w:t>door</w:t>
      </w:r>
      <w:r w:rsidRPr="00EF10E1">
        <w:rPr>
          <w:spacing w:val="-2"/>
          <w:sz w:val="28"/>
          <w:szCs w:val="28"/>
        </w:rPr>
        <w:t xml:space="preserve"> </w:t>
      </w:r>
      <w:r w:rsidRPr="00EF10E1">
        <w:rPr>
          <w:sz w:val="28"/>
          <w:szCs w:val="28"/>
        </w:rPr>
        <w:t>remotely,</w:t>
      </w:r>
      <w:r w:rsidRPr="00EF10E1">
        <w:rPr>
          <w:spacing w:val="-3"/>
          <w:sz w:val="28"/>
          <w:szCs w:val="28"/>
        </w:rPr>
        <w:t xml:space="preserve"> </w:t>
      </w:r>
      <w:r w:rsidRPr="00EF10E1">
        <w:rPr>
          <w:sz w:val="28"/>
          <w:szCs w:val="28"/>
        </w:rPr>
        <w:t>ensuring</w:t>
      </w:r>
      <w:r w:rsidRPr="00EF10E1">
        <w:rPr>
          <w:spacing w:val="-5"/>
          <w:sz w:val="28"/>
          <w:szCs w:val="28"/>
        </w:rPr>
        <w:t xml:space="preserve"> </w:t>
      </w:r>
      <w:r w:rsidRPr="00EF10E1">
        <w:rPr>
          <w:sz w:val="28"/>
          <w:szCs w:val="28"/>
        </w:rPr>
        <w:t>that</w:t>
      </w:r>
      <w:r w:rsidRPr="00EF10E1">
        <w:rPr>
          <w:spacing w:val="-5"/>
          <w:sz w:val="28"/>
          <w:szCs w:val="28"/>
        </w:rPr>
        <w:t xml:space="preserve"> </w:t>
      </w:r>
      <w:r w:rsidRPr="00EF10E1">
        <w:rPr>
          <w:sz w:val="28"/>
          <w:szCs w:val="28"/>
        </w:rPr>
        <w:t>it</w:t>
      </w:r>
      <w:r w:rsidRPr="00EF10E1">
        <w:rPr>
          <w:spacing w:val="-1"/>
          <w:sz w:val="28"/>
          <w:szCs w:val="28"/>
        </w:rPr>
        <w:t xml:space="preserve"> </w:t>
      </w:r>
      <w:r w:rsidRPr="00EF10E1">
        <w:rPr>
          <w:sz w:val="28"/>
          <w:szCs w:val="28"/>
        </w:rPr>
        <w:t>is</w:t>
      </w:r>
      <w:r w:rsidRPr="00EF10E1">
        <w:rPr>
          <w:spacing w:val="-2"/>
          <w:sz w:val="28"/>
          <w:szCs w:val="28"/>
        </w:rPr>
        <w:t xml:space="preserve"> </w:t>
      </w:r>
      <w:r w:rsidRPr="00EF10E1">
        <w:rPr>
          <w:sz w:val="28"/>
          <w:szCs w:val="28"/>
        </w:rPr>
        <w:t>locked</w:t>
      </w:r>
      <w:r w:rsidRPr="00EF10E1">
        <w:rPr>
          <w:spacing w:val="-6"/>
          <w:sz w:val="28"/>
          <w:szCs w:val="28"/>
        </w:rPr>
        <w:t xml:space="preserve"> </w:t>
      </w:r>
      <w:r w:rsidRPr="00EF10E1">
        <w:rPr>
          <w:sz w:val="28"/>
          <w:szCs w:val="28"/>
        </w:rPr>
        <w:t>no</w:t>
      </w:r>
      <w:r w:rsidRPr="00EF10E1">
        <w:rPr>
          <w:spacing w:val="-1"/>
          <w:sz w:val="28"/>
          <w:szCs w:val="28"/>
        </w:rPr>
        <w:t xml:space="preserve"> </w:t>
      </w:r>
      <w:r w:rsidRPr="00EF10E1">
        <w:rPr>
          <w:sz w:val="28"/>
          <w:szCs w:val="28"/>
        </w:rPr>
        <w:t>matter</w:t>
      </w:r>
      <w:r w:rsidRPr="00EF10E1">
        <w:rPr>
          <w:spacing w:val="-1"/>
          <w:sz w:val="28"/>
          <w:szCs w:val="28"/>
        </w:rPr>
        <w:t xml:space="preserve"> </w:t>
      </w:r>
      <w:r w:rsidRPr="00EF10E1">
        <w:rPr>
          <w:sz w:val="28"/>
          <w:szCs w:val="28"/>
        </w:rPr>
        <w:t>how</w:t>
      </w:r>
      <w:r w:rsidRPr="00EF10E1">
        <w:rPr>
          <w:spacing w:val="-1"/>
          <w:sz w:val="28"/>
          <w:szCs w:val="28"/>
        </w:rPr>
        <w:t xml:space="preserve"> </w:t>
      </w:r>
      <w:r w:rsidRPr="00EF10E1">
        <w:rPr>
          <w:sz w:val="28"/>
          <w:szCs w:val="28"/>
        </w:rPr>
        <w:t>far</w:t>
      </w:r>
    </w:p>
    <w:p w:rsidR="00441C12" w:rsidRPr="00EF10E1" w:rsidRDefault="00EF10E1" w:rsidP="00EF10E1">
      <w:pPr>
        <w:spacing w:before="25"/>
        <w:rPr>
          <w:sz w:val="28"/>
          <w:szCs w:val="28"/>
        </w:rPr>
      </w:pPr>
      <w:r>
        <w:rPr>
          <w:sz w:val="28"/>
          <w:szCs w:val="28"/>
        </w:rPr>
        <w:t xml:space="preserve">            </w:t>
      </w:r>
      <w:proofErr w:type="gramStart"/>
      <w:r w:rsidR="00711217" w:rsidRPr="00EF10E1">
        <w:rPr>
          <w:sz w:val="28"/>
          <w:szCs w:val="28"/>
        </w:rPr>
        <w:t>from</w:t>
      </w:r>
      <w:proofErr w:type="gramEnd"/>
      <w:r w:rsidR="00711217" w:rsidRPr="00EF10E1">
        <w:rPr>
          <w:spacing w:val="1"/>
          <w:sz w:val="28"/>
          <w:szCs w:val="28"/>
        </w:rPr>
        <w:t xml:space="preserve"> </w:t>
      </w:r>
      <w:r w:rsidR="00711217" w:rsidRPr="00EF10E1">
        <w:rPr>
          <w:sz w:val="28"/>
          <w:szCs w:val="28"/>
        </w:rPr>
        <w:t>home</w:t>
      </w:r>
      <w:r w:rsidR="00711217" w:rsidRPr="00EF10E1">
        <w:rPr>
          <w:spacing w:val="1"/>
          <w:sz w:val="28"/>
          <w:szCs w:val="28"/>
        </w:rPr>
        <w:t xml:space="preserve"> </w:t>
      </w:r>
      <w:r w:rsidR="00711217" w:rsidRPr="00EF10E1">
        <w:rPr>
          <w:sz w:val="28"/>
          <w:szCs w:val="28"/>
        </w:rPr>
        <w:t>they are.</w:t>
      </w:r>
    </w:p>
    <w:p w:rsidR="00441C12" w:rsidRPr="00EF10E1" w:rsidRDefault="00711217" w:rsidP="00EF10E1">
      <w:pPr>
        <w:pStyle w:val="ListParagraph"/>
        <w:numPr>
          <w:ilvl w:val="0"/>
          <w:numId w:val="18"/>
        </w:numPr>
        <w:tabs>
          <w:tab w:val="left" w:pos="816"/>
        </w:tabs>
        <w:spacing w:before="144" w:line="249" w:lineRule="auto"/>
        <w:ind w:right="1623"/>
        <w:rPr>
          <w:sz w:val="28"/>
          <w:szCs w:val="28"/>
        </w:rPr>
      </w:pPr>
      <w:r w:rsidRPr="00EF10E1">
        <w:rPr>
          <w:sz w:val="28"/>
          <w:szCs w:val="28"/>
        </w:rPr>
        <w:t>Give and revoke remote access to visitors, enabling service providers to access the</w:t>
      </w:r>
      <w:r w:rsidRPr="00EF10E1">
        <w:rPr>
          <w:spacing w:val="-117"/>
          <w:sz w:val="28"/>
          <w:szCs w:val="28"/>
        </w:rPr>
        <w:t xml:space="preserve"> </w:t>
      </w:r>
      <w:r w:rsidRPr="00EF10E1">
        <w:rPr>
          <w:sz w:val="28"/>
          <w:szCs w:val="28"/>
        </w:rPr>
        <w:t>door</w:t>
      </w:r>
      <w:r w:rsidRPr="00EF10E1">
        <w:rPr>
          <w:spacing w:val="-1"/>
          <w:sz w:val="28"/>
          <w:szCs w:val="28"/>
        </w:rPr>
        <w:t xml:space="preserve"> </w:t>
      </w:r>
      <w:r w:rsidRPr="00EF10E1">
        <w:rPr>
          <w:sz w:val="28"/>
          <w:szCs w:val="28"/>
        </w:rPr>
        <w:t>only</w:t>
      </w:r>
      <w:r w:rsidRPr="00EF10E1">
        <w:rPr>
          <w:spacing w:val="-4"/>
          <w:sz w:val="28"/>
          <w:szCs w:val="28"/>
        </w:rPr>
        <w:t xml:space="preserve"> </w:t>
      </w:r>
      <w:r w:rsidRPr="00EF10E1">
        <w:rPr>
          <w:sz w:val="28"/>
          <w:szCs w:val="28"/>
        </w:rPr>
        <w:t>at</w:t>
      </w:r>
      <w:r w:rsidRPr="00EF10E1">
        <w:rPr>
          <w:spacing w:val="-1"/>
          <w:sz w:val="28"/>
          <w:szCs w:val="28"/>
        </w:rPr>
        <w:t xml:space="preserve"> </w:t>
      </w:r>
      <w:r w:rsidRPr="00EF10E1">
        <w:rPr>
          <w:sz w:val="28"/>
          <w:szCs w:val="28"/>
        </w:rPr>
        <w:t>specific</w:t>
      </w:r>
      <w:r w:rsidRPr="00EF10E1">
        <w:rPr>
          <w:spacing w:val="-8"/>
          <w:sz w:val="28"/>
          <w:szCs w:val="28"/>
        </w:rPr>
        <w:t xml:space="preserve"> </w:t>
      </w:r>
      <w:r w:rsidRPr="00EF10E1">
        <w:rPr>
          <w:sz w:val="28"/>
          <w:szCs w:val="28"/>
        </w:rPr>
        <w:t>times,</w:t>
      </w:r>
      <w:r w:rsidRPr="00EF10E1">
        <w:rPr>
          <w:spacing w:val="-1"/>
          <w:sz w:val="28"/>
          <w:szCs w:val="28"/>
        </w:rPr>
        <w:t xml:space="preserve"> </w:t>
      </w:r>
      <w:r w:rsidRPr="00EF10E1">
        <w:rPr>
          <w:sz w:val="28"/>
          <w:szCs w:val="28"/>
        </w:rPr>
        <w:t>or</w:t>
      </w:r>
      <w:r w:rsidRPr="00EF10E1">
        <w:rPr>
          <w:spacing w:val="-2"/>
          <w:sz w:val="28"/>
          <w:szCs w:val="28"/>
        </w:rPr>
        <w:t xml:space="preserve"> </w:t>
      </w:r>
      <w:r w:rsidRPr="00EF10E1">
        <w:rPr>
          <w:sz w:val="28"/>
          <w:szCs w:val="28"/>
        </w:rPr>
        <w:t>to</w:t>
      </w:r>
      <w:r w:rsidRPr="00EF10E1">
        <w:rPr>
          <w:spacing w:val="-1"/>
          <w:sz w:val="28"/>
          <w:szCs w:val="28"/>
        </w:rPr>
        <w:t xml:space="preserve"> </w:t>
      </w:r>
      <w:r w:rsidRPr="00EF10E1">
        <w:rPr>
          <w:sz w:val="28"/>
          <w:szCs w:val="28"/>
        </w:rPr>
        <w:t>give</w:t>
      </w:r>
      <w:r w:rsidRPr="00EF10E1">
        <w:rPr>
          <w:spacing w:val="-5"/>
          <w:sz w:val="32"/>
          <w:szCs w:val="32"/>
        </w:rPr>
        <w:t xml:space="preserve"> </w:t>
      </w:r>
      <w:r w:rsidRPr="00EF10E1">
        <w:rPr>
          <w:sz w:val="28"/>
          <w:szCs w:val="28"/>
        </w:rPr>
        <w:t>unlimited</w:t>
      </w:r>
      <w:r w:rsidRPr="00EF10E1">
        <w:rPr>
          <w:spacing w:val="-6"/>
          <w:sz w:val="28"/>
          <w:szCs w:val="28"/>
        </w:rPr>
        <w:t xml:space="preserve"> </w:t>
      </w:r>
      <w:r w:rsidRPr="00EF10E1">
        <w:rPr>
          <w:sz w:val="28"/>
          <w:szCs w:val="28"/>
        </w:rPr>
        <w:t>access</w:t>
      </w:r>
      <w:r w:rsidRPr="00EF10E1">
        <w:rPr>
          <w:spacing w:val="-5"/>
          <w:sz w:val="28"/>
          <w:szCs w:val="28"/>
        </w:rPr>
        <w:t xml:space="preserve"> </w:t>
      </w:r>
      <w:r w:rsidRPr="00EF10E1">
        <w:rPr>
          <w:sz w:val="28"/>
          <w:szCs w:val="28"/>
        </w:rPr>
        <w:t>to</w:t>
      </w:r>
      <w:r w:rsidRPr="00EF10E1">
        <w:rPr>
          <w:spacing w:val="-1"/>
          <w:sz w:val="28"/>
          <w:szCs w:val="28"/>
        </w:rPr>
        <w:t xml:space="preserve"> </w:t>
      </w:r>
      <w:r w:rsidRPr="00EF10E1">
        <w:rPr>
          <w:sz w:val="28"/>
          <w:szCs w:val="28"/>
        </w:rPr>
        <w:t>trusted</w:t>
      </w:r>
      <w:r w:rsidRPr="00EF10E1">
        <w:rPr>
          <w:spacing w:val="-7"/>
          <w:sz w:val="28"/>
          <w:szCs w:val="28"/>
        </w:rPr>
        <w:t xml:space="preserve"> </w:t>
      </w:r>
      <w:r w:rsidRPr="00EF10E1">
        <w:rPr>
          <w:sz w:val="28"/>
          <w:szCs w:val="28"/>
        </w:rPr>
        <w:t>friends</w:t>
      </w:r>
      <w:r w:rsidRPr="00EF10E1">
        <w:rPr>
          <w:spacing w:val="-2"/>
          <w:sz w:val="28"/>
          <w:szCs w:val="28"/>
        </w:rPr>
        <w:t xml:space="preserve"> </w:t>
      </w:r>
      <w:r w:rsidRPr="00EF10E1">
        <w:rPr>
          <w:sz w:val="28"/>
          <w:szCs w:val="28"/>
        </w:rPr>
        <w:t>or</w:t>
      </w:r>
      <w:r w:rsidRPr="00EF10E1">
        <w:rPr>
          <w:spacing w:val="-2"/>
          <w:sz w:val="28"/>
          <w:szCs w:val="28"/>
        </w:rPr>
        <w:t xml:space="preserve"> </w:t>
      </w:r>
      <w:r w:rsidRPr="00EF10E1">
        <w:rPr>
          <w:sz w:val="28"/>
          <w:szCs w:val="28"/>
        </w:rPr>
        <w:t>family.</w:t>
      </w:r>
    </w:p>
    <w:p w:rsidR="00441C12" w:rsidRPr="00EF10E1" w:rsidRDefault="00711217" w:rsidP="00EF10E1">
      <w:pPr>
        <w:pStyle w:val="ListParagraph"/>
        <w:numPr>
          <w:ilvl w:val="0"/>
          <w:numId w:val="19"/>
        </w:numPr>
        <w:tabs>
          <w:tab w:val="left" w:pos="816"/>
        </w:tabs>
        <w:spacing w:before="124"/>
        <w:rPr>
          <w:sz w:val="28"/>
          <w:szCs w:val="28"/>
        </w:rPr>
      </w:pPr>
      <w:r w:rsidRPr="00EF10E1">
        <w:rPr>
          <w:sz w:val="28"/>
          <w:szCs w:val="28"/>
        </w:rPr>
        <w:t>Receive</w:t>
      </w:r>
      <w:r w:rsidRPr="00EF10E1">
        <w:rPr>
          <w:spacing w:val="-4"/>
          <w:sz w:val="28"/>
          <w:szCs w:val="28"/>
        </w:rPr>
        <w:t xml:space="preserve"> </w:t>
      </w:r>
      <w:r w:rsidRPr="00EF10E1">
        <w:rPr>
          <w:sz w:val="28"/>
          <w:szCs w:val="28"/>
        </w:rPr>
        <w:t>notifications</w:t>
      </w:r>
      <w:r w:rsidRPr="00EF10E1">
        <w:rPr>
          <w:spacing w:val="-6"/>
          <w:sz w:val="28"/>
          <w:szCs w:val="28"/>
        </w:rPr>
        <w:t xml:space="preserve"> </w:t>
      </w:r>
      <w:r w:rsidRPr="00EF10E1">
        <w:rPr>
          <w:sz w:val="28"/>
          <w:szCs w:val="28"/>
        </w:rPr>
        <w:t>whenever</w:t>
      </w:r>
      <w:r w:rsidRPr="00EF10E1">
        <w:rPr>
          <w:spacing w:val="1"/>
          <w:sz w:val="28"/>
          <w:szCs w:val="28"/>
        </w:rPr>
        <w:t xml:space="preserve"> </w:t>
      </w:r>
      <w:r w:rsidRPr="00EF10E1">
        <w:rPr>
          <w:sz w:val="28"/>
          <w:szCs w:val="28"/>
        </w:rPr>
        <w:t>the</w:t>
      </w:r>
      <w:r w:rsidRPr="00EF10E1">
        <w:rPr>
          <w:spacing w:val="-3"/>
          <w:sz w:val="28"/>
          <w:szCs w:val="28"/>
        </w:rPr>
        <w:t xml:space="preserve"> </w:t>
      </w:r>
      <w:r w:rsidRPr="00EF10E1">
        <w:rPr>
          <w:sz w:val="28"/>
          <w:szCs w:val="28"/>
        </w:rPr>
        <w:t>door</w:t>
      </w:r>
      <w:r w:rsidRPr="00EF10E1">
        <w:rPr>
          <w:spacing w:val="2"/>
          <w:sz w:val="28"/>
          <w:szCs w:val="28"/>
        </w:rPr>
        <w:t xml:space="preserve"> </w:t>
      </w:r>
      <w:r w:rsidRPr="00EF10E1">
        <w:rPr>
          <w:sz w:val="28"/>
          <w:szCs w:val="28"/>
        </w:rPr>
        <w:t>is</w:t>
      </w:r>
      <w:r w:rsidRPr="00EF10E1">
        <w:rPr>
          <w:spacing w:val="1"/>
          <w:sz w:val="28"/>
          <w:szCs w:val="28"/>
        </w:rPr>
        <w:t xml:space="preserve"> </w:t>
      </w:r>
      <w:r w:rsidRPr="00EF10E1">
        <w:rPr>
          <w:sz w:val="28"/>
          <w:szCs w:val="28"/>
        </w:rPr>
        <w:t>opened</w:t>
      </w:r>
      <w:r w:rsidRPr="00EF10E1">
        <w:rPr>
          <w:spacing w:val="-14"/>
          <w:sz w:val="28"/>
          <w:szCs w:val="28"/>
        </w:rPr>
        <w:t xml:space="preserve"> </w:t>
      </w:r>
      <w:r w:rsidRPr="00EF10E1">
        <w:rPr>
          <w:sz w:val="28"/>
          <w:szCs w:val="28"/>
        </w:rPr>
        <w:t>– allowing</w:t>
      </w:r>
      <w:r w:rsidRPr="00EF10E1">
        <w:rPr>
          <w:spacing w:val="-4"/>
          <w:sz w:val="28"/>
          <w:szCs w:val="28"/>
        </w:rPr>
        <w:t xml:space="preserve"> </w:t>
      </w:r>
      <w:r w:rsidRPr="00EF10E1">
        <w:rPr>
          <w:sz w:val="28"/>
          <w:szCs w:val="28"/>
        </w:rPr>
        <w:t>users</w:t>
      </w:r>
      <w:r w:rsidRPr="00EF10E1">
        <w:rPr>
          <w:spacing w:val="1"/>
          <w:sz w:val="28"/>
          <w:szCs w:val="28"/>
        </w:rPr>
        <w:t xml:space="preserve"> </w:t>
      </w:r>
      <w:r w:rsidRPr="00EF10E1">
        <w:rPr>
          <w:sz w:val="28"/>
          <w:szCs w:val="28"/>
        </w:rPr>
        <w:t>to</w:t>
      </w:r>
      <w:r w:rsidRPr="00EF10E1">
        <w:rPr>
          <w:spacing w:val="-2"/>
          <w:sz w:val="28"/>
          <w:szCs w:val="28"/>
        </w:rPr>
        <w:t xml:space="preserve"> </w:t>
      </w:r>
      <w:r w:rsidRPr="00EF10E1">
        <w:rPr>
          <w:sz w:val="28"/>
          <w:szCs w:val="28"/>
        </w:rPr>
        <w:t>be</w:t>
      </w:r>
      <w:r w:rsidRPr="00EF10E1">
        <w:rPr>
          <w:spacing w:val="1"/>
          <w:sz w:val="28"/>
          <w:szCs w:val="28"/>
        </w:rPr>
        <w:t xml:space="preserve"> </w:t>
      </w:r>
      <w:r w:rsidRPr="00EF10E1">
        <w:rPr>
          <w:sz w:val="28"/>
          <w:szCs w:val="28"/>
        </w:rPr>
        <w:t>immediately</w:t>
      </w:r>
      <w:r w:rsidR="00EF10E1">
        <w:rPr>
          <w:sz w:val="28"/>
          <w:szCs w:val="28"/>
        </w:rPr>
        <w:t xml:space="preserve"> alert.</w:t>
      </w:r>
    </w:p>
    <w:p w:rsidR="00441C12" w:rsidRPr="00EF10E1" w:rsidRDefault="00EF10E1" w:rsidP="00EF10E1">
      <w:pPr>
        <w:spacing w:before="24"/>
        <w:rPr>
          <w:sz w:val="28"/>
          <w:szCs w:val="28"/>
        </w:rPr>
      </w:pPr>
      <w:r>
        <w:rPr>
          <w:sz w:val="28"/>
          <w:szCs w:val="28"/>
        </w:rPr>
        <w:t xml:space="preserve">   </w:t>
      </w:r>
      <w:r w:rsidR="00711217" w:rsidRPr="00EF10E1">
        <w:rPr>
          <w:sz w:val="28"/>
          <w:szCs w:val="28"/>
        </w:rPr>
        <w:t>.</w:t>
      </w:r>
    </w:p>
    <w:p w:rsidR="00711217" w:rsidRPr="00EF10E1" w:rsidRDefault="00711217">
      <w:pPr>
        <w:spacing w:before="24"/>
        <w:ind w:left="816"/>
        <w:rPr>
          <w:sz w:val="28"/>
          <w:szCs w:val="28"/>
        </w:rPr>
      </w:pPr>
    </w:p>
    <w:p w:rsidR="00441C12" w:rsidRPr="00EF10E1" w:rsidRDefault="00711217" w:rsidP="00EF10E1">
      <w:pPr>
        <w:tabs>
          <w:tab w:val="left" w:pos="816"/>
        </w:tabs>
        <w:spacing w:before="144"/>
        <w:ind w:left="384"/>
        <w:rPr>
          <w:b/>
          <w:sz w:val="32"/>
          <w:szCs w:val="32"/>
        </w:rPr>
      </w:pPr>
      <w:r w:rsidRPr="00EF10E1">
        <w:rPr>
          <w:b/>
          <w:sz w:val="32"/>
          <w:szCs w:val="32"/>
        </w:rPr>
        <w:t>Home</w:t>
      </w:r>
      <w:r w:rsidRPr="00EF10E1">
        <w:rPr>
          <w:b/>
          <w:spacing w:val="-25"/>
          <w:sz w:val="32"/>
          <w:szCs w:val="32"/>
        </w:rPr>
        <w:t xml:space="preserve"> </w:t>
      </w:r>
      <w:r w:rsidRPr="00EF10E1">
        <w:rPr>
          <w:b/>
          <w:sz w:val="32"/>
          <w:szCs w:val="32"/>
        </w:rPr>
        <w:t>Automation</w:t>
      </w:r>
    </w:p>
    <w:p w:rsidR="00EF10E1" w:rsidRPr="00EF10E1" w:rsidRDefault="00711217" w:rsidP="00EF10E1">
      <w:pPr>
        <w:spacing w:before="144" w:line="249" w:lineRule="auto"/>
        <w:ind w:left="384" w:right="925"/>
        <w:rPr>
          <w:sz w:val="28"/>
          <w:szCs w:val="28"/>
        </w:rPr>
      </w:pPr>
      <w:r w:rsidRPr="00EF10E1">
        <w:rPr>
          <w:color w:val="1F2023"/>
          <w:sz w:val="28"/>
          <w:szCs w:val="28"/>
        </w:rPr>
        <w:t>The aim is to create a home automation system that performs all basic functions of a</w:t>
      </w:r>
      <w:r w:rsidRPr="00EF10E1">
        <w:rPr>
          <w:color w:val="1F2023"/>
          <w:spacing w:val="1"/>
          <w:sz w:val="28"/>
          <w:szCs w:val="28"/>
        </w:rPr>
        <w:t xml:space="preserve"> </w:t>
      </w:r>
      <w:r w:rsidRPr="00EF10E1">
        <w:rPr>
          <w:color w:val="1F2023"/>
          <w:sz w:val="28"/>
          <w:szCs w:val="28"/>
        </w:rPr>
        <w:t>virtual assistant like telling the time, date, temperature and also controlling the electrical</w:t>
      </w:r>
      <w:r w:rsidRPr="00EF10E1">
        <w:rPr>
          <w:color w:val="1F2023"/>
          <w:spacing w:val="-117"/>
          <w:sz w:val="28"/>
          <w:szCs w:val="28"/>
        </w:rPr>
        <w:t xml:space="preserve"> </w:t>
      </w:r>
      <w:r w:rsidRPr="00EF10E1">
        <w:rPr>
          <w:color w:val="1F2023"/>
          <w:sz w:val="28"/>
          <w:szCs w:val="28"/>
        </w:rPr>
        <w:t>appliances</w:t>
      </w:r>
      <w:r w:rsidRPr="00EF10E1">
        <w:rPr>
          <w:color w:val="1F2023"/>
          <w:spacing w:val="-6"/>
          <w:sz w:val="28"/>
          <w:szCs w:val="28"/>
        </w:rPr>
        <w:t xml:space="preserve"> </w:t>
      </w:r>
      <w:r w:rsidRPr="00EF10E1">
        <w:rPr>
          <w:color w:val="1F2023"/>
          <w:sz w:val="28"/>
          <w:szCs w:val="28"/>
        </w:rPr>
        <w:t>that</w:t>
      </w:r>
      <w:r w:rsidRPr="00EF10E1">
        <w:rPr>
          <w:color w:val="1F2023"/>
          <w:spacing w:val="-3"/>
          <w:sz w:val="28"/>
          <w:szCs w:val="28"/>
        </w:rPr>
        <w:t xml:space="preserve"> </w:t>
      </w:r>
      <w:r w:rsidRPr="00EF10E1">
        <w:rPr>
          <w:color w:val="1F2023"/>
          <w:sz w:val="28"/>
          <w:szCs w:val="28"/>
        </w:rPr>
        <w:t>it</w:t>
      </w:r>
      <w:r w:rsidRPr="00EF10E1">
        <w:rPr>
          <w:color w:val="1F2023"/>
          <w:spacing w:val="-4"/>
          <w:sz w:val="28"/>
          <w:szCs w:val="28"/>
        </w:rPr>
        <w:t xml:space="preserve"> </w:t>
      </w:r>
      <w:r w:rsidRPr="00EF10E1">
        <w:rPr>
          <w:color w:val="1F2023"/>
          <w:sz w:val="28"/>
          <w:szCs w:val="28"/>
        </w:rPr>
        <w:t>is connected</w:t>
      </w:r>
      <w:r w:rsidRPr="00EF10E1">
        <w:rPr>
          <w:color w:val="1F2023"/>
          <w:spacing w:val="-4"/>
          <w:sz w:val="28"/>
          <w:szCs w:val="28"/>
        </w:rPr>
        <w:t xml:space="preserve"> </w:t>
      </w:r>
      <w:r w:rsidRPr="00EF10E1">
        <w:rPr>
          <w:color w:val="1F2023"/>
          <w:sz w:val="28"/>
          <w:szCs w:val="28"/>
        </w:rPr>
        <w:t>to.</w:t>
      </w:r>
      <w:r w:rsidRPr="00EF10E1">
        <w:rPr>
          <w:color w:val="1F2023"/>
          <w:spacing w:val="-11"/>
          <w:sz w:val="28"/>
          <w:szCs w:val="28"/>
        </w:rPr>
        <w:t xml:space="preserve"> </w:t>
      </w:r>
      <w:r w:rsidRPr="00EF10E1">
        <w:rPr>
          <w:color w:val="1F2023"/>
          <w:sz w:val="28"/>
          <w:szCs w:val="28"/>
        </w:rPr>
        <w:t>The entire</w:t>
      </w:r>
      <w:r w:rsidRPr="00EF10E1">
        <w:rPr>
          <w:color w:val="1F2023"/>
          <w:spacing w:val="-7"/>
          <w:sz w:val="28"/>
          <w:szCs w:val="28"/>
        </w:rPr>
        <w:t xml:space="preserve"> </w:t>
      </w:r>
      <w:r w:rsidRPr="00EF10E1">
        <w:rPr>
          <w:color w:val="1F2023"/>
          <w:sz w:val="28"/>
          <w:szCs w:val="28"/>
        </w:rPr>
        <w:t>system</w:t>
      </w:r>
      <w:r w:rsidRPr="00EF10E1">
        <w:rPr>
          <w:color w:val="1F2023"/>
          <w:spacing w:val="-3"/>
          <w:sz w:val="28"/>
          <w:szCs w:val="28"/>
        </w:rPr>
        <w:t xml:space="preserve"> </w:t>
      </w:r>
      <w:r w:rsidRPr="00EF10E1">
        <w:rPr>
          <w:color w:val="1F2023"/>
          <w:sz w:val="28"/>
          <w:szCs w:val="28"/>
        </w:rPr>
        <w:t>is aimed</w:t>
      </w:r>
      <w:r w:rsidRPr="00EF10E1">
        <w:rPr>
          <w:color w:val="1F2023"/>
          <w:spacing w:val="-2"/>
          <w:sz w:val="28"/>
          <w:szCs w:val="28"/>
        </w:rPr>
        <w:t xml:space="preserve"> </w:t>
      </w:r>
      <w:r w:rsidRPr="00EF10E1">
        <w:rPr>
          <w:color w:val="1F2023"/>
          <w:sz w:val="28"/>
          <w:szCs w:val="28"/>
        </w:rPr>
        <w:t>to</w:t>
      </w:r>
      <w:r w:rsidRPr="00EF10E1">
        <w:rPr>
          <w:color w:val="1F2023"/>
          <w:spacing w:val="-2"/>
          <w:sz w:val="28"/>
          <w:szCs w:val="28"/>
        </w:rPr>
        <w:t xml:space="preserve"> </w:t>
      </w:r>
      <w:r w:rsidRPr="00EF10E1">
        <w:rPr>
          <w:color w:val="1F2023"/>
          <w:sz w:val="28"/>
          <w:szCs w:val="28"/>
        </w:rPr>
        <w:t>be voice</w:t>
      </w:r>
      <w:r w:rsidRPr="00EF10E1">
        <w:rPr>
          <w:color w:val="1F2023"/>
          <w:spacing w:val="-4"/>
          <w:sz w:val="28"/>
          <w:szCs w:val="28"/>
        </w:rPr>
        <w:t xml:space="preserve"> </w:t>
      </w:r>
      <w:r w:rsidRPr="00EF10E1">
        <w:rPr>
          <w:color w:val="1F2023"/>
          <w:sz w:val="28"/>
          <w:szCs w:val="28"/>
        </w:rPr>
        <w:t>operated</w:t>
      </w:r>
      <w:r w:rsidRPr="00EF10E1">
        <w:rPr>
          <w:color w:val="1F2023"/>
          <w:spacing w:val="-5"/>
          <w:sz w:val="28"/>
          <w:szCs w:val="28"/>
        </w:rPr>
        <w:t xml:space="preserve"> </w:t>
      </w:r>
      <w:r w:rsidRPr="00EF10E1">
        <w:rPr>
          <w:color w:val="1F2023"/>
          <w:sz w:val="28"/>
          <w:szCs w:val="28"/>
        </w:rPr>
        <w:t>so that</w:t>
      </w:r>
      <w:r w:rsidRPr="00EF10E1">
        <w:rPr>
          <w:color w:val="1F2023"/>
          <w:spacing w:val="-117"/>
          <w:sz w:val="28"/>
          <w:szCs w:val="28"/>
        </w:rPr>
        <w:t xml:space="preserve"> </w:t>
      </w:r>
      <w:r w:rsidRPr="00EF10E1">
        <w:rPr>
          <w:color w:val="1F2023"/>
          <w:sz w:val="28"/>
          <w:szCs w:val="28"/>
        </w:rPr>
        <w:t>there</w:t>
      </w:r>
      <w:r w:rsidRPr="00EF10E1">
        <w:rPr>
          <w:color w:val="1F2023"/>
          <w:spacing w:val="-5"/>
          <w:sz w:val="28"/>
          <w:szCs w:val="28"/>
        </w:rPr>
        <w:t xml:space="preserve"> </w:t>
      </w:r>
      <w:r w:rsidRPr="00EF10E1">
        <w:rPr>
          <w:color w:val="1F2023"/>
          <w:sz w:val="28"/>
          <w:szCs w:val="28"/>
        </w:rPr>
        <w:t>is no need</w:t>
      </w:r>
      <w:r w:rsidRPr="00EF10E1">
        <w:rPr>
          <w:color w:val="1F2023"/>
          <w:spacing w:val="-3"/>
          <w:sz w:val="28"/>
          <w:szCs w:val="28"/>
        </w:rPr>
        <w:t xml:space="preserve"> </w:t>
      </w:r>
      <w:r w:rsidRPr="00EF10E1">
        <w:rPr>
          <w:color w:val="1F2023"/>
          <w:sz w:val="28"/>
          <w:szCs w:val="28"/>
        </w:rPr>
        <w:t>to type</w:t>
      </w:r>
      <w:r w:rsidRPr="00EF10E1">
        <w:rPr>
          <w:color w:val="1F2023"/>
          <w:spacing w:val="-5"/>
          <w:sz w:val="28"/>
          <w:szCs w:val="28"/>
        </w:rPr>
        <w:t xml:space="preserve"> </w:t>
      </w:r>
      <w:r w:rsidRPr="00EF10E1">
        <w:rPr>
          <w:color w:val="1F2023"/>
          <w:sz w:val="28"/>
          <w:szCs w:val="28"/>
        </w:rPr>
        <w:t>anything</w:t>
      </w:r>
      <w:r w:rsidRPr="00EF10E1">
        <w:rPr>
          <w:color w:val="1F2023"/>
          <w:spacing w:val="-5"/>
          <w:sz w:val="28"/>
          <w:szCs w:val="28"/>
        </w:rPr>
        <w:t xml:space="preserve"> </w:t>
      </w:r>
      <w:r w:rsidRPr="00EF10E1">
        <w:rPr>
          <w:color w:val="1F2023"/>
          <w:sz w:val="28"/>
          <w:szCs w:val="28"/>
        </w:rPr>
        <w:t>at all.</w:t>
      </w:r>
    </w:p>
    <w:p w:rsidR="00441C12" w:rsidRPr="00EF10E1" w:rsidRDefault="00EF10E1" w:rsidP="00EF10E1">
      <w:pPr>
        <w:spacing w:before="60" w:line="391" w:lineRule="auto"/>
        <w:ind w:right="7671"/>
        <w:jc w:val="center"/>
        <w:rPr>
          <w:sz w:val="40"/>
          <w:szCs w:val="40"/>
          <w:u w:val="single"/>
        </w:rPr>
      </w:pPr>
      <w:r w:rsidRPr="00EF10E1">
        <w:rPr>
          <w:b/>
          <w:sz w:val="40"/>
          <w:szCs w:val="40"/>
          <w:u w:val="single"/>
        </w:rPr>
        <w:lastRenderedPageBreak/>
        <w:t>Chapter-2</w:t>
      </w:r>
    </w:p>
    <w:p w:rsidR="00441C12" w:rsidRDefault="00441C12">
      <w:pPr>
        <w:pStyle w:val="BodyText"/>
        <w:rPr>
          <w:b/>
          <w:sz w:val="20"/>
        </w:rPr>
      </w:pPr>
    </w:p>
    <w:p w:rsidR="00441C12" w:rsidRDefault="00441C12">
      <w:pPr>
        <w:pStyle w:val="BodyText"/>
        <w:spacing w:before="3"/>
        <w:rPr>
          <w:b/>
          <w:sz w:val="21"/>
        </w:rPr>
      </w:pPr>
    </w:p>
    <w:p w:rsidR="00441C12" w:rsidRPr="00EF10E1" w:rsidRDefault="00711217" w:rsidP="00EF10E1">
      <w:pPr>
        <w:pStyle w:val="ListParagraph"/>
        <w:numPr>
          <w:ilvl w:val="0"/>
          <w:numId w:val="20"/>
        </w:numPr>
        <w:tabs>
          <w:tab w:val="left" w:pos="606"/>
        </w:tabs>
        <w:spacing w:before="88"/>
        <w:rPr>
          <w:b/>
          <w:sz w:val="32"/>
        </w:rPr>
      </w:pPr>
      <w:r w:rsidRPr="00EF10E1">
        <w:rPr>
          <w:b/>
          <w:sz w:val="32"/>
        </w:rPr>
        <w:t>Description</w:t>
      </w:r>
      <w:r w:rsidRPr="00EF10E1">
        <w:rPr>
          <w:b/>
          <w:spacing w:val="-3"/>
          <w:sz w:val="32"/>
        </w:rPr>
        <w:t xml:space="preserve"> </w:t>
      </w:r>
      <w:r w:rsidRPr="00EF10E1">
        <w:rPr>
          <w:b/>
          <w:sz w:val="32"/>
        </w:rPr>
        <w:t>of</w:t>
      </w:r>
      <w:r w:rsidRPr="00EF10E1">
        <w:rPr>
          <w:b/>
          <w:spacing w:val="-3"/>
          <w:sz w:val="32"/>
        </w:rPr>
        <w:t xml:space="preserve"> </w:t>
      </w:r>
      <w:r w:rsidRPr="00EF10E1">
        <w:rPr>
          <w:b/>
          <w:sz w:val="32"/>
        </w:rPr>
        <w:t>tool</w:t>
      </w:r>
      <w:r w:rsidRPr="00EF10E1">
        <w:rPr>
          <w:b/>
          <w:spacing w:val="-5"/>
          <w:sz w:val="32"/>
        </w:rPr>
        <w:t xml:space="preserve"> </w:t>
      </w:r>
      <w:r w:rsidRPr="00EF10E1">
        <w:rPr>
          <w:b/>
          <w:sz w:val="32"/>
        </w:rPr>
        <w:t>used</w:t>
      </w:r>
      <w:r w:rsidRPr="00EF10E1">
        <w:rPr>
          <w:b/>
          <w:spacing w:val="-6"/>
          <w:sz w:val="32"/>
        </w:rPr>
        <w:t xml:space="preserve"> </w:t>
      </w:r>
      <w:r w:rsidRPr="00EF10E1">
        <w:rPr>
          <w:b/>
          <w:sz w:val="32"/>
        </w:rPr>
        <w:t>in</w:t>
      </w:r>
      <w:r w:rsidRPr="00EF10E1">
        <w:rPr>
          <w:b/>
          <w:spacing w:val="-3"/>
          <w:sz w:val="32"/>
        </w:rPr>
        <w:t xml:space="preserve"> </w:t>
      </w:r>
      <w:r w:rsidRPr="00EF10E1">
        <w:rPr>
          <w:b/>
          <w:sz w:val="32"/>
        </w:rPr>
        <w:t>the project</w:t>
      </w:r>
    </w:p>
    <w:p w:rsidR="00EF10E1" w:rsidRPr="00F637DB" w:rsidRDefault="00711217" w:rsidP="00F637DB">
      <w:pPr>
        <w:pStyle w:val="ListParagraph"/>
        <w:numPr>
          <w:ilvl w:val="0"/>
          <w:numId w:val="22"/>
        </w:numPr>
        <w:tabs>
          <w:tab w:val="left" w:pos="715"/>
        </w:tabs>
        <w:spacing w:before="394"/>
        <w:rPr>
          <w:b/>
          <w:color w:val="000000" w:themeColor="text1"/>
          <w:sz w:val="52"/>
          <w:szCs w:val="52"/>
          <w:u w:val="single"/>
        </w:rPr>
      </w:pPr>
      <w:r w:rsidRPr="00F637DB">
        <w:rPr>
          <w:b/>
          <w:color w:val="000000" w:themeColor="text1"/>
          <w:sz w:val="52"/>
          <w:szCs w:val="52"/>
          <w:u w:val="single"/>
        </w:rPr>
        <w:t>ESP2866</w:t>
      </w:r>
    </w:p>
    <w:p w:rsidR="00EF10E1" w:rsidRPr="00F637DB" w:rsidRDefault="00EF10E1" w:rsidP="00F637DB">
      <w:pPr>
        <w:tabs>
          <w:tab w:val="left" w:pos="715"/>
        </w:tabs>
        <w:spacing w:before="394"/>
        <w:rPr>
          <w:b/>
          <w:color w:val="000000" w:themeColor="text1"/>
          <w:sz w:val="56"/>
          <w:u w:val="single"/>
        </w:rPr>
      </w:pPr>
    </w:p>
    <w:p w:rsidR="00441C12" w:rsidRPr="00F637DB" w:rsidRDefault="00711217">
      <w:pPr>
        <w:pStyle w:val="NormalWeb"/>
        <w:shd w:val="clear" w:color="auto" w:fill="FFFFFF"/>
        <w:spacing w:before="105" w:beforeAutospacing="0" w:after="105" w:afterAutospacing="0"/>
        <w:rPr>
          <w:rFonts w:ascii="Arial MT"/>
          <w:sz w:val="32"/>
          <w:szCs w:val="32"/>
        </w:rPr>
      </w:pPr>
      <w:r w:rsidRPr="00F637DB">
        <w:rPr>
          <w:sz w:val="32"/>
          <w:szCs w:val="32"/>
        </w:rPr>
        <w:t xml:space="preserve">The ESP8266 </w:t>
      </w:r>
      <w:proofErr w:type="spellStart"/>
      <w:r w:rsidRPr="00F637DB">
        <w:rPr>
          <w:sz w:val="32"/>
          <w:szCs w:val="32"/>
        </w:rPr>
        <w:t>WiFi</w:t>
      </w:r>
      <w:proofErr w:type="spellEnd"/>
      <w:r w:rsidRPr="00F637DB">
        <w:rPr>
          <w:sz w:val="32"/>
          <w:szCs w:val="32"/>
        </w:rPr>
        <w:t xml:space="preserve"> Module is a self contained SOC with integrated TCP/IP protocol stack that can give</w:t>
      </w:r>
      <w:r w:rsidRPr="00F637DB">
        <w:rPr>
          <w:spacing w:val="1"/>
          <w:sz w:val="32"/>
          <w:szCs w:val="32"/>
        </w:rPr>
        <w:t xml:space="preserve"> </w:t>
      </w:r>
      <w:r w:rsidRPr="00F637DB">
        <w:rPr>
          <w:sz w:val="32"/>
          <w:szCs w:val="32"/>
        </w:rPr>
        <w:t>any</w:t>
      </w:r>
      <w:r w:rsidRPr="00F637DB">
        <w:rPr>
          <w:spacing w:val="-1"/>
          <w:sz w:val="32"/>
          <w:szCs w:val="32"/>
        </w:rPr>
        <w:t xml:space="preserve"> </w:t>
      </w:r>
      <w:r w:rsidRPr="00F637DB">
        <w:rPr>
          <w:sz w:val="32"/>
          <w:szCs w:val="32"/>
        </w:rPr>
        <w:t>microcontroller</w:t>
      </w:r>
      <w:r w:rsidRPr="00F637DB">
        <w:rPr>
          <w:spacing w:val="-8"/>
          <w:sz w:val="32"/>
          <w:szCs w:val="32"/>
        </w:rPr>
        <w:t xml:space="preserve"> </w:t>
      </w:r>
      <w:r w:rsidRPr="00F637DB">
        <w:rPr>
          <w:sz w:val="32"/>
          <w:szCs w:val="32"/>
        </w:rPr>
        <w:t>access</w:t>
      </w:r>
      <w:r w:rsidRPr="00F637DB">
        <w:rPr>
          <w:spacing w:val="-1"/>
          <w:sz w:val="32"/>
          <w:szCs w:val="32"/>
        </w:rPr>
        <w:t xml:space="preserve"> </w:t>
      </w:r>
      <w:r w:rsidRPr="00F637DB">
        <w:rPr>
          <w:sz w:val="32"/>
          <w:szCs w:val="32"/>
        </w:rPr>
        <w:t>to</w:t>
      </w:r>
      <w:r w:rsidRPr="00F637DB">
        <w:rPr>
          <w:spacing w:val="-1"/>
          <w:sz w:val="32"/>
          <w:szCs w:val="32"/>
        </w:rPr>
        <w:t xml:space="preserve"> </w:t>
      </w:r>
      <w:r w:rsidRPr="00F637DB">
        <w:rPr>
          <w:sz w:val="32"/>
          <w:szCs w:val="32"/>
        </w:rPr>
        <w:t>your</w:t>
      </w:r>
      <w:r w:rsidRPr="00F637DB">
        <w:rPr>
          <w:spacing w:val="-7"/>
          <w:sz w:val="32"/>
          <w:szCs w:val="32"/>
        </w:rPr>
        <w:t xml:space="preserve"> </w:t>
      </w:r>
      <w:proofErr w:type="spellStart"/>
      <w:r w:rsidRPr="00F637DB">
        <w:rPr>
          <w:sz w:val="32"/>
          <w:szCs w:val="32"/>
        </w:rPr>
        <w:t>WiFi</w:t>
      </w:r>
      <w:proofErr w:type="spellEnd"/>
      <w:r w:rsidRPr="00F637DB">
        <w:rPr>
          <w:spacing w:val="-7"/>
          <w:sz w:val="32"/>
          <w:szCs w:val="32"/>
        </w:rPr>
        <w:t xml:space="preserve"> </w:t>
      </w:r>
      <w:r w:rsidRPr="00F637DB">
        <w:rPr>
          <w:sz w:val="32"/>
          <w:szCs w:val="32"/>
        </w:rPr>
        <w:t>network.</w:t>
      </w:r>
      <w:r w:rsidRPr="00F637DB">
        <w:rPr>
          <w:spacing w:val="-12"/>
          <w:sz w:val="32"/>
          <w:szCs w:val="32"/>
        </w:rPr>
        <w:t xml:space="preserve"> </w:t>
      </w:r>
      <w:r w:rsidRPr="00F637DB">
        <w:rPr>
          <w:sz w:val="32"/>
          <w:szCs w:val="32"/>
        </w:rPr>
        <w:t>The</w:t>
      </w:r>
      <w:r w:rsidRPr="00F637DB">
        <w:rPr>
          <w:spacing w:val="-1"/>
          <w:sz w:val="32"/>
          <w:szCs w:val="32"/>
        </w:rPr>
        <w:t xml:space="preserve"> </w:t>
      </w:r>
      <w:r w:rsidRPr="00F637DB">
        <w:rPr>
          <w:sz w:val="32"/>
          <w:szCs w:val="32"/>
        </w:rPr>
        <w:t>ESP8266</w:t>
      </w:r>
      <w:r w:rsidRPr="00F637DB">
        <w:rPr>
          <w:spacing w:val="-7"/>
          <w:sz w:val="32"/>
          <w:szCs w:val="32"/>
        </w:rPr>
        <w:t xml:space="preserve"> </w:t>
      </w:r>
      <w:r w:rsidRPr="00F637DB">
        <w:rPr>
          <w:sz w:val="32"/>
          <w:szCs w:val="32"/>
        </w:rPr>
        <w:t>is</w:t>
      </w:r>
      <w:r w:rsidRPr="00F637DB">
        <w:rPr>
          <w:spacing w:val="-2"/>
          <w:sz w:val="32"/>
          <w:szCs w:val="32"/>
        </w:rPr>
        <w:t xml:space="preserve"> </w:t>
      </w:r>
      <w:r w:rsidRPr="00F637DB">
        <w:rPr>
          <w:sz w:val="32"/>
          <w:szCs w:val="32"/>
        </w:rPr>
        <w:t>capable</w:t>
      </w:r>
      <w:r w:rsidRPr="00F637DB">
        <w:rPr>
          <w:spacing w:val="-4"/>
          <w:sz w:val="32"/>
          <w:szCs w:val="32"/>
        </w:rPr>
        <w:t xml:space="preserve"> </w:t>
      </w:r>
      <w:r w:rsidRPr="00F637DB">
        <w:rPr>
          <w:sz w:val="32"/>
          <w:szCs w:val="32"/>
        </w:rPr>
        <w:t>of</w:t>
      </w:r>
      <w:r w:rsidRPr="00F637DB">
        <w:rPr>
          <w:spacing w:val="-2"/>
          <w:sz w:val="32"/>
          <w:szCs w:val="32"/>
        </w:rPr>
        <w:t xml:space="preserve"> </w:t>
      </w:r>
      <w:r w:rsidRPr="00F637DB">
        <w:rPr>
          <w:sz w:val="32"/>
          <w:szCs w:val="32"/>
        </w:rPr>
        <w:t>either</w:t>
      </w:r>
      <w:r w:rsidRPr="00F637DB">
        <w:rPr>
          <w:spacing w:val="-1"/>
          <w:sz w:val="32"/>
          <w:szCs w:val="32"/>
        </w:rPr>
        <w:t xml:space="preserve"> </w:t>
      </w:r>
      <w:r w:rsidRPr="00F637DB">
        <w:rPr>
          <w:sz w:val="32"/>
          <w:szCs w:val="32"/>
        </w:rPr>
        <w:t>hosting</w:t>
      </w:r>
      <w:r w:rsidRPr="00F637DB">
        <w:rPr>
          <w:spacing w:val="-7"/>
          <w:sz w:val="32"/>
          <w:szCs w:val="32"/>
        </w:rPr>
        <w:t xml:space="preserve"> </w:t>
      </w:r>
      <w:r w:rsidRPr="00F637DB">
        <w:rPr>
          <w:sz w:val="32"/>
          <w:szCs w:val="32"/>
        </w:rPr>
        <w:t>an</w:t>
      </w:r>
      <w:r w:rsidRPr="00F637DB">
        <w:rPr>
          <w:spacing w:val="1"/>
          <w:sz w:val="32"/>
          <w:szCs w:val="32"/>
        </w:rPr>
        <w:t xml:space="preserve"> </w:t>
      </w:r>
      <w:r w:rsidRPr="00F637DB">
        <w:rPr>
          <w:sz w:val="32"/>
          <w:szCs w:val="32"/>
        </w:rPr>
        <w:t>application</w:t>
      </w:r>
      <w:r w:rsidRPr="00F637DB">
        <w:rPr>
          <w:spacing w:val="-97"/>
          <w:sz w:val="32"/>
          <w:szCs w:val="32"/>
        </w:rPr>
        <w:t xml:space="preserve"> </w:t>
      </w:r>
      <w:r w:rsidRPr="00F637DB">
        <w:rPr>
          <w:sz w:val="32"/>
          <w:szCs w:val="32"/>
        </w:rPr>
        <w:t>or</w:t>
      </w:r>
      <w:r w:rsidRPr="00F637DB">
        <w:rPr>
          <w:spacing w:val="-3"/>
          <w:sz w:val="32"/>
          <w:szCs w:val="32"/>
        </w:rPr>
        <w:t xml:space="preserve"> </w:t>
      </w:r>
      <w:r w:rsidRPr="00F637DB">
        <w:rPr>
          <w:sz w:val="32"/>
          <w:szCs w:val="32"/>
        </w:rPr>
        <w:t>offloading</w:t>
      </w:r>
      <w:r w:rsidRPr="00F637DB">
        <w:rPr>
          <w:spacing w:val="-7"/>
          <w:sz w:val="32"/>
          <w:szCs w:val="32"/>
        </w:rPr>
        <w:t xml:space="preserve"> </w:t>
      </w:r>
      <w:r w:rsidRPr="00F637DB">
        <w:rPr>
          <w:sz w:val="32"/>
          <w:szCs w:val="32"/>
        </w:rPr>
        <w:t>all</w:t>
      </w:r>
      <w:r w:rsidRPr="00F637DB">
        <w:rPr>
          <w:spacing w:val="-10"/>
          <w:sz w:val="32"/>
          <w:szCs w:val="32"/>
        </w:rPr>
        <w:t xml:space="preserve"> </w:t>
      </w:r>
      <w:r w:rsidRPr="00F637DB">
        <w:rPr>
          <w:sz w:val="32"/>
          <w:szCs w:val="32"/>
        </w:rPr>
        <w:t>Wi-Fi</w:t>
      </w:r>
      <w:r w:rsidRPr="00F637DB">
        <w:rPr>
          <w:spacing w:val="-8"/>
          <w:sz w:val="32"/>
          <w:szCs w:val="32"/>
        </w:rPr>
        <w:t xml:space="preserve"> </w:t>
      </w:r>
      <w:r w:rsidRPr="00F637DB">
        <w:rPr>
          <w:sz w:val="32"/>
          <w:szCs w:val="32"/>
        </w:rPr>
        <w:t>networking</w:t>
      </w:r>
      <w:r w:rsidRPr="00F637DB">
        <w:rPr>
          <w:spacing w:val="-7"/>
          <w:sz w:val="32"/>
          <w:szCs w:val="32"/>
        </w:rPr>
        <w:t xml:space="preserve"> </w:t>
      </w:r>
      <w:r w:rsidRPr="00F637DB">
        <w:rPr>
          <w:sz w:val="32"/>
          <w:szCs w:val="32"/>
        </w:rPr>
        <w:t>functions</w:t>
      </w:r>
      <w:r w:rsidRPr="00F637DB">
        <w:rPr>
          <w:spacing w:val="-10"/>
          <w:sz w:val="32"/>
          <w:szCs w:val="32"/>
        </w:rPr>
        <w:t xml:space="preserve"> </w:t>
      </w:r>
      <w:r w:rsidRPr="00F637DB">
        <w:rPr>
          <w:sz w:val="32"/>
          <w:szCs w:val="32"/>
        </w:rPr>
        <w:t>from</w:t>
      </w:r>
      <w:r w:rsidRPr="00F637DB">
        <w:rPr>
          <w:spacing w:val="-6"/>
          <w:sz w:val="32"/>
          <w:szCs w:val="32"/>
        </w:rPr>
        <w:t xml:space="preserve"> </w:t>
      </w:r>
      <w:r w:rsidRPr="00F637DB">
        <w:rPr>
          <w:sz w:val="32"/>
          <w:szCs w:val="32"/>
        </w:rPr>
        <w:t>another</w:t>
      </w:r>
      <w:r w:rsidRPr="00F637DB">
        <w:rPr>
          <w:spacing w:val="-9"/>
          <w:sz w:val="32"/>
          <w:szCs w:val="32"/>
        </w:rPr>
        <w:t xml:space="preserve"> </w:t>
      </w:r>
      <w:r w:rsidRPr="00F637DB">
        <w:rPr>
          <w:sz w:val="32"/>
          <w:szCs w:val="32"/>
        </w:rPr>
        <w:t>application</w:t>
      </w:r>
      <w:r w:rsidRPr="00F637DB">
        <w:rPr>
          <w:spacing w:val="-6"/>
          <w:sz w:val="32"/>
          <w:szCs w:val="32"/>
        </w:rPr>
        <w:t xml:space="preserve"> </w:t>
      </w:r>
      <w:r w:rsidRPr="00F637DB">
        <w:rPr>
          <w:sz w:val="32"/>
          <w:szCs w:val="32"/>
        </w:rPr>
        <w:t>processor</w:t>
      </w:r>
      <w:r w:rsidRPr="00F637DB">
        <w:rPr>
          <w:rFonts w:ascii="Arial MT"/>
          <w:sz w:val="32"/>
          <w:szCs w:val="32"/>
        </w:rPr>
        <w:t>.</w:t>
      </w:r>
    </w:p>
    <w:p w:rsidR="00441C12" w:rsidRPr="00F637DB" w:rsidRDefault="00441C12">
      <w:pPr>
        <w:pStyle w:val="NormalWeb"/>
        <w:shd w:val="clear" w:color="auto" w:fill="FFFFFF"/>
        <w:spacing w:before="105" w:beforeAutospacing="0" w:after="105" w:afterAutospacing="0"/>
        <w:rPr>
          <w:rFonts w:ascii="Arial MT"/>
          <w:sz w:val="40"/>
        </w:rPr>
      </w:pPr>
    </w:p>
    <w:p w:rsidR="00441C12" w:rsidRPr="00F637DB" w:rsidRDefault="00711217">
      <w:pPr>
        <w:pStyle w:val="NormalWeb"/>
        <w:shd w:val="clear" w:color="auto" w:fill="FFFFFF"/>
        <w:spacing w:before="105" w:beforeAutospacing="0" w:after="105" w:afterAutospacing="0"/>
        <w:rPr>
          <w:rFonts w:eastAsia="sans-serif"/>
          <w:sz w:val="32"/>
          <w:szCs w:val="32"/>
        </w:rPr>
      </w:pPr>
      <w:r w:rsidRPr="00F637DB">
        <w:rPr>
          <w:rFonts w:eastAsia="sans-serif"/>
          <w:sz w:val="32"/>
          <w:szCs w:val="32"/>
          <w:shd w:val="clear" w:color="auto" w:fill="FFFFFF"/>
        </w:rPr>
        <w:t>The </w:t>
      </w:r>
      <w:r w:rsidRPr="00F637DB">
        <w:rPr>
          <w:rFonts w:eastAsia="sans-serif"/>
          <w:b/>
          <w:bCs/>
          <w:sz w:val="32"/>
          <w:szCs w:val="32"/>
          <w:shd w:val="clear" w:color="auto" w:fill="FFFFFF"/>
        </w:rPr>
        <w:t>ESP8266</w:t>
      </w:r>
      <w:r w:rsidRPr="00F637DB">
        <w:rPr>
          <w:rFonts w:eastAsia="sans-serif"/>
          <w:sz w:val="32"/>
          <w:szCs w:val="32"/>
          <w:shd w:val="clear" w:color="auto" w:fill="FFFFFF"/>
        </w:rPr>
        <w:t> is a low-cost </w:t>
      </w:r>
      <w:hyperlink r:id="rId10" w:tooltip="Wi-Fi" w:history="1">
        <w:r w:rsidRPr="00F637DB">
          <w:rPr>
            <w:rStyle w:val="Hyperlink"/>
            <w:rFonts w:eastAsia="sans-serif"/>
            <w:color w:val="auto"/>
            <w:sz w:val="32"/>
            <w:szCs w:val="32"/>
            <w:u w:val="none"/>
            <w:shd w:val="clear" w:color="auto" w:fill="FFFFFF"/>
          </w:rPr>
          <w:t>Wi-Fi</w:t>
        </w:r>
      </w:hyperlink>
      <w:r w:rsidRPr="00F637DB">
        <w:rPr>
          <w:rFonts w:eastAsia="sans-serif"/>
          <w:sz w:val="32"/>
          <w:szCs w:val="32"/>
          <w:shd w:val="clear" w:color="auto" w:fill="FFFFFF"/>
        </w:rPr>
        <w:t> microchip, with built-in </w:t>
      </w:r>
      <w:hyperlink r:id="rId11" w:tooltip="TCP/IP stack" w:history="1">
        <w:r w:rsidRPr="00F637DB">
          <w:rPr>
            <w:rStyle w:val="Hyperlink"/>
            <w:rFonts w:eastAsia="sans-serif"/>
            <w:color w:val="auto"/>
            <w:sz w:val="32"/>
            <w:szCs w:val="32"/>
            <w:u w:val="none"/>
            <w:shd w:val="clear" w:color="auto" w:fill="FFFFFF"/>
          </w:rPr>
          <w:t>TCP/IP networking software</w:t>
        </w:r>
      </w:hyperlink>
      <w:r w:rsidRPr="00F637DB">
        <w:rPr>
          <w:rFonts w:eastAsia="sans-serif"/>
          <w:sz w:val="32"/>
          <w:szCs w:val="32"/>
          <w:shd w:val="clear" w:color="auto" w:fill="FFFFFF"/>
        </w:rPr>
        <w:t>, and </w:t>
      </w:r>
      <w:hyperlink r:id="rId12" w:tooltip="Microcontroller" w:history="1">
        <w:r w:rsidRPr="00F637DB">
          <w:rPr>
            <w:rStyle w:val="Hyperlink"/>
            <w:rFonts w:eastAsia="sans-serif"/>
            <w:color w:val="auto"/>
            <w:sz w:val="32"/>
            <w:szCs w:val="32"/>
            <w:u w:val="none"/>
            <w:shd w:val="clear" w:color="auto" w:fill="FFFFFF"/>
          </w:rPr>
          <w:t>microcontroller</w:t>
        </w:r>
      </w:hyperlink>
      <w:r w:rsidRPr="00F637DB">
        <w:rPr>
          <w:rFonts w:eastAsia="sans-serif"/>
          <w:sz w:val="32"/>
          <w:szCs w:val="32"/>
          <w:shd w:val="clear" w:color="auto" w:fill="FFFFFF"/>
        </w:rPr>
        <w:t> capability, produced by </w:t>
      </w:r>
      <w:hyperlink r:id="rId13" w:tooltip="Espressif Systems (page does not exist)" w:history="1">
        <w:proofErr w:type="spellStart"/>
        <w:r w:rsidRPr="00F637DB">
          <w:rPr>
            <w:rStyle w:val="Hyperlink"/>
            <w:rFonts w:eastAsia="sans-serif"/>
            <w:color w:val="auto"/>
            <w:sz w:val="32"/>
            <w:szCs w:val="32"/>
            <w:u w:val="none"/>
            <w:shd w:val="clear" w:color="auto" w:fill="FFFFFF"/>
          </w:rPr>
          <w:t>Espressif</w:t>
        </w:r>
        <w:proofErr w:type="spellEnd"/>
        <w:r w:rsidRPr="00F637DB">
          <w:rPr>
            <w:rStyle w:val="Hyperlink"/>
            <w:rFonts w:eastAsia="sans-serif"/>
            <w:color w:val="auto"/>
            <w:sz w:val="32"/>
            <w:szCs w:val="32"/>
            <w:u w:val="none"/>
            <w:shd w:val="clear" w:color="auto" w:fill="FFFFFF"/>
          </w:rPr>
          <w:t xml:space="preserve"> Systems</w:t>
        </w:r>
      </w:hyperlink>
      <w:r w:rsidRPr="00F637DB">
        <w:rPr>
          <w:rFonts w:eastAsia="sans-serif"/>
          <w:sz w:val="32"/>
          <w:szCs w:val="32"/>
          <w:shd w:val="clear" w:color="auto" w:fill="FFFFFF"/>
        </w:rPr>
        <w:t xml:space="preserve"> Shanghai, China.</w:t>
      </w:r>
    </w:p>
    <w:p w:rsidR="00441C12" w:rsidRPr="00F637DB" w:rsidRDefault="00711217">
      <w:pPr>
        <w:pStyle w:val="NormalWeb"/>
        <w:shd w:val="clear" w:color="auto" w:fill="FFFFFF"/>
        <w:spacing w:before="105" w:beforeAutospacing="0" w:after="105" w:afterAutospacing="0"/>
        <w:rPr>
          <w:rFonts w:eastAsia="sans-serif"/>
          <w:sz w:val="32"/>
          <w:szCs w:val="32"/>
        </w:rPr>
      </w:pPr>
      <w:r w:rsidRPr="00F637DB">
        <w:rPr>
          <w:rFonts w:eastAsia="sans-serif"/>
          <w:sz w:val="32"/>
          <w:szCs w:val="32"/>
          <w:shd w:val="clear" w:color="auto" w:fill="FFFFFF"/>
        </w:rPr>
        <w:t>The chip was popularized in the English-speaking </w:t>
      </w:r>
      <w:hyperlink r:id="rId14" w:tooltip="Maker culture" w:history="1">
        <w:r w:rsidRPr="00F637DB">
          <w:rPr>
            <w:rStyle w:val="Hyperlink"/>
            <w:rFonts w:eastAsia="sans-serif"/>
            <w:color w:val="auto"/>
            <w:sz w:val="32"/>
            <w:szCs w:val="32"/>
            <w:u w:val="none"/>
            <w:shd w:val="clear" w:color="auto" w:fill="FFFFFF"/>
          </w:rPr>
          <w:t>maker</w:t>
        </w:r>
      </w:hyperlink>
      <w:r w:rsidRPr="00F637DB">
        <w:rPr>
          <w:rFonts w:eastAsia="sans-serif"/>
          <w:sz w:val="32"/>
          <w:szCs w:val="32"/>
          <w:shd w:val="clear" w:color="auto" w:fill="FFFFFF"/>
        </w:rPr>
        <w:t> community in August 2014 via the </w:t>
      </w:r>
      <w:r w:rsidRPr="00F637DB">
        <w:rPr>
          <w:rFonts w:eastAsia="sans-serif"/>
          <w:b/>
          <w:bCs/>
          <w:sz w:val="32"/>
          <w:szCs w:val="32"/>
          <w:shd w:val="clear" w:color="auto" w:fill="FFFFFF"/>
        </w:rPr>
        <w:t>ESP-01</w:t>
      </w:r>
      <w:r w:rsidRPr="00F637DB">
        <w:rPr>
          <w:rFonts w:eastAsia="sans-serif"/>
          <w:sz w:val="32"/>
          <w:szCs w:val="32"/>
          <w:shd w:val="clear" w:color="auto" w:fill="FFFFFF"/>
        </w:rPr>
        <w:t> module, made by a third-party manufacturer Ai-Thinker. This small module allows microcontrollers to connect to a Wi-Fi network and make simple TCP/IP connections using </w:t>
      </w:r>
      <w:hyperlink r:id="rId15" w:tooltip="Hayes command set" w:history="1">
        <w:r w:rsidRPr="00F637DB">
          <w:rPr>
            <w:rStyle w:val="Hyperlink"/>
            <w:rFonts w:eastAsia="sans-serif"/>
            <w:color w:val="auto"/>
            <w:sz w:val="32"/>
            <w:szCs w:val="32"/>
            <w:u w:val="none"/>
            <w:shd w:val="clear" w:color="auto" w:fill="FFFFFF"/>
          </w:rPr>
          <w:t>Hayes</w:t>
        </w:r>
      </w:hyperlink>
      <w:r w:rsidRPr="00F637DB">
        <w:rPr>
          <w:rFonts w:eastAsia="sans-serif"/>
          <w:sz w:val="32"/>
          <w:szCs w:val="32"/>
          <w:shd w:val="clear" w:color="auto" w:fill="FFFFFF"/>
        </w:rPr>
        <w:t>-style commands. However, at first, there was almost no English-language documentation on the chip and the commands it accepted.</w:t>
      </w:r>
      <w:r w:rsidR="00EF10E1" w:rsidRPr="00F637DB">
        <w:rPr>
          <w:rFonts w:eastAsia="sans-serif"/>
          <w:sz w:val="32"/>
          <w:szCs w:val="32"/>
          <w:shd w:val="clear" w:color="auto" w:fill="FFFFFF"/>
        </w:rPr>
        <w:t xml:space="preserve"> </w:t>
      </w:r>
      <w:r w:rsidRPr="00F637DB">
        <w:rPr>
          <w:rFonts w:eastAsia="sans-serif"/>
          <w:sz w:val="32"/>
          <w:szCs w:val="32"/>
          <w:shd w:val="clear" w:color="auto" w:fill="FFFFFF"/>
        </w:rPr>
        <w:t>The very low price and the fact that there were very few external components on the module, which suggested that it could eventually be very inexpensive in volume, attracted many hackers to explore the module, the chip, and the software on it, as well as to translate the Chinese documentation.</w:t>
      </w:r>
      <w:r w:rsidR="00EF10E1" w:rsidRPr="00F637DB">
        <w:rPr>
          <w:rFonts w:eastAsia="sans-serif"/>
          <w:sz w:val="32"/>
          <w:szCs w:val="32"/>
        </w:rPr>
        <w:t xml:space="preserve"> </w:t>
      </w:r>
    </w:p>
    <w:p w:rsidR="00441C12" w:rsidRPr="00F637DB" w:rsidRDefault="00711217">
      <w:pPr>
        <w:pStyle w:val="NormalWeb"/>
        <w:shd w:val="clear" w:color="auto" w:fill="FFFFFF"/>
        <w:spacing w:before="105" w:beforeAutospacing="0" w:after="105" w:afterAutospacing="0"/>
        <w:rPr>
          <w:rFonts w:eastAsia="sans-serif"/>
          <w:sz w:val="32"/>
          <w:szCs w:val="32"/>
        </w:rPr>
      </w:pPr>
      <w:r w:rsidRPr="00F637DB">
        <w:rPr>
          <w:rFonts w:eastAsia="sans-serif"/>
          <w:sz w:val="32"/>
          <w:szCs w:val="32"/>
          <w:shd w:val="clear" w:color="auto" w:fill="FFFFFF"/>
        </w:rPr>
        <w:t>The </w:t>
      </w:r>
      <w:r w:rsidRPr="00F637DB">
        <w:rPr>
          <w:rFonts w:eastAsia="sans-serif"/>
          <w:b/>
          <w:bCs/>
          <w:sz w:val="32"/>
          <w:szCs w:val="32"/>
          <w:shd w:val="clear" w:color="auto" w:fill="FFFFFF"/>
        </w:rPr>
        <w:t>ESP8285</w:t>
      </w:r>
      <w:r w:rsidRPr="00F637DB">
        <w:rPr>
          <w:rFonts w:eastAsia="sans-serif"/>
          <w:sz w:val="32"/>
          <w:szCs w:val="32"/>
          <w:shd w:val="clear" w:color="auto" w:fill="FFFFFF"/>
        </w:rPr>
        <w:t> is a similar chip with a built-in 1 </w:t>
      </w:r>
      <w:proofErr w:type="spellStart"/>
      <w:r w:rsidRPr="00F637DB">
        <w:rPr>
          <w:rFonts w:eastAsia="sans-serif"/>
          <w:sz w:val="32"/>
          <w:szCs w:val="32"/>
          <w:shd w:val="clear" w:color="auto" w:fill="FFFFFF"/>
        </w:rPr>
        <w:t>MiB</w:t>
      </w:r>
      <w:proofErr w:type="spellEnd"/>
      <w:r w:rsidRPr="00F637DB">
        <w:rPr>
          <w:rFonts w:eastAsia="sans-serif"/>
          <w:sz w:val="32"/>
          <w:szCs w:val="32"/>
          <w:shd w:val="clear" w:color="auto" w:fill="FFFFFF"/>
        </w:rPr>
        <w:t xml:space="preserve"> flash memory, allowing the design of single-chip devices capable of connecting via Wi-Fi.</w:t>
      </w:r>
      <w:r w:rsidR="00EF10E1" w:rsidRPr="00F637DB">
        <w:rPr>
          <w:rFonts w:eastAsia="sans-serif"/>
          <w:sz w:val="32"/>
          <w:szCs w:val="32"/>
        </w:rPr>
        <w:t xml:space="preserve"> </w:t>
      </w:r>
    </w:p>
    <w:p w:rsidR="00441C12" w:rsidRPr="00F637DB" w:rsidRDefault="00711217">
      <w:pPr>
        <w:pStyle w:val="NormalWeb"/>
        <w:shd w:val="clear" w:color="auto" w:fill="FFFFFF"/>
        <w:spacing w:before="105" w:beforeAutospacing="0" w:after="105" w:afterAutospacing="0"/>
        <w:rPr>
          <w:rFonts w:eastAsia="sans-serif"/>
          <w:sz w:val="32"/>
          <w:szCs w:val="32"/>
          <w:shd w:val="clear" w:color="auto" w:fill="FFFFFF"/>
        </w:rPr>
      </w:pPr>
      <w:r w:rsidRPr="00F637DB">
        <w:rPr>
          <w:rFonts w:eastAsia="sans-serif"/>
          <w:sz w:val="32"/>
          <w:szCs w:val="32"/>
          <w:shd w:val="clear" w:color="auto" w:fill="FFFFFF"/>
        </w:rPr>
        <w:t>These microcontroller chips have been succeeded by the </w:t>
      </w:r>
      <w:hyperlink r:id="rId16" w:tooltip="ESP32" w:history="1">
        <w:r w:rsidRPr="00F637DB">
          <w:rPr>
            <w:rStyle w:val="Hyperlink"/>
            <w:rFonts w:eastAsia="sans-serif"/>
            <w:color w:val="auto"/>
            <w:sz w:val="32"/>
            <w:szCs w:val="32"/>
            <w:u w:val="none"/>
            <w:shd w:val="clear" w:color="auto" w:fill="FFFFFF"/>
          </w:rPr>
          <w:t>ESP32</w:t>
        </w:r>
      </w:hyperlink>
      <w:r w:rsidRPr="00F637DB">
        <w:rPr>
          <w:rFonts w:eastAsia="sans-serif"/>
          <w:sz w:val="32"/>
          <w:szCs w:val="32"/>
          <w:shd w:val="clear" w:color="auto" w:fill="FFFFFF"/>
        </w:rPr>
        <w:t> family of devices.</w:t>
      </w:r>
    </w:p>
    <w:p w:rsidR="00441C12" w:rsidRPr="00F637DB" w:rsidRDefault="00441C12">
      <w:pPr>
        <w:pStyle w:val="NormalWeb"/>
        <w:shd w:val="clear" w:color="auto" w:fill="FFFFFF"/>
        <w:spacing w:before="105" w:beforeAutospacing="0" w:after="105" w:afterAutospacing="0"/>
        <w:rPr>
          <w:rFonts w:ascii="Arial" w:eastAsia="sans-serif" w:hAnsi="Arial" w:cs="Arial"/>
          <w:sz w:val="32"/>
          <w:szCs w:val="32"/>
          <w:shd w:val="clear" w:color="auto" w:fill="FFFFFF"/>
        </w:rPr>
      </w:pPr>
    </w:p>
    <w:p w:rsidR="00441C12" w:rsidRPr="00F637DB" w:rsidRDefault="00711217">
      <w:pPr>
        <w:pStyle w:val="ListParagraph"/>
        <w:numPr>
          <w:ilvl w:val="1"/>
          <w:numId w:val="10"/>
        </w:numPr>
        <w:tabs>
          <w:tab w:val="left" w:pos="816"/>
        </w:tabs>
        <w:spacing w:before="96"/>
        <w:rPr>
          <w:rFonts w:ascii="Trebuchet MS" w:hAnsi="Trebuchet MS"/>
          <w:b/>
          <w:sz w:val="52"/>
          <w:u w:val="single"/>
        </w:rPr>
      </w:pPr>
      <w:r w:rsidRPr="00F637DB">
        <w:rPr>
          <w:rFonts w:ascii="Trebuchet MS" w:hAnsi="Trebuchet MS"/>
          <w:b/>
          <w:w w:val="90"/>
          <w:sz w:val="52"/>
          <w:u w:val="single"/>
        </w:rPr>
        <w:t>Voltage</w:t>
      </w:r>
      <w:r w:rsidRPr="00F637DB">
        <w:rPr>
          <w:rFonts w:ascii="Trebuchet MS" w:hAnsi="Trebuchet MS"/>
          <w:b/>
          <w:spacing w:val="-9"/>
          <w:w w:val="90"/>
          <w:sz w:val="52"/>
          <w:u w:val="single"/>
        </w:rPr>
        <w:t xml:space="preserve"> </w:t>
      </w:r>
      <w:r w:rsidRPr="00F637DB">
        <w:rPr>
          <w:rFonts w:ascii="Trebuchet MS" w:hAnsi="Trebuchet MS"/>
          <w:b/>
          <w:w w:val="90"/>
          <w:sz w:val="52"/>
          <w:u w:val="single"/>
        </w:rPr>
        <w:t>Emulator</w:t>
      </w:r>
    </w:p>
    <w:p w:rsidR="00441C12" w:rsidRPr="00F637DB" w:rsidRDefault="00441C12">
      <w:pPr>
        <w:pStyle w:val="NormalWeb"/>
        <w:shd w:val="clear" w:color="auto" w:fill="FFFFFF"/>
        <w:spacing w:before="105" w:beforeAutospacing="0" w:after="105" w:afterAutospacing="0"/>
        <w:rPr>
          <w:rFonts w:ascii="Arial" w:eastAsia="sans-serif" w:hAnsi="Arial" w:cs="Arial"/>
          <w:sz w:val="32"/>
          <w:szCs w:val="32"/>
          <w:shd w:val="clear" w:color="auto" w:fill="FFFFFF"/>
        </w:rPr>
      </w:pPr>
    </w:p>
    <w:p w:rsidR="00441C12" w:rsidRPr="00F637DB" w:rsidRDefault="00F637DB">
      <w:pPr>
        <w:pStyle w:val="NormalWeb"/>
        <w:shd w:val="clear" w:color="auto" w:fill="F8F8F8"/>
        <w:spacing w:beforeAutospacing="0"/>
        <w:rPr>
          <w:sz w:val="32"/>
          <w:szCs w:val="32"/>
        </w:rPr>
      </w:pPr>
      <w:r w:rsidRPr="00F637DB">
        <w:rPr>
          <w:sz w:val="32"/>
          <w:szCs w:val="32"/>
          <w:shd w:val="clear" w:color="auto" w:fill="F8F8F8"/>
        </w:rPr>
        <w:t>H</w:t>
      </w:r>
      <w:r w:rsidR="00711217" w:rsidRPr="00F637DB">
        <w:rPr>
          <w:sz w:val="32"/>
          <w:szCs w:val="32"/>
          <w:shd w:val="clear" w:color="auto" w:fill="F8F8F8"/>
        </w:rPr>
        <w:t>igh voltage battery emulator, or simulator, includes power ranges from 100kW up to 2.4MW. This innovative battery emulator addresses the higher voltage and higher power battery test requirements for electric vehicles, renewable energy storage, solar PV inverters, aerospace and other critical power industries.</w:t>
      </w:r>
    </w:p>
    <w:p w:rsidR="00441C12" w:rsidRPr="00F637DB" w:rsidRDefault="00711217">
      <w:pPr>
        <w:pStyle w:val="NormalWeb"/>
        <w:shd w:val="clear" w:color="auto" w:fill="F8F8F8"/>
        <w:spacing w:beforeAutospacing="0"/>
        <w:rPr>
          <w:sz w:val="32"/>
          <w:szCs w:val="32"/>
        </w:rPr>
      </w:pPr>
      <w:r w:rsidRPr="00F637DB">
        <w:rPr>
          <w:sz w:val="32"/>
          <w:szCs w:val="32"/>
          <w:shd w:val="clear" w:color="auto" w:fill="F8F8F8"/>
        </w:rPr>
        <w:t>NHR’s 9300 battery pack battery emulator is highly configurable and provides dual voltage ranges of 600V or 1,200V. It can be paralleled up to 24 building blocks to get 2.4MW of power and up to 8,000A of current. Key differentiating features from other battery emulators, or simulators on the market include high accuracy, modular and scalable power, safety and ease of use.</w:t>
      </w:r>
    </w:p>
    <w:p w:rsidR="00441C12" w:rsidRPr="00F637DB" w:rsidRDefault="00711217">
      <w:pPr>
        <w:pStyle w:val="NormalWeb"/>
        <w:shd w:val="clear" w:color="auto" w:fill="F8F8F8"/>
        <w:spacing w:beforeAutospacing="0" w:afterAutospacing="0"/>
        <w:rPr>
          <w:sz w:val="32"/>
          <w:szCs w:val="32"/>
        </w:rPr>
      </w:pPr>
      <w:r w:rsidRPr="00F637DB">
        <w:rPr>
          <w:sz w:val="32"/>
          <w:szCs w:val="32"/>
          <w:shd w:val="clear" w:color="auto" w:fill="F8F8F8"/>
        </w:rPr>
        <w:t>The High-Voltage Battery Emulator (9300 Series) is a fast-acting, fully programmable, and bi-directional DC source (charge) that provides reversible current flow in order to act as a regenerative DC load (discharge). Both modes support any combination of constant power, constant voltage, and constant-current regulation limits.</w:t>
      </w:r>
    </w:p>
    <w:p w:rsidR="00441C12" w:rsidRPr="00F637DB" w:rsidRDefault="00441C12">
      <w:pPr>
        <w:spacing w:line="276" w:lineRule="auto"/>
      </w:pPr>
    </w:p>
    <w:p w:rsidR="00441C12" w:rsidRPr="00F637DB" w:rsidRDefault="00441C12">
      <w:pPr>
        <w:spacing w:line="276" w:lineRule="auto"/>
      </w:pPr>
    </w:p>
    <w:p w:rsidR="00441C12" w:rsidRPr="00F637DB" w:rsidRDefault="00711217" w:rsidP="00F637DB">
      <w:pPr>
        <w:pStyle w:val="ListParagraph"/>
        <w:numPr>
          <w:ilvl w:val="0"/>
          <w:numId w:val="23"/>
        </w:numPr>
        <w:tabs>
          <w:tab w:val="left" w:pos="816"/>
        </w:tabs>
        <w:spacing w:before="78"/>
        <w:rPr>
          <w:rFonts w:ascii="Microsoft Sans Serif" w:eastAsia="Microsoft Sans Serif" w:hAnsi="Microsoft Sans Serif"/>
          <w:b/>
          <w:sz w:val="39"/>
          <w:u w:val="single"/>
        </w:rPr>
      </w:pPr>
      <w:r w:rsidRPr="00F637DB">
        <w:rPr>
          <w:b/>
          <w:sz w:val="52"/>
          <w:u w:val="single"/>
        </w:rPr>
        <w:t>Copper</w:t>
      </w:r>
      <w:r w:rsidRPr="00F637DB">
        <w:rPr>
          <w:b/>
          <w:spacing w:val="-2"/>
          <w:sz w:val="52"/>
          <w:u w:val="single"/>
        </w:rPr>
        <w:t xml:space="preserve"> </w:t>
      </w:r>
      <w:r w:rsidRPr="00F637DB">
        <w:rPr>
          <w:b/>
          <w:sz w:val="52"/>
          <w:u w:val="single"/>
        </w:rPr>
        <w:t>Clad</w:t>
      </w:r>
      <w:r w:rsidRPr="00F637DB">
        <w:rPr>
          <w:b/>
          <w:spacing w:val="2"/>
          <w:sz w:val="52"/>
          <w:u w:val="single"/>
        </w:rPr>
        <w:t xml:space="preserve"> </w:t>
      </w:r>
      <w:r w:rsidRPr="00F637DB">
        <w:rPr>
          <w:b/>
          <w:sz w:val="52"/>
          <w:u w:val="single"/>
        </w:rPr>
        <w:t>PCB</w:t>
      </w:r>
    </w:p>
    <w:p w:rsidR="00441C12" w:rsidRPr="00F637DB" w:rsidRDefault="00441C12">
      <w:pPr>
        <w:spacing w:line="276" w:lineRule="auto"/>
      </w:pPr>
    </w:p>
    <w:p w:rsidR="00441C12" w:rsidRPr="00F637DB" w:rsidRDefault="00441C12">
      <w:pPr>
        <w:spacing w:line="276" w:lineRule="auto"/>
      </w:pPr>
    </w:p>
    <w:p w:rsidR="00441C12" w:rsidRPr="00F637DB" w:rsidRDefault="00F637DB">
      <w:pPr>
        <w:pStyle w:val="NormalWeb"/>
        <w:shd w:val="clear" w:color="auto" w:fill="FFFFFF"/>
        <w:spacing w:before="105" w:beforeAutospacing="0" w:after="105" w:afterAutospacing="0"/>
        <w:rPr>
          <w:rFonts w:eastAsia="sans-serif"/>
          <w:sz w:val="32"/>
          <w:szCs w:val="32"/>
        </w:rPr>
      </w:pPr>
      <w:r w:rsidRPr="00F637DB">
        <w:rPr>
          <w:rFonts w:eastAsia="sans-serif"/>
          <w:sz w:val="32"/>
          <w:szCs w:val="32"/>
          <w:shd w:val="clear" w:color="auto" w:fill="FFFFFF"/>
        </w:rPr>
        <w:t>M</w:t>
      </w:r>
      <w:r w:rsidR="00711217" w:rsidRPr="00F637DB">
        <w:rPr>
          <w:rFonts w:eastAsia="sans-serif"/>
          <w:sz w:val="32"/>
          <w:szCs w:val="32"/>
          <w:shd w:val="clear" w:color="auto" w:fill="FFFFFF"/>
        </w:rPr>
        <w:t>edium used in </w:t>
      </w:r>
      <w:hyperlink r:id="rId17" w:tooltip="Electrical engineering" w:history="1">
        <w:r w:rsidR="00711217" w:rsidRPr="00F637DB">
          <w:rPr>
            <w:rStyle w:val="Hyperlink"/>
            <w:rFonts w:eastAsia="sans-serif"/>
            <w:color w:val="auto"/>
            <w:sz w:val="32"/>
            <w:szCs w:val="32"/>
            <w:u w:val="none"/>
            <w:shd w:val="clear" w:color="auto" w:fill="FFFFFF"/>
          </w:rPr>
          <w:t>electrical and electronic engineering</w:t>
        </w:r>
      </w:hyperlink>
      <w:r w:rsidR="00711217" w:rsidRPr="00F637DB">
        <w:rPr>
          <w:rFonts w:eastAsia="sans-serif"/>
          <w:sz w:val="32"/>
          <w:szCs w:val="32"/>
          <w:shd w:val="clear" w:color="auto" w:fill="FFFFFF"/>
        </w:rPr>
        <w:t> to connect </w:t>
      </w:r>
      <w:hyperlink r:id="rId18" w:tooltip="Electronic component" w:history="1">
        <w:r w:rsidR="00711217" w:rsidRPr="00F637DB">
          <w:rPr>
            <w:rStyle w:val="Hyperlink"/>
            <w:rFonts w:eastAsia="sans-serif"/>
            <w:color w:val="auto"/>
            <w:sz w:val="32"/>
            <w:szCs w:val="32"/>
            <w:u w:val="none"/>
            <w:shd w:val="clear" w:color="auto" w:fill="FFFFFF"/>
          </w:rPr>
          <w:t>electronic components</w:t>
        </w:r>
      </w:hyperlink>
      <w:r w:rsidR="00711217" w:rsidRPr="00F637DB">
        <w:rPr>
          <w:rFonts w:eastAsia="sans-serif"/>
          <w:sz w:val="32"/>
          <w:szCs w:val="32"/>
          <w:shd w:val="clear" w:color="auto" w:fill="FFFFFF"/>
        </w:rPr>
        <w:t> to one another in a controlled manner. It takes the form of a </w:t>
      </w:r>
      <w:hyperlink r:id="rId19" w:tooltip="Lamination" w:history="1">
        <w:r w:rsidR="00711217" w:rsidRPr="00F637DB">
          <w:rPr>
            <w:rStyle w:val="Hyperlink"/>
            <w:rFonts w:eastAsia="sans-serif"/>
            <w:color w:val="auto"/>
            <w:sz w:val="32"/>
            <w:szCs w:val="32"/>
            <w:u w:val="none"/>
            <w:shd w:val="clear" w:color="auto" w:fill="FFFFFF"/>
          </w:rPr>
          <w:t>laminated</w:t>
        </w:r>
      </w:hyperlink>
      <w:r w:rsidR="00711217" w:rsidRPr="00F637DB">
        <w:rPr>
          <w:rFonts w:eastAsia="sans-serif"/>
          <w:sz w:val="32"/>
          <w:szCs w:val="32"/>
          <w:shd w:val="clear" w:color="auto" w:fill="FFFFFF"/>
        </w:rPr>
        <w:t> sandwich structure of conductive and insulating layers: each of the conductive layers is designed with an artwork pattern of traces, planes and other features (similar to wires on a flat surface) </w:t>
      </w:r>
      <w:hyperlink r:id="rId20" w:tooltip="Chemical milling" w:history="1">
        <w:r w:rsidR="00711217" w:rsidRPr="00F637DB">
          <w:rPr>
            <w:rStyle w:val="Hyperlink"/>
            <w:rFonts w:eastAsia="sans-serif"/>
            <w:color w:val="auto"/>
            <w:sz w:val="32"/>
            <w:szCs w:val="32"/>
            <w:u w:val="none"/>
            <w:shd w:val="clear" w:color="auto" w:fill="FFFFFF"/>
          </w:rPr>
          <w:t>etched</w:t>
        </w:r>
      </w:hyperlink>
      <w:r w:rsidR="00711217" w:rsidRPr="00F637DB">
        <w:rPr>
          <w:rFonts w:eastAsia="sans-serif"/>
          <w:sz w:val="32"/>
          <w:szCs w:val="32"/>
          <w:shd w:val="clear" w:color="auto" w:fill="FFFFFF"/>
        </w:rPr>
        <w:t> from one or more sheet layers of copper </w:t>
      </w:r>
      <w:hyperlink r:id="rId21" w:tooltip="Lamination" w:history="1">
        <w:r w:rsidR="00711217" w:rsidRPr="00F637DB">
          <w:rPr>
            <w:rStyle w:val="Hyperlink"/>
            <w:rFonts w:eastAsia="sans-serif"/>
            <w:color w:val="auto"/>
            <w:sz w:val="32"/>
            <w:szCs w:val="32"/>
            <w:u w:val="none"/>
            <w:shd w:val="clear" w:color="auto" w:fill="FFFFFF"/>
          </w:rPr>
          <w:t>laminated</w:t>
        </w:r>
      </w:hyperlink>
      <w:r w:rsidR="00711217" w:rsidRPr="00F637DB">
        <w:rPr>
          <w:rFonts w:eastAsia="sans-serif"/>
          <w:sz w:val="32"/>
          <w:szCs w:val="32"/>
          <w:shd w:val="clear" w:color="auto" w:fill="FFFFFF"/>
        </w:rPr>
        <w:t> onto and/or between sheet layers of a </w:t>
      </w:r>
      <w:hyperlink r:id="rId22" w:tooltip="Insulator (electricity)" w:history="1">
        <w:r w:rsidR="00711217" w:rsidRPr="00F637DB">
          <w:rPr>
            <w:rStyle w:val="Hyperlink"/>
            <w:rFonts w:eastAsia="sans-serif"/>
            <w:color w:val="auto"/>
            <w:sz w:val="32"/>
            <w:szCs w:val="32"/>
            <w:u w:val="none"/>
            <w:shd w:val="clear" w:color="auto" w:fill="FFFFFF"/>
          </w:rPr>
          <w:t>non-conductive</w:t>
        </w:r>
      </w:hyperlink>
      <w:r w:rsidR="00711217" w:rsidRPr="00F637DB">
        <w:rPr>
          <w:rFonts w:eastAsia="sans-serif"/>
          <w:sz w:val="32"/>
          <w:szCs w:val="32"/>
          <w:shd w:val="clear" w:color="auto" w:fill="FFFFFF"/>
        </w:rPr>
        <w:t> substrate.</w:t>
      </w:r>
      <w:hyperlink r:id="rId23" w:anchor="cite_note-1" w:history="1">
        <w:r w:rsidR="00711217" w:rsidRPr="00F637DB">
          <w:rPr>
            <w:rStyle w:val="Hyperlink"/>
            <w:rFonts w:eastAsia="sans-serif"/>
            <w:color w:val="auto"/>
            <w:sz w:val="32"/>
            <w:szCs w:val="32"/>
            <w:u w:val="none"/>
            <w:shd w:val="clear" w:color="auto" w:fill="FFFFFF"/>
          </w:rPr>
          <w:t>[1]</w:t>
        </w:r>
      </w:hyperlink>
      <w:r w:rsidR="00711217" w:rsidRPr="00F637DB">
        <w:rPr>
          <w:rFonts w:eastAsia="sans-serif"/>
          <w:sz w:val="32"/>
          <w:szCs w:val="32"/>
          <w:shd w:val="clear" w:color="auto" w:fill="FFFFFF"/>
        </w:rPr>
        <w:t xml:space="preserve"> Electrical components may be fixed to conductive pads on the outer layers in the shape designed to accept the </w:t>
      </w:r>
      <w:r w:rsidR="00711217" w:rsidRPr="00F637DB">
        <w:rPr>
          <w:rFonts w:eastAsia="sans-serif"/>
          <w:sz w:val="32"/>
          <w:szCs w:val="32"/>
          <w:shd w:val="clear" w:color="auto" w:fill="FFFFFF"/>
        </w:rPr>
        <w:lastRenderedPageBreak/>
        <w:t>component's terminals, generally by means of </w:t>
      </w:r>
      <w:hyperlink r:id="rId24" w:tooltip="Soldering" w:history="1">
        <w:r w:rsidR="00711217" w:rsidRPr="00F637DB">
          <w:rPr>
            <w:rStyle w:val="Hyperlink"/>
            <w:rFonts w:eastAsia="sans-serif"/>
            <w:color w:val="auto"/>
            <w:sz w:val="32"/>
            <w:szCs w:val="32"/>
            <w:u w:val="none"/>
            <w:shd w:val="clear" w:color="auto" w:fill="FFFFFF"/>
          </w:rPr>
          <w:t>soldering</w:t>
        </w:r>
      </w:hyperlink>
      <w:r w:rsidR="00711217" w:rsidRPr="00F637DB">
        <w:rPr>
          <w:rFonts w:eastAsia="sans-serif"/>
          <w:sz w:val="32"/>
          <w:szCs w:val="32"/>
          <w:shd w:val="clear" w:color="auto" w:fill="FFFFFF"/>
        </w:rPr>
        <w:t>, to both electrically connect and mechanically fasten them to it. Another manufacturing process adds </w:t>
      </w:r>
      <w:proofErr w:type="spellStart"/>
      <w:r w:rsidR="00D31BF2" w:rsidRPr="00F637DB">
        <w:rPr>
          <w:rFonts w:eastAsia="sans-serif"/>
          <w:sz w:val="32"/>
          <w:szCs w:val="32"/>
          <w:shd w:val="clear" w:color="auto" w:fill="FFFFFF"/>
        </w:rPr>
        <w:fldChar w:fldCharType="begin"/>
      </w:r>
      <w:r w:rsidR="00711217" w:rsidRPr="00F637DB">
        <w:rPr>
          <w:rFonts w:eastAsia="sans-serif"/>
          <w:sz w:val="32"/>
          <w:szCs w:val="32"/>
          <w:shd w:val="clear" w:color="auto" w:fill="FFFFFF"/>
        </w:rPr>
        <w:instrText xml:space="preserve"> HYPERLINK "https://en.wikipedia.org/wiki/Via_(electronics)" \o "Via (electronics)" </w:instrText>
      </w:r>
      <w:r w:rsidR="00D31BF2" w:rsidRPr="00F637DB">
        <w:rPr>
          <w:rFonts w:eastAsia="sans-serif"/>
          <w:sz w:val="32"/>
          <w:szCs w:val="32"/>
          <w:shd w:val="clear" w:color="auto" w:fill="FFFFFF"/>
        </w:rPr>
        <w:fldChar w:fldCharType="separate"/>
      </w:r>
      <w:r w:rsidR="00711217" w:rsidRPr="00F637DB">
        <w:rPr>
          <w:rStyle w:val="Hyperlink"/>
          <w:rFonts w:eastAsia="sans-serif"/>
          <w:color w:val="auto"/>
          <w:sz w:val="32"/>
          <w:szCs w:val="32"/>
          <w:u w:val="none"/>
          <w:shd w:val="clear" w:color="auto" w:fill="FFFFFF"/>
        </w:rPr>
        <w:t>vias</w:t>
      </w:r>
      <w:proofErr w:type="spellEnd"/>
      <w:r w:rsidR="00D31BF2" w:rsidRPr="00F637DB">
        <w:rPr>
          <w:rFonts w:eastAsia="sans-serif"/>
          <w:sz w:val="32"/>
          <w:szCs w:val="32"/>
          <w:shd w:val="clear" w:color="auto" w:fill="FFFFFF"/>
        </w:rPr>
        <w:fldChar w:fldCharType="end"/>
      </w:r>
      <w:r w:rsidR="00711217" w:rsidRPr="00F637DB">
        <w:rPr>
          <w:rFonts w:eastAsia="sans-serif"/>
          <w:sz w:val="32"/>
          <w:szCs w:val="32"/>
          <w:shd w:val="clear" w:color="auto" w:fill="FFFFFF"/>
        </w:rPr>
        <w:t>: plated-through holes that allow interconnections between layers.</w:t>
      </w:r>
    </w:p>
    <w:p w:rsidR="00441C12" w:rsidRPr="00F637DB" w:rsidRDefault="00711217">
      <w:pPr>
        <w:pStyle w:val="NormalWeb"/>
        <w:shd w:val="clear" w:color="auto" w:fill="FFFFFF"/>
        <w:spacing w:before="105" w:beforeAutospacing="0" w:after="105" w:afterAutospacing="0"/>
        <w:rPr>
          <w:rFonts w:eastAsia="sans-serif"/>
          <w:sz w:val="32"/>
          <w:szCs w:val="32"/>
        </w:rPr>
      </w:pPr>
      <w:r w:rsidRPr="00F637DB">
        <w:rPr>
          <w:rFonts w:eastAsia="sans-serif"/>
          <w:sz w:val="32"/>
          <w:szCs w:val="32"/>
          <w:shd w:val="clear" w:color="auto" w:fill="FFFFFF"/>
        </w:rPr>
        <w:t>Printed circuit boards are used in nearly all electronic products. Alternatives to PCBs include </w:t>
      </w:r>
      <w:hyperlink r:id="rId25" w:tooltip="Wire wrap" w:history="1">
        <w:r w:rsidRPr="00F637DB">
          <w:rPr>
            <w:rStyle w:val="Hyperlink"/>
            <w:rFonts w:eastAsia="sans-serif"/>
            <w:color w:val="auto"/>
            <w:sz w:val="32"/>
            <w:szCs w:val="32"/>
            <w:u w:val="none"/>
            <w:shd w:val="clear" w:color="auto" w:fill="FFFFFF"/>
          </w:rPr>
          <w:t>wire wrap</w:t>
        </w:r>
      </w:hyperlink>
      <w:r w:rsidRPr="00F637DB">
        <w:rPr>
          <w:rFonts w:eastAsia="sans-serif"/>
          <w:sz w:val="32"/>
          <w:szCs w:val="32"/>
          <w:shd w:val="clear" w:color="auto" w:fill="FFFFFF"/>
        </w:rPr>
        <w:t> and </w:t>
      </w:r>
      <w:hyperlink r:id="rId26" w:tooltip="Point-to-point construction" w:history="1">
        <w:r w:rsidRPr="00F637DB">
          <w:rPr>
            <w:rStyle w:val="Hyperlink"/>
            <w:rFonts w:eastAsia="sans-serif"/>
            <w:color w:val="auto"/>
            <w:sz w:val="32"/>
            <w:szCs w:val="32"/>
            <w:u w:val="none"/>
            <w:shd w:val="clear" w:color="auto" w:fill="FFFFFF"/>
          </w:rPr>
          <w:t>point-to-point construction</w:t>
        </w:r>
      </w:hyperlink>
      <w:r w:rsidRPr="00F637DB">
        <w:rPr>
          <w:rFonts w:eastAsia="sans-serif"/>
          <w:sz w:val="32"/>
          <w:szCs w:val="32"/>
          <w:shd w:val="clear" w:color="auto" w:fill="FFFFFF"/>
        </w:rPr>
        <w:t>, both once popular but now rarely used. PCBs require additional design effort to lay out the circuit, but manufacturing and assembly can be automated. </w:t>
      </w:r>
      <w:hyperlink r:id="rId27" w:tooltip="Electronic design automation" w:history="1">
        <w:r w:rsidRPr="00F637DB">
          <w:rPr>
            <w:rStyle w:val="Hyperlink"/>
            <w:rFonts w:eastAsia="sans-serif"/>
            <w:color w:val="auto"/>
            <w:sz w:val="32"/>
            <w:szCs w:val="32"/>
            <w:u w:val="none"/>
            <w:shd w:val="clear" w:color="auto" w:fill="FFFFFF"/>
          </w:rPr>
          <w:t>Electronic design automation</w:t>
        </w:r>
      </w:hyperlink>
      <w:r w:rsidRPr="00F637DB">
        <w:rPr>
          <w:rFonts w:eastAsia="sans-serif"/>
          <w:sz w:val="32"/>
          <w:szCs w:val="32"/>
          <w:shd w:val="clear" w:color="auto" w:fill="FFFFFF"/>
        </w:rPr>
        <w:t> software is available to do much of the work of layout. Mass-producing circuits with PCBs is cheaper and faster than with other wiring methods, as components are mounted and wired in one operation. Large numbers of PCBs can be fabricated at the same time, and the layout has to be done only once. PCBs can also be made manually in small quantities, with reduced benefits.</w:t>
      </w:r>
      <w:hyperlink r:id="rId28" w:anchor="cite_note-2" w:history="1"/>
      <w:r w:rsidR="00F637DB" w:rsidRPr="00F637DB">
        <w:rPr>
          <w:rFonts w:eastAsia="sans-serif"/>
          <w:sz w:val="32"/>
          <w:szCs w:val="32"/>
        </w:rPr>
        <w:t xml:space="preserve"> </w:t>
      </w:r>
    </w:p>
    <w:p w:rsidR="00441C12" w:rsidRPr="00F637DB" w:rsidRDefault="00441C12">
      <w:pPr>
        <w:spacing w:line="276" w:lineRule="auto"/>
        <w:rPr>
          <w:rFonts w:ascii="Arial" w:hAnsi="Arial" w:cs="Arial"/>
          <w:sz w:val="32"/>
          <w:szCs w:val="32"/>
        </w:rPr>
      </w:pPr>
    </w:p>
    <w:p w:rsidR="00441C12" w:rsidRPr="00F637DB" w:rsidRDefault="00441C12">
      <w:pPr>
        <w:spacing w:line="276" w:lineRule="auto"/>
        <w:rPr>
          <w:rFonts w:ascii="Arial" w:hAnsi="Arial" w:cs="Arial"/>
          <w:sz w:val="32"/>
          <w:szCs w:val="32"/>
        </w:rPr>
      </w:pPr>
    </w:p>
    <w:p w:rsidR="00441C12" w:rsidRPr="00F637DB" w:rsidRDefault="00441C12">
      <w:pPr>
        <w:spacing w:line="276" w:lineRule="auto"/>
        <w:rPr>
          <w:rFonts w:ascii="Arial" w:hAnsi="Arial" w:cs="Arial"/>
          <w:sz w:val="32"/>
          <w:szCs w:val="32"/>
        </w:rPr>
      </w:pPr>
    </w:p>
    <w:p w:rsidR="00441C12" w:rsidRPr="00F637DB" w:rsidRDefault="00711217" w:rsidP="00F637DB">
      <w:pPr>
        <w:pStyle w:val="ListParagraph"/>
        <w:numPr>
          <w:ilvl w:val="0"/>
          <w:numId w:val="24"/>
        </w:numPr>
        <w:tabs>
          <w:tab w:val="left" w:pos="816"/>
        </w:tabs>
        <w:spacing w:before="79"/>
        <w:rPr>
          <w:rFonts w:ascii="Microsoft Sans Serif" w:eastAsia="Microsoft Sans Serif" w:hAnsi="Microsoft Sans Serif"/>
          <w:b/>
          <w:sz w:val="39"/>
          <w:u w:val="single"/>
        </w:rPr>
      </w:pPr>
      <w:proofErr w:type="spellStart"/>
      <w:r w:rsidRPr="00F637DB">
        <w:rPr>
          <w:b/>
          <w:sz w:val="52"/>
          <w:u w:val="single"/>
        </w:rPr>
        <w:t>StepDown</w:t>
      </w:r>
      <w:proofErr w:type="spellEnd"/>
      <w:r w:rsidRPr="00F637DB">
        <w:rPr>
          <w:b/>
          <w:spacing w:val="-23"/>
          <w:sz w:val="52"/>
          <w:u w:val="single"/>
        </w:rPr>
        <w:t xml:space="preserve"> </w:t>
      </w:r>
      <w:r w:rsidRPr="00F637DB">
        <w:rPr>
          <w:b/>
          <w:sz w:val="52"/>
          <w:u w:val="single"/>
        </w:rPr>
        <w:t>Transformer</w:t>
      </w:r>
    </w:p>
    <w:p w:rsidR="00441C12" w:rsidRPr="00F637DB" w:rsidRDefault="00441C12">
      <w:pPr>
        <w:spacing w:line="276" w:lineRule="auto"/>
        <w:rPr>
          <w:rFonts w:ascii="Arial" w:hAnsi="Arial" w:cs="Arial"/>
          <w:sz w:val="32"/>
          <w:szCs w:val="32"/>
        </w:rPr>
      </w:pPr>
    </w:p>
    <w:p w:rsidR="00441C12" w:rsidRPr="00F637DB" w:rsidRDefault="00441C12">
      <w:pPr>
        <w:spacing w:line="276" w:lineRule="auto"/>
        <w:rPr>
          <w:rFonts w:ascii="Arial" w:hAnsi="Arial" w:cs="Arial"/>
          <w:sz w:val="32"/>
          <w:szCs w:val="32"/>
        </w:rPr>
      </w:pPr>
    </w:p>
    <w:p w:rsidR="00441C12" w:rsidRPr="00F637DB" w:rsidRDefault="00711217">
      <w:pPr>
        <w:pStyle w:val="NormalWeb"/>
        <w:shd w:val="clear" w:color="auto" w:fill="FFFFFF"/>
        <w:spacing w:beforeAutospacing="0" w:after="300" w:afterAutospacing="0"/>
        <w:rPr>
          <w:rFonts w:eastAsia="Palatino Linotype"/>
          <w:sz w:val="32"/>
          <w:szCs w:val="32"/>
        </w:rPr>
      </w:pPr>
      <w:r w:rsidRPr="00F637DB">
        <w:rPr>
          <w:rFonts w:eastAsia="Palatino Linotype"/>
          <w:sz w:val="32"/>
          <w:szCs w:val="32"/>
          <w:shd w:val="clear" w:color="auto" w:fill="FFFFFF"/>
        </w:rPr>
        <w:t xml:space="preserve">A </w:t>
      </w:r>
      <w:r w:rsidRPr="00F637DB">
        <w:rPr>
          <w:rStyle w:val="Strong"/>
          <w:rFonts w:eastAsia="Palatino Linotype"/>
          <w:sz w:val="32"/>
          <w:szCs w:val="32"/>
          <w:shd w:val="clear" w:color="auto" w:fill="FFFFFF"/>
        </w:rPr>
        <w:t>step-down transformer</w:t>
      </w:r>
      <w:r w:rsidRPr="00F637DB">
        <w:rPr>
          <w:rFonts w:eastAsia="Palatino Linotype"/>
          <w:sz w:val="32"/>
          <w:szCs w:val="32"/>
          <w:shd w:val="clear" w:color="auto" w:fill="FFFFFF"/>
        </w:rPr>
        <w:t xml:space="preserve"> is a </w:t>
      </w:r>
      <w:hyperlink r:id="rId29" w:history="1">
        <w:r w:rsidRPr="00F637DB">
          <w:rPr>
            <w:rStyle w:val="Hyperlink"/>
            <w:rFonts w:eastAsia="Palatino Linotype"/>
            <w:color w:val="auto"/>
            <w:sz w:val="32"/>
            <w:szCs w:val="32"/>
            <w:u w:val="none"/>
            <w:shd w:val="clear" w:color="auto" w:fill="FFFFFF"/>
          </w:rPr>
          <w:t>type of transformer</w:t>
        </w:r>
      </w:hyperlink>
      <w:r w:rsidRPr="00F637DB">
        <w:rPr>
          <w:rFonts w:eastAsia="Palatino Linotype"/>
          <w:sz w:val="32"/>
          <w:szCs w:val="32"/>
          <w:shd w:val="clear" w:color="auto" w:fill="FFFFFF"/>
        </w:rPr>
        <w:t xml:space="preserve"> that converts the high </w:t>
      </w:r>
      <w:hyperlink r:id="rId30" w:history="1">
        <w:r w:rsidRPr="00F637DB">
          <w:rPr>
            <w:rStyle w:val="Hyperlink"/>
            <w:rFonts w:eastAsia="Palatino Linotype"/>
            <w:color w:val="auto"/>
            <w:sz w:val="32"/>
            <w:szCs w:val="32"/>
            <w:u w:val="none"/>
            <w:shd w:val="clear" w:color="auto" w:fill="FFFFFF"/>
          </w:rPr>
          <w:t>voltage</w:t>
        </w:r>
      </w:hyperlink>
      <w:r w:rsidRPr="00F637DB">
        <w:rPr>
          <w:rFonts w:eastAsia="Palatino Linotype"/>
          <w:sz w:val="32"/>
          <w:szCs w:val="32"/>
          <w:shd w:val="clear" w:color="auto" w:fill="FFFFFF"/>
        </w:rPr>
        <w:t xml:space="preserve"> (HV) and low </w:t>
      </w:r>
      <w:hyperlink r:id="rId31" w:history="1">
        <w:r w:rsidRPr="00F637DB">
          <w:rPr>
            <w:rStyle w:val="Hyperlink"/>
            <w:rFonts w:eastAsia="Palatino Linotype"/>
            <w:color w:val="auto"/>
            <w:sz w:val="32"/>
            <w:szCs w:val="32"/>
            <w:u w:val="none"/>
            <w:shd w:val="clear" w:color="auto" w:fill="FFFFFF"/>
          </w:rPr>
          <w:t>current</w:t>
        </w:r>
      </w:hyperlink>
      <w:r w:rsidRPr="00F637DB">
        <w:rPr>
          <w:rFonts w:eastAsia="Palatino Linotype"/>
          <w:sz w:val="32"/>
          <w:szCs w:val="32"/>
          <w:shd w:val="clear" w:color="auto" w:fill="FFFFFF"/>
        </w:rPr>
        <w:t xml:space="preserve"> from the primary side of the transformer to the low voltage (LV) and high current value on the secondary side of the transformer. The reverse of this is known as a </w:t>
      </w:r>
      <w:hyperlink r:id="rId32" w:history="1">
        <w:r w:rsidRPr="00F637DB">
          <w:rPr>
            <w:rStyle w:val="Hyperlink"/>
            <w:rFonts w:eastAsia="Palatino Linotype"/>
            <w:color w:val="auto"/>
            <w:sz w:val="32"/>
            <w:szCs w:val="32"/>
            <w:u w:val="none"/>
            <w:shd w:val="clear" w:color="auto" w:fill="FFFFFF"/>
          </w:rPr>
          <w:t>step up transformer</w:t>
        </w:r>
      </w:hyperlink>
      <w:r w:rsidRPr="00F637DB">
        <w:rPr>
          <w:rFonts w:eastAsia="Palatino Linotype"/>
          <w:sz w:val="32"/>
          <w:szCs w:val="32"/>
          <w:shd w:val="clear" w:color="auto" w:fill="FFFFFF"/>
        </w:rPr>
        <w:t>.</w:t>
      </w:r>
    </w:p>
    <w:p w:rsidR="00441C12" w:rsidRPr="00F637DB" w:rsidRDefault="00711217">
      <w:pPr>
        <w:pStyle w:val="NormalWeb"/>
        <w:shd w:val="clear" w:color="auto" w:fill="FFFFFF"/>
        <w:spacing w:beforeAutospacing="0" w:after="300" w:afterAutospacing="0"/>
        <w:rPr>
          <w:rFonts w:eastAsia="Palatino Linotype"/>
          <w:sz w:val="32"/>
          <w:szCs w:val="32"/>
          <w:shd w:val="clear" w:color="auto" w:fill="FFFFFF"/>
        </w:rPr>
      </w:pPr>
      <w:r w:rsidRPr="00F637DB">
        <w:rPr>
          <w:rFonts w:eastAsia="Palatino Linotype"/>
          <w:sz w:val="32"/>
          <w:szCs w:val="32"/>
          <w:shd w:val="clear" w:color="auto" w:fill="FFFFFF"/>
        </w:rPr>
        <w:t xml:space="preserve">A </w:t>
      </w:r>
      <w:hyperlink r:id="rId33" w:history="1">
        <w:r w:rsidRPr="00F637DB">
          <w:rPr>
            <w:rStyle w:val="Hyperlink"/>
            <w:rFonts w:eastAsia="Palatino Linotype"/>
            <w:color w:val="auto"/>
            <w:sz w:val="32"/>
            <w:szCs w:val="32"/>
            <w:u w:val="none"/>
            <w:shd w:val="clear" w:color="auto" w:fill="FFFFFF"/>
          </w:rPr>
          <w:t>transformer</w:t>
        </w:r>
      </w:hyperlink>
      <w:r w:rsidRPr="00F637DB">
        <w:rPr>
          <w:rFonts w:eastAsia="Palatino Linotype"/>
          <w:sz w:val="32"/>
          <w:szCs w:val="32"/>
          <w:shd w:val="clear" w:color="auto" w:fill="FFFFFF"/>
        </w:rPr>
        <w:t xml:space="preserve"> is a type of static electrical equipment that transforms electrical energy (from primary side windings) to magnetic energy (in transformer magnetic core) and again to the electrical energy (on the secondary transformer side). A step-down transformer has a wide variety of applications in electrical systems and </w:t>
      </w:r>
      <w:hyperlink r:id="rId34" w:history="1">
        <w:r w:rsidRPr="00F637DB">
          <w:rPr>
            <w:rStyle w:val="Hyperlink"/>
            <w:rFonts w:eastAsia="Palatino Linotype"/>
            <w:color w:val="auto"/>
            <w:sz w:val="32"/>
            <w:szCs w:val="32"/>
            <w:u w:val="none"/>
            <w:shd w:val="clear" w:color="auto" w:fill="FFFFFF"/>
          </w:rPr>
          <w:t>transmission lines</w:t>
        </w:r>
      </w:hyperlink>
    </w:p>
    <w:p w:rsidR="00441C12" w:rsidRPr="00F637DB" w:rsidRDefault="00441C12">
      <w:pPr>
        <w:pStyle w:val="NormalWeb"/>
        <w:shd w:val="clear" w:color="auto" w:fill="FFFFFF"/>
        <w:spacing w:beforeAutospacing="0" w:after="300" w:afterAutospacing="0"/>
        <w:rPr>
          <w:rFonts w:ascii="Arial" w:eastAsia="Palatino Linotype" w:hAnsi="Arial" w:cs="Arial"/>
          <w:sz w:val="32"/>
          <w:szCs w:val="32"/>
          <w:shd w:val="clear" w:color="auto" w:fill="FFFFFF"/>
        </w:rPr>
      </w:pPr>
    </w:p>
    <w:p w:rsidR="00441C12" w:rsidRPr="00F637DB" w:rsidRDefault="00711217">
      <w:pPr>
        <w:pStyle w:val="NormalWeb"/>
        <w:shd w:val="clear" w:color="auto" w:fill="FFFFFF"/>
        <w:spacing w:beforeAutospacing="0" w:after="300" w:afterAutospacing="0"/>
        <w:rPr>
          <w:rFonts w:ascii="Arial" w:eastAsia="Palatino Linotype" w:hAnsi="Arial" w:cs="Arial"/>
          <w:sz w:val="32"/>
          <w:szCs w:val="32"/>
        </w:rPr>
      </w:pPr>
      <w:r w:rsidRPr="00F637DB">
        <w:rPr>
          <w:rFonts w:ascii="Arial" w:eastAsia="Palatino Linotype" w:hAnsi="Arial" w:cs="Arial"/>
          <w:sz w:val="32"/>
          <w:szCs w:val="32"/>
          <w:shd w:val="clear" w:color="auto" w:fill="FFFFFF"/>
        </w:rPr>
        <w:t>.</w:t>
      </w:r>
    </w:p>
    <w:p w:rsidR="00441C12" w:rsidRPr="00F637DB" w:rsidRDefault="00711217" w:rsidP="00F637DB">
      <w:pPr>
        <w:pStyle w:val="ListParagraph"/>
        <w:numPr>
          <w:ilvl w:val="0"/>
          <w:numId w:val="25"/>
        </w:numPr>
        <w:spacing w:line="276" w:lineRule="auto"/>
        <w:rPr>
          <w:rFonts w:ascii="Arial" w:hAnsi="Arial" w:cs="Arial"/>
          <w:b/>
          <w:color w:val="000000" w:themeColor="text1"/>
          <w:sz w:val="52"/>
          <w:szCs w:val="52"/>
          <w:u w:val="single"/>
        </w:rPr>
      </w:pPr>
      <w:r w:rsidRPr="00F637DB">
        <w:rPr>
          <w:rFonts w:ascii="Arial" w:hAnsi="Arial" w:cs="Arial"/>
          <w:b/>
          <w:color w:val="000000" w:themeColor="text1"/>
          <w:sz w:val="52"/>
          <w:szCs w:val="52"/>
          <w:u w:val="single"/>
        </w:rPr>
        <w:lastRenderedPageBreak/>
        <w:t>Diode</w:t>
      </w:r>
    </w:p>
    <w:p w:rsidR="00441C12" w:rsidRPr="00F637DB" w:rsidRDefault="00441C12">
      <w:pPr>
        <w:spacing w:line="276" w:lineRule="auto"/>
        <w:rPr>
          <w:rFonts w:ascii="Arial" w:hAnsi="Arial" w:cs="Arial"/>
          <w:color w:val="1FADCD"/>
          <w:sz w:val="52"/>
          <w:szCs w:val="52"/>
        </w:rPr>
      </w:pPr>
    </w:p>
    <w:p w:rsidR="00441C12" w:rsidRPr="00F637DB" w:rsidRDefault="00441C12">
      <w:pPr>
        <w:spacing w:line="276" w:lineRule="auto"/>
        <w:rPr>
          <w:sz w:val="32"/>
          <w:szCs w:val="32"/>
        </w:rPr>
      </w:pPr>
    </w:p>
    <w:p w:rsidR="00441C12" w:rsidRPr="00F637DB" w:rsidRDefault="00F637DB">
      <w:pPr>
        <w:pStyle w:val="NormalWeb"/>
        <w:shd w:val="clear" w:color="auto" w:fill="FFFFFF"/>
        <w:spacing w:beforeAutospacing="0" w:line="19" w:lineRule="atLeast"/>
        <w:rPr>
          <w:rFonts w:eastAsia="Georgia"/>
          <w:sz w:val="32"/>
          <w:szCs w:val="32"/>
        </w:rPr>
      </w:pPr>
      <w:proofErr w:type="spellStart"/>
      <w:proofErr w:type="gramStart"/>
      <w:r w:rsidRPr="00F637DB">
        <w:rPr>
          <w:rStyle w:val="Strong"/>
          <w:rFonts w:eastAsia="Georgia"/>
          <w:sz w:val="32"/>
          <w:szCs w:val="32"/>
          <w:shd w:val="clear" w:color="auto" w:fill="FFFFFF"/>
        </w:rPr>
        <w:t>D</w:t>
      </w:r>
      <w:r w:rsidR="00711217" w:rsidRPr="00F637DB">
        <w:rPr>
          <w:rStyle w:val="Strong"/>
          <w:rFonts w:eastAsia="Georgia"/>
          <w:sz w:val="32"/>
          <w:szCs w:val="32"/>
          <w:shd w:val="clear" w:color="auto" w:fill="FFFFFF"/>
        </w:rPr>
        <w:t>ode</w:t>
      </w:r>
      <w:proofErr w:type="spellEnd"/>
      <w:r w:rsidR="00711217" w:rsidRPr="00F637DB">
        <w:rPr>
          <w:rFonts w:eastAsia="Georgia"/>
          <w:sz w:val="32"/>
          <w:szCs w:val="32"/>
          <w:shd w:val="clear" w:color="auto" w:fill="FFFFFF"/>
        </w:rPr>
        <w:t>, an </w:t>
      </w:r>
      <w:hyperlink r:id="rId35" w:history="1">
        <w:r w:rsidR="00711217" w:rsidRPr="00F637DB">
          <w:rPr>
            <w:rStyle w:val="Hyperlink"/>
            <w:rFonts w:eastAsia="Georgia"/>
            <w:color w:val="auto"/>
            <w:sz w:val="32"/>
            <w:szCs w:val="32"/>
            <w:shd w:val="clear" w:color="auto" w:fill="FFFFFF"/>
          </w:rPr>
          <w:t>electrical</w:t>
        </w:r>
      </w:hyperlink>
      <w:r w:rsidR="00711217" w:rsidRPr="00F637DB">
        <w:rPr>
          <w:rFonts w:eastAsia="Georgia"/>
          <w:sz w:val="32"/>
          <w:szCs w:val="32"/>
          <w:shd w:val="clear" w:color="auto" w:fill="FFFFFF"/>
        </w:rPr>
        <w:t> component that allows the flow of </w:t>
      </w:r>
      <w:hyperlink r:id="rId36" w:history="1">
        <w:r w:rsidR="00711217" w:rsidRPr="00F637DB">
          <w:rPr>
            <w:rStyle w:val="Hyperlink"/>
            <w:rFonts w:eastAsia="Georgia"/>
            <w:color w:val="auto"/>
            <w:sz w:val="32"/>
            <w:szCs w:val="32"/>
            <w:shd w:val="clear" w:color="auto" w:fill="FFFFFF"/>
          </w:rPr>
          <w:t>current</w:t>
        </w:r>
      </w:hyperlink>
      <w:r w:rsidR="00711217" w:rsidRPr="00F637DB">
        <w:rPr>
          <w:rFonts w:eastAsia="Georgia"/>
          <w:sz w:val="32"/>
          <w:szCs w:val="32"/>
          <w:shd w:val="clear" w:color="auto" w:fill="FFFFFF"/>
        </w:rPr>
        <w:t> in only one direction.</w:t>
      </w:r>
      <w:proofErr w:type="gramEnd"/>
      <w:r w:rsidR="00711217" w:rsidRPr="00F637DB">
        <w:rPr>
          <w:rFonts w:eastAsia="Georgia"/>
          <w:sz w:val="32"/>
          <w:szCs w:val="32"/>
          <w:shd w:val="clear" w:color="auto" w:fill="FFFFFF"/>
        </w:rPr>
        <w:t xml:space="preserve"> In </w:t>
      </w:r>
      <w:hyperlink r:id="rId37" w:history="1">
        <w:r w:rsidR="00711217" w:rsidRPr="00F637DB">
          <w:rPr>
            <w:rStyle w:val="Hyperlink"/>
            <w:rFonts w:eastAsia="Georgia"/>
            <w:color w:val="auto"/>
            <w:sz w:val="32"/>
            <w:szCs w:val="32"/>
            <w:shd w:val="clear" w:color="auto" w:fill="FFFFFF"/>
          </w:rPr>
          <w:t>circuit</w:t>
        </w:r>
      </w:hyperlink>
      <w:r w:rsidR="00711217" w:rsidRPr="00F637DB">
        <w:rPr>
          <w:rFonts w:eastAsia="Georgia"/>
          <w:sz w:val="32"/>
          <w:szCs w:val="32"/>
          <w:shd w:val="clear" w:color="auto" w:fill="FFFFFF"/>
        </w:rPr>
        <w:t> diagrams, a diode is represented by a triangle with a line across one vertex.</w:t>
      </w:r>
    </w:p>
    <w:p w:rsidR="00441C12" w:rsidRPr="00F637DB" w:rsidRDefault="00711217">
      <w:pPr>
        <w:pStyle w:val="NormalWeb"/>
        <w:shd w:val="clear" w:color="auto" w:fill="FFFFFF"/>
        <w:spacing w:beforeAutospacing="0" w:line="19" w:lineRule="atLeast"/>
        <w:rPr>
          <w:rFonts w:eastAsia="Georgia"/>
          <w:sz w:val="32"/>
          <w:szCs w:val="32"/>
        </w:rPr>
      </w:pPr>
      <w:r w:rsidRPr="00F637DB">
        <w:rPr>
          <w:rFonts w:eastAsia="Georgia"/>
          <w:sz w:val="32"/>
          <w:szCs w:val="32"/>
          <w:shd w:val="clear" w:color="auto" w:fill="FFFFFF"/>
        </w:rPr>
        <w:t>The most common type of diode uses a </w:t>
      </w:r>
      <w:hyperlink r:id="rId38" w:history="1">
        <w:r w:rsidRPr="00F637DB">
          <w:rPr>
            <w:rStyle w:val="Hyperlink"/>
            <w:rFonts w:eastAsia="Georgia"/>
            <w:color w:val="auto"/>
            <w:sz w:val="32"/>
            <w:szCs w:val="32"/>
            <w:shd w:val="clear" w:color="auto" w:fill="FFFFFF"/>
          </w:rPr>
          <w:t>p-n junction</w:t>
        </w:r>
      </w:hyperlink>
      <w:r w:rsidRPr="00F637DB">
        <w:rPr>
          <w:rFonts w:eastAsia="Georgia"/>
          <w:sz w:val="32"/>
          <w:szCs w:val="32"/>
          <w:shd w:val="clear" w:color="auto" w:fill="FFFFFF"/>
        </w:rPr>
        <w:t>. In this type of diode, one material (</w:t>
      </w:r>
      <w:r w:rsidRPr="00F637DB">
        <w:rPr>
          <w:rStyle w:val="Emphasis"/>
          <w:rFonts w:eastAsia="Georgia"/>
          <w:i w:val="0"/>
          <w:iCs w:val="0"/>
          <w:sz w:val="32"/>
          <w:szCs w:val="32"/>
          <w:shd w:val="clear" w:color="auto" w:fill="FFFFFF"/>
        </w:rPr>
        <w:t>n</w:t>
      </w:r>
      <w:r w:rsidRPr="00F637DB">
        <w:rPr>
          <w:rFonts w:eastAsia="Georgia"/>
          <w:sz w:val="32"/>
          <w:szCs w:val="32"/>
          <w:shd w:val="clear" w:color="auto" w:fill="FFFFFF"/>
        </w:rPr>
        <w:t>) in which </w:t>
      </w:r>
      <w:hyperlink r:id="rId39" w:history="1">
        <w:r w:rsidRPr="00F637DB">
          <w:rPr>
            <w:rStyle w:val="Hyperlink"/>
            <w:rFonts w:eastAsia="Georgia"/>
            <w:color w:val="auto"/>
            <w:sz w:val="32"/>
            <w:szCs w:val="32"/>
            <w:shd w:val="clear" w:color="auto" w:fill="FFFFFF"/>
          </w:rPr>
          <w:t>electrons</w:t>
        </w:r>
      </w:hyperlink>
      <w:r w:rsidRPr="00F637DB">
        <w:rPr>
          <w:rFonts w:eastAsia="Georgia"/>
          <w:sz w:val="32"/>
          <w:szCs w:val="32"/>
          <w:shd w:val="clear" w:color="auto" w:fill="FFFFFF"/>
        </w:rPr>
        <w:t> are charge carriers abuts a second material (</w:t>
      </w:r>
      <w:r w:rsidRPr="00F637DB">
        <w:rPr>
          <w:rStyle w:val="Emphasis"/>
          <w:rFonts w:eastAsia="Georgia"/>
          <w:i w:val="0"/>
          <w:iCs w:val="0"/>
          <w:sz w:val="32"/>
          <w:szCs w:val="32"/>
          <w:shd w:val="clear" w:color="auto" w:fill="FFFFFF"/>
        </w:rPr>
        <w:t>p</w:t>
      </w:r>
      <w:r w:rsidRPr="00F637DB">
        <w:rPr>
          <w:rFonts w:eastAsia="Georgia"/>
          <w:sz w:val="32"/>
          <w:szCs w:val="32"/>
          <w:shd w:val="clear" w:color="auto" w:fill="FFFFFF"/>
        </w:rPr>
        <w:t>) in which </w:t>
      </w:r>
      <w:hyperlink r:id="rId40" w:history="1">
        <w:r w:rsidRPr="00F637DB">
          <w:rPr>
            <w:rStyle w:val="Hyperlink"/>
            <w:rFonts w:eastAsia="Georgia"/>
            <w:color w:val="auto"/>
            <w:sz w:val="32"/>
            <w:szCs w:val="32"/>
            <w:shd w:val="clear" w:color="auto" w:fill="FFFFFF"/>
          </w:rPr>
          <w:t>holes</w:t>
        </w:r>
      </w:hyperlink>
      <w:r w:rsidRPr="00F637DB">
        <w:rPr>
          <w:rFonts w:eastAsia="Georgia"/>
          <w:sz w:val="32"/>
          <w:szCs w:val="32"/>
          <w:shd w:val="clear" w:color="auto" w:fill="FFFFFF"/>
        </w:rPr>
        <w:t> (places depleted of electrons that act as positively charged particles) act as charge carriers. At their interface, a depletion region is formed across which electrons diffuse to fill holes in the </w:t>
      </w:r>
      <w:r w:rsidRPr="00F637DB">
        <w:rPr>
          <w:rStyle w:val="Emphasis"/>
          <w:rFonts w:eastAsia="Georgia"/>
          <w:i w:val="0"/>
          <w:iCs w:val="0"/>
          <w:sz w:val="32"/>
          <w:szCs w:val="32"/>
          <w:shd w:val="clear" w:color="auto" w:fill="FFFFFF"/>
        </w:rPr>
        <w:t>p</w:t>
      </w:r>
      <w:r w:rsidRPr="00F637DB">
        <w:rPr>
          <w:rFonts w:eastAsia="Georgia"/>
          <w:sz w:val="32"/>
          <w:szCs w:val="32"/>
          <w:shd w:val="clear" w:color="auto" w:fill="FFFFFF"/>
        </w:rPr>
        <w:t>-side. This stops the further flow of electrons. When this junction is forward </w:t>
      </w:r>
      <w:hyperlink r:id="rId41" w:history="1">
        <w:r w:rsidRPr="00F637DB">
          <w:rPr>
            <w:rStyle w:val="Hyperlink"/>
            <w:rFonts w:eastAsia="Georgia"/>
            <w:color w:val="auto"/>
            <w:sz w:val="32"/>
            <w:szCs w:val="32"/>
            <w:u w:val="none"/>
            <w:shd w:val="clear" w:color="auto" w:fill="FFFFFF"/>
          </w:rPr>
          <w:t>biased</w:t>
        </w:r>
      </w:hyperlink>
      <w:r w:rsidRPr="00F637DB">
        <w:rPr>
          <w:rFonts w:eastAsia="Georgia"/>
          <w:sz w:val="32"/>
          <w:szCs w:val="32"/>
          <w:shd w:val="clear" w:color="auto" w:fill="FFFFFF"/>
        </w:rPr>
        <w:t> (that is, a positive voltage is applied to the </w:t>
      </w:r>
      <w:r w:rsidRPr="00F637DB">
        <w:rPr>
          <w:rStyle w:val="Emphasis"/>
          <w:rFonts w:eastAsia="Georgia"/>
          <w:i w:val="0"/>
          <w:iCs w:val="0"/>
          <w:sz w:val="32"/>
          <w:szCs w:val="32"/>
          <w:shd w:val="clear" w:color="auto" w:fill="FFFFFF"/>
        </w:rPr>
        <w:t>p</w:t>
      </w:r>
      <w:r w:rsidRPr="00F637DB">
        <w:rPr>
          <w:rFonts w:eastAsia="Georgia"/>
          <w:sz w:val="32"/>
          <w:szCs w:val="32"/>
          <w:shd w:val="clear" w:color="auto" w:fill="FFFFFF"/>
        </w:rPr>
        <w:t>-side), electrons can easily move across the junction to fill the holes, and a current flows through the diode. When the junction is reverse biased (that is, a negative voltage is applied to the </w:t>
      </w:r>
      <w:r w:rsidRPr="00F637DB">
        <w:rPr>
          <w:rStyle w:val="Emphasis"/>
          <w:rFonts w:eastAsia="Georgia"/>
          <w:i w:val="0"/>
          <w:iCs w:val="0"/>
          <w:sz w:val="32"/>
          <w:szCs w:val="32"/>
          <w:shd w:val="clear" w:color="auto" w:fill="FFFFFF"/>
        </w:rPr>
        <w:t>p</w:t>
      </w:r>
      <w:r w:rsidRPr="00F637DB">
        <w:rPr>
          <w:rFonts w:eastAsia="Georgia"/>
          <w:sz w:val="32"/>
          <w:szCs w:val="32"/>
          <w:shd w:val="clear" w:color="auto" w:fill="FFFFFF"/>
        </w:rPr>
        <w:t>-side), the depletion region widens and electrons cannot easily move across. The current remains very small until a certain voltage (the breakdown voltage) is reached and the current suddenly increases.</w:t>
      </w:r>
    </w:p>
    <w:p w:rsidR="00441C12" w:rsidRPr="00F637DB" w:rsidRDefault="00441C12">
      <w:pPr>
        <w:spacing w:line="276" w:lineRule="auto"/>
        <w:rPr>
          <w:sz w:val="32"/>
          <w:szCs w:val="32"/>
        </w:rPr>
      </w:pPr>
    </w:p>
    <w:p w:rsidR="00441C12" w:rsidRPr="00F637DB" w:rsidRDefault="00441C12">
      <w:pPr>
        <w:spacing w:line="276" w:lineRule="auto"/>
        <w:rPr>
          <w:sz w:val="32"/>
          <w:szCs w:val="32"/>
        </w:rPr>
      </w:pPr>
    </w:p>
    <w:p w:rsidR="00441C12" w:rsidRPr="00F637DB" w:rsidRDefault="00711217" w:rsidP="00F637DB">
      <w:pPr>
        <w:pStyle w:val="Heading3"/>
        <w:numPr>
          <w:ilvl w:val="0"/>
          <w:numId w:val="26"/>
        </w:numPr>
        <w:tabs>
          <w:tab w:val="left" w:pos="816"/>
        </w:tabs>
        <w:spacing w:before="76"/>
        <w:rPr>
          <w:rFonts w:eastAsia="Microsoft Sans Serif"/>
          <w:sz w:val="52"/>
          <w:szCs w:val="52"/>
          <w:u w:val="single"/>
        </w:rPr>
      </w:pPr>
      <w:r w:rsidRPr="00F637DB">
        <w:rPr>
          <w:sz w:val="52"/>
          <w:szCs w:val="52"/>
          <w:u w:val="single"/>
        </w:rPr>
        <w:t>Solenoid</w:t>
      </w:r>
      <w:r w:rsidRPr="00F637DB">
        <w:rPr>
          <w:spacing w:val="-4"/>
          <w:sz w:val="52"/>
          <w:szCs w:val="52"/>
          <w:u w:val="single"/>
        </w:rPr>
        <w:t xml:space="preserve"> </w:t>
      </w:r>
      <w:r w:rsidRPr="00F637DB">
        <w:rPr>
          <w:sz w:val="52"/>
          <w:szCs w:val="52"/>
          <w:u w:val="single"/>
        </w:rPr>
        <w:t>Lock</w:t>
      </w:r>
    </w:p>
    <w:p w:rsidR="00441C12" w:rsidRDefault="00441C12">
      <w:pPr>
        <w:pStyle w:val="BodyText"/>
        <w:rPr>
          <w:sz w:val="20"/>
        </w:rPr>
      </w:pPr>
    </w:p>
    <w:p w:rsidR="00441C12" w:rsidRDefault="00441C12">
      <w:pPr>
        <w:pStyle w:val="BodyText"/>
        <w:spacing w:before="9"/>
        <w:rPr>
          <w:sz w:val="32"/>
          <w:szCs w:val="32"/>
        </w:rPr>
      </w:pPr>
    </w:p>
    <w:p w:rsidR="00441C12" w:rsidRPr="00F637DB" w:rsidRDefault="00711217">
      <w:pPr>
        <w:spacing w:line="276" w:lineRule="auto"/>
        <w:rPr>
          <w:rFonts w:eastAsia="SimSun"/>
          <w:color w:val="202124"/>
          <w:sz w:val="32"/>
          <w:szCs w:val="32"/>
          <w:shd w:val="clear" w:color="auto" w:fill="FFFFFF"/>
        </w:rPr>
      </w:pPr>
      <w:r w:rsidRPr="00F637DB">
        <w:rPr>
          <w:rFonts w:eastAsia="SimSun"/>
          <w:color w:val="202124"/>
          <w:sz w:val="32"/>
          <w:szCs w:val="32"/>
          <w:shd w:val="clear" w:color="auto" w:fill="FFFFFF"/>
        </w:rPr>
        <w:t>The solenoid lock denotes </w:t>
      </w:r>
      <w:r w:rsidRPr="00F637DB">
        <w:rPr>
          <w:rFonts w:eastAsia="SimSun"/>
          <w:b/>
          <w:bCs/>
          <w:color w:val="202124"/>
          <w:sz w:val="32"/>
          <w:szCs w:val="32"/>
          <w:shd w:val="clear" w:color="auto" w:fill="FFFFFF"/>
        </w:rPr>
        <w:t>a latch for electrical locking and unlocking</w:t>
      </w:r>
      <w:r w:rsidRPr="00F637DB">
        <w:rPr>
          <w:rFonts w:eastAsia="SimSun"/>
          <w:color w:val="202124"/>
          <w:sz w:val="32"/>
          <w:szCs w:val="32"/>
          <w:shd w:val="clear" w:color="auto" w:fill="FFFFFF"/>
        </w:rPr>
        <w:t xml:space="preserve">. It is available in unlocking in the power-on mode </w:t>
      </w:r>
      <w:proofErr w:type="gramStart"/>
      <w:r w:rsidRPr="00F637DB">
        <w:rPr>
          <w:rFonts w:eastAsia="SimSun"/>
          <w:color w:val="202124"/>
          <w:sz w:val="32"/>
          <w:szCs w:val="32"/>
          <w:shd w:val="clear" w:color="auto" w:fill="FFFFFF"/>
        </w:rPr>
        <w:t>type,</w:t>
      </w:r>
      <w:proofErr w:type="gramEnd"/>
      <w:r w:rsidRPr="00F637DB">
        <w:rPr>
          <w:rFonts w:eastAsia="SimSun"/>
          <w:color w:val="202124"/>
          <w:sz w:val="32"/>
          <w:szCs w:val="32"/>
          <w:shd w:val="clear" w:color="auto" w:fill="FFFFFF"/>
        </w:rPr>
        <w:t xml:space="preserve"> and locking and keeping in the power-on mode type, which can be used selectively for situations. The power-on unlocking type enables unlocking only while the solenoid is powered on.</w:t>
      </w:r>
    </w:p>
    <w:p w:rsidR="00441C12" w:rsidRPr="00F637DB" w:rsidRDefault="00441C12">
      <w:pPr>
        <w:spacing w:line="276" w:lineRule="auto"/>
        <w:rPr>
          <w:rFonts w:eastAsia="SimSun"/>
          <w:color w:val="202124"/>
          <w:sz w:val="32"/>
          <w:szCs w:val="32"/>
          <w:shd w:val="clear" w:color="auto" w:fill="FFFFFF"/>
        </w:rPr>
      </w:pPr>
    </w:p>
    <w:p w:rsidR="00441C12" w:rsidRPr="00F637DB" w:rsidRDefault="00441C12">
      <w:pPr>
        <w:spacing w:line="276" w:lineRule="auto"/>
        <w:rPr>
          <w:rFonts w:eastAsia="SimSun"/>
          <w:color w:val="202124"/>
          <w:sz w:val="32"/>
          <w:szCs w:val="32"/>
          <w:shd w:val="clear" w:color="auto" w:fill="FFFFFF"/>
        </w:rPr>
      </w:pPr>
    </w:p>
    <w:p w:rsidR="00441C12" w:rsidRPr="00F637DB" w:rsidRDefault="00441C12">
      <w:pPr>
        <w:spacing w:line="276" w:lineRule="auto"/>
        <w:rPr>
          <w:rFonts w:eastAsia="SimSun"/>
          <w:color w:val="202124"/>
          <w:sz w:val="32"/>
          <w:szCs w:val="32"/>
          <w:shd w:val="clear" w:color="auto" w:fill="FFFFFF"/>
        </w:rPr>
      </w:pPr>
    </w:p>
    <w:p w:rsidR="00441C12" w:rsidRPr="00F637DB" w:rsidRDefault="00441C12">
      <w:pPr>
        <w:pStyle w:val="BodyText"/>
        <w:spacing w:before="9"/>
        <w:rPr>
          <w:sz w:val="20"/>
        </w:rPr>
      </w:pPr>
    </w:p>
    <w:p w:rsidR="00441C12" w:rsidRPr="00BE7AD3" w:rsidRDefault="00711217" w:rsidP="00F637DB">
      <w:pPr>
        <w:pStyle w:val="ListParagraph"/>
        <w:numPr>
          <w:ilvl w:val="0"/>
          <w:numId w:val="27"/>
        </w:numPr>
        <w:tabs>
          <w:tab w:val="left" w:pos="816"/>
        </w:tabs>
        <w:spacing w:before="79"/>
        <w:rPr>
          <w:rFonts w:ascii="Microsoft Sans Serif" w:eastAsia="Microsoft Sans Serif" w:hAnsi="Microsoft Sans Serif"/>
          <w:b/>
          <w:color w:val="000000" w:themeColor="text1"/>
          <w:sz w:val="39"/>
          <w:u w:val="single"/>
        </w:rPr>
      </w:pPr>
      <w:r w:rsidRPr="00BE7AD3">
        <w:rPr>
          <w:b/>
          <w:color w:val="000000" w:themeColor="text1"/>
          <w:sz w:val="52"/>
          <w:u w:val="single"/>
        </w:rPr>
        <w:t>Copper</w:t>
      </w:r>
      <w:r w:rsidRPr="00BE7AD3">
        <w:rPr>
          <w:b/>
          <w:color w:val="000000" w:themeColor="text1"/>
          <w:spacing w:val="-22"/>
          <w:sz w:val="52"/>
          <w:u w:val="single"/>
        </w:rPr>
        <w:t xml:space="preserve"> </w:t>
      </w:r>
      <w:r w:rsidRPr="00BE7AD3">
        <w:rPr>
          <w:b/>
          <w:color w:val="000000" w:themeColor="text1"/>
          <w:sz w:val="52"/>
          <w:u w:val="single"/>
        </w:rPr>
        <w:t>Wire</w:t>
      </w:r>
    </w:p>
    <w:p w:rsidR="00441C12" w:rsidRDefault="00441C12">
      <w:pPr>
        <w:spacing w:line="276" w:lineRule="auto"/>
        <w:rPr>
          <w:rFonts w:ascii="Arial" w:eastAsia="SimSun" w:hAnsi="Arial" w:cs="Arial"/>
          <w:color w:val="202124"/>
          <w:sz w:val="32"/>
          <w:szCs w:val="32"/>
          <w:shd w:val="clear" w:color="auto" w:fill="FFFFFF"/>
        </w:rPr>
      </w:pPr>
    </w:p>
    <w:p w:rsidR="00441C12" w:rsidRDefault="00441C12">
      <w:pPr>
        <w:spacing w:line="276" w:lineRule="auto"/>
        <w:rPr>
          <w:rFonts w:ascii="Arial" w:eastAsia="SimSun" w:hAnsi="Arial" w:cs="Arial"/>
          <w:color w:val="202124"/>
          <w:sz w:val="32"/>
          <w:szCs w:val="32"/>
          <w:shd w:val="clear" w:color="auto" w:fill="FFFFFF"/>
        </w:rPr>
      </w:pPr>
    </w:p>
    <w:p w:rsidR="00441C12" w:rsidRDefault="00711217">
      <w:pPr>
        <w:pStyle w:val="NormalWeb"/>
        <w:shd w:val="clear" w:color="auto" w:fill="FFFFFF"/>
        <w:spacing w:before="105" w:beforeAutospacing="0" w:after="105" w:afterAutospacing="0"/>
        <w:rPr>
          <w:rFonts w:eastAsia="sans-serif"/>
          <w:sz w:val="32"/>
          <w:szCs w:val="32"/>
        </w:rPr>
      </w:pPr>
      <w:r w:rsidRPr="006E3B6E">
        <w:rPr>
          <w:rFonts w:eastAsia="sans-serif"/>
          <w:sz w:val="32"/>
          <w:szCs w:val="32"/>
          <w:shd w:val="clear" w:color="auto" w:fill="FFFFFF"/>
        </w:rPr>
        <w:t> </w:t>
      </w:r>
      <w:proofErr w:type="gramStart"/>
      <w:r w:rsidR="00F637DB" w:rsidRPr="006E3B6E">
        <w:rPr>
          <w:rFonts w:eastAsia="sans-serif"/>
          <w:sz w:val="32"/>
          <w:szCs w:val="32"/>
          <w:shd w:val="clear" w:color="auto" w:fill="FFFFFF"/>
        </w:rPr>
        <w:t>U</w:t>
      </w:r>
      <w:r w:rsidRPr="006E3B6E">
        <w:rPr>
          <w:rFonts w:eastAsia="sans-serif"/>
          <w:sz w:val="32"/>
          <w:szCs w:val="32"/>
          <w:shd w:val="clear" w:color="auto" w:fill="FFFFFF"/>
        </w:rPr>
        <w:t>sed in </w:t>
      </w:r>
      <w:hyperlink r:id="rId42" w:tooltip="Electrical wiring" w:history="1">
        <w:r w:rsidRPr="006E3B6E">
          <w:rPr>
            <w:rStyle w:val="Hyperlink"/>
            <w:rFonts w:eastAsia="sans-serif"/>
            <w:color w:val="auto"/>
            <w:sz w:val="32"/>
            <w:szCs w:val="32"/>
            <w:u w:val="none"/>
            <w:shd w:val="clear" w:color="auto" w:fill="FFFFFF"/>
          </w:rPr>
          <w:t>electrical wiring</w:t>
        </w:r>
      </w:hyperlink>
      <w:r w:rsidRPr="006E3B6E">
        <w:rPr>
          <w:rFonts w:eastAsia="sans-serif"/>
          <w:sz w:val="32"/>
          <w:szCs w:val="32"/>
          <w:shd w:val="clear" w:color="auto" w:fill="FFFFFF"/>
        </w:rPr>
        <w:t> since the invention of the </w:t>
      </w:r>
      <w:hyperlink r:id="rId43" w:tooltip="Electromagnet" w:history="1">
        <w:r w:rsidRPr="006E3B6E">
          <w:rPr>
            <w:rStyle w:val="Hyperlink"/>
            <w:rFonts w:eastAsia="sans-serif"/>
            <w:color w:val="auto"/>
            <w:sz w:val="32"/>
            <w:szCs w:val="32"/>
            <w:u w:val="none"/>
            <w:shd w:val="clear" w:color="auto" w:fill="FFFFFF"/>
          </w:rPr>
          <w:t>electromagnet</w:t>
        </w:r>
      </w:hyperlink>
      <w:r w:rsidRPr="006E3B6E">
        <w:rPr>
          <w:rFonts w:eastAsia="sans-serif"/>
          <w:sz w:val="32"/>
          <w:szCs w:val="32"/>
          <w:shd w:val="clear" w:color="auto" w:fill="FFFFFF"/>
        </w:rPr>
        <w:t> and the </w:t>
      </w:r>
      <w:hyperlink r:id="rId44" w:tooltip="Telegraph" w:history="1">
        <w:r w:rsidRPr="006E3B6E">
          <w:rPr>
            <w:rStyle w:val="Hyperlink"/>
            <w:rFonts w:eastAsia="sans-serif"/>
            <w:color w:val="auto"/>
            <w:sz w:val="32"/>
            <w:szCs w:val="32"/>
            <w:u w:val="none"/>
            <w:shd w:val="clear" w:color="auto" w:fill="FFFFFF"/>
          </w:rPr>
          <w:t>telegraph</w:t>
        </w:r>
      </w:hyperlink>
      <w:r w:rsidRPr="006E3B6E">
        <w:rPr>
          <w:rFonts w:eastAsia="sans-serif"/>
          <w:sz w:val="32"/>
          <w:szCs w:val="32"/>
          <w:shd w:val="clear" w:color="auto" w:fill="FFFFFF"/>
        </w:rPr>
        <w:t> in the 1820s.</w:t>
      </w:r>
      <w:proofErr w:type="gramEnd"/>
      <w:r w:rsidRPr="006E3B6E">
        <w:rPr>
          <w:rFonts w:eastAsia="sans-serif"/>
          <w:sz w:val="32"/>
          <w:szCs w:val="32"/>
          <w:shd w:val="clear" w:color="auto" w:fill="FFFFFF"/>
        </w:rPr>
        <w:t> The invention of the </w:t>
      </w:r>
      <w:hyperlink r:id="rId45" w:tooltip="Telephone" w:history="1">
        <w:r w:rsidRPr="006E3B6E">
          <w:rPr>
            <w:rStyle w:val="Hyperlink"/>
            <w:rFonts w:eastAsia="sans-serif"/>
            <w:color w:val="auto"/>
            <w:sz w:val="32"/>
            <w:szCs w:val="32"/>
            <w:u w:val="none"/>
            <w:shd w:val="clear" w:color="auto" w:fill="FFFFFF"/>
          </w:rPr>
          <w:t>telephone</w:t>
        </w:r>
      </w:hyperlink>
      <w:r w:rsidRPr="006E3B6E">
        <w:rPr>
          <w:rFonts w:eastAsia="sans-serif"/>
          <w:sz w:val="32"/>
          <w:szCs w:val="32"/>
          <w:shd w:val="clear" w:color="auto" w:fill="FFFFFF"/>
        </w:rPr>
        <w:t> in 1876 created further demand for copper wire as an electrical conductor.</w:t>
      </w:r>
      <w:r w:rsidR="006E3B6E" w:rsidRPr="006E3B6E">
        <w:rPr>
          <w:rFonts w:eastAsia="sans-serif"/>
          <w:sz w:val="32"/>
          <w:szCs w:val="32"/>
          <w:shd w:val="clear" w:color="auto" w:fill="FFFFFF"/>
        </w:rPr>
        <w:t xml:space="preserve"> </w:t>
      </w:r>
      <w:r w:rsidRPr="006E3B6E">
        <w:rPr>
          <w:rFonts w:eastAsia="sans-serif"/>
          <w:sz w:val="32"/>
          <w:szCs w:val="32"/>
          <w:shd w:val="clear" w:color="auto" w:fill="FFFFFF"/>
        </w:rPr>
        <w:t>Copper is the </w:t>
      </w:r>
      <w:hyperlink r:id="rId46" w:tooltip="Electrical conductor" w:history="1">
        <w:r w:rsidRPr="006E3B6E">
          <w:rPr>
            <w:rStyle w:val="Hyperlink"/>
            <w:rFonts w:eastAsia="sans-serif"/>
            <w:color w:val="auto"/>
            <w:sz w:val="32"/>
            <w:szCs w:val="32"/>
            <w:u w:val="none"/>
            <w:shd w:val="clear" w:color="auto" w:fill="FFFFFF"/>
          </w:rPr>
          <w:t>electrical conductor</w:t>
        </w:r>
      </w:hyperlink>
      <w:r w:rsidRPr="006E3B6E">
        <w:rPr>
          <w:rFonts w:eastAsia="sans-serif"/>
          <w:sz w:val="32"/>
          <w:szCs w:val="32"/>
          <w:shd w:val="clear" w:color="auto" w:fill="FFFFFF"/>
        </w:rPr>
        <w:t> in many categories of electrical wiring. Copper wire is used in </w:t>
      </w:r>
      <w:hyperlink r:id="rId47" w:tooltip="Power generation" w:history="1">
        <w:r w:rsidRPr="006E3B6E">
          <w:rPr>
            <w:rStyle w:val="Hyperlink"/>
            <w:rFonts w:eastAsia="sans-serif"/>
            <w:color w:val="auto"/>
            <w:sz w:val="32"/>
            <w:szCs w:val="32"/>
            <w:u w:val="none"/>
            <w:shd w:val="clear" w:color="auto" w:fill="FFFFFF"/>
          </w:rPr>
          <w:t>power generation</w:t>
        </w:r>
      </w:hyperlink>
      <w:r w:rsidRPr="006E3B6E">
        <w:rPr>
          <w:rFonts w:eastAsia="sans-serif"/>
          <w:sz w:val="32"/>
          <w:szCs w:val="32"/>
          <w:shd w:val="clear" w:color="auto" w:fill="FFFFFF"/>
        </w:rPr>
        <w:t>, </w:t>
      </w:r>
      <w:hyperlink r:id="rId48" w:tooltip="Power transmission" w:history="1">
        <w:r w:rsidRPr="006E3B6E">
          <w:rPr>
            <w:rStyle w:val="Hyperlink"/>
            <w:rFonts w:eastAsia="sans-serif"/>
            <w:color w:val="auto"/>
            <w:sz w:val="32"/>
            <w:szCs w:val="32"/>
            <w:u w:val="none"/>
            <w:shd w:val="clear" w:color="auto" w:fill="FFFFFF"/>
          </w:rPr>
          <w:t>power transmission</w:t>
        </w:r>
      </w:hyperlink>
      <w:r w:rsidRPr="006E3B6E">
        <w:rPr>
          <w:rFonts w:eastAsia="sans-serif"/>
          <w:sz w:val="32"/>
          <w:szCs w:val="32"/>
          <w:shd w:val="clear" w:color="auto" w:fill="FFFFFF"/>
        </w:rPr>
        <w:t>, </w:t>
      </w:r>
      <w:hyperlink r:id="rId49" w:tooltip="Power distribution" w:history="1">
        <w:r w:rsidRPr="006E3B6E">
          <w:rPr>
            <w:rStyle w:val="Hyperlink"/>
            <w:rFonts w:eastAsia="sans-serif"/>
            <w:color w:val="auto"/>
            <w:sz w:val="32"/>
            <w:szCs w:val="32"/>
            <w:u w:val="none"/>
            <w:shd w:val="clear" w:color="auto" w:fill="FFFFFF"/>
          </w:rPr>
          <w:t>power distribution</w:t>
        </w:r>
      </w:hyperlink>
      <w:r w:rsidRPr="006E3B6E">
        <w:rPr>
          <w:rFonts w:eastAsia="sans-serif"/>
          <w:sz w:val="32"/>
          <w:szCs w:val="32"/>
          <w:shd w:val="clear" w:color="auto" w:fill="FFFFFF"/>
        </w:rPr>
        <w:t>, </w:t>
      </w:r>
      <w:hyperlink r:id="rId50" w:tooltip="Telecommunications" w:history="1">
        <w:r w:rsidRPr="006E3B6E">
          <w:rPr>
            <w:rStyle w:val="Hyperlink"/>
            <w:rFonts w:eastAsia="sans-serif"/>
            <w:color w:val="auto"/>
            <w:sz w:val="32"/>
            <w:szCs w:val="32"/>
            <w:u w:val="none"/>
            <w:shd w:val="clear" w:color="auto" w:fill="FFFFFF"/>
          </w:rPr>
          <w:t>telecommunications</w:t>
        </w:r>
      </w:hyperlink>
      <w:r w:rsidRPr="006E3B6E">
        <w:rPr>
          <w:rFonts w:eastAsia="sans-serif"/>
          <w:sz w:val="32"/>
          <w:szCs w:val="32"/>
          <w:shd w:val="clear" w:color="auto" w:fill="FFFFFF"/>
        </w:rPr>
        <w:t>, </w:t>
      </w:r>
      <w:hyperlink r:id="rId51" w:tooltip="Electronics" w:history="1">
        <w:r w:rsidRPr="006E3B6E">
          <w:rPr>
            <w:rStyle w:val="Hyperlink"/>
            <w:rFonts w:eastAsia="sans-serif"/>
            <w:color w:val="auto"/>
            <w:sz w:val="32"/>
            <w:szCs w:val="32"/>
            <w:u w:val="none"/>
            <w:shd w:val="clear" w:color="auto" w:fill="FFFFFF"/>
          </w:rPr>
          <w:t>electronics</w:t>
        </w:r>
      </w:hyperlink>
      <w:r w:rsidRPr="006E3B6E">
        <w:rPr>
          <w:rFonts w:eastAsia="sans-serif"/>
          <w:sz w:val="32"/>
          <w:szCs w:val="32"/>
          <w:shd w:val="clear" w:color="auto" w:fill="FFFFFF"/>
        </w:rPr>
        <w:t> circuitry, and countless types of </w:t>
      </w:r>
      <w:hyperlink r:id="rId52" w:tooltip="Electrical equipment" w:history="1">
        <w:r w:rsidRPr="006E3B6E">
          <w:rPr>
            <w:rStyle w:val="Hyperlink"/>
            <w:rFonts w:eastAsia="sans-serif"/>
            <w:color w:val="auto"/>
            <w:sz w:val="32"/>
            <w:szCs w:val="32"/>
            <w:u w:val="none"/>
            <w:shd w:val="clear" w:color="auto" w:fill="FFFFFF"/>
          </w:rPr>
          <w:t>electrical equipment</w:t>
        </w:r>
      </w:hyperlink>
      <w:r w:rsidRPr="006E3B6E">
        <w:rPr>
          <w:rFonts w:eastAsia="sans-serif"/>
          <w:sz w:val="32"/>
          <w:szCs w:val="32"/>
          <w:shd w:val="clear" w:color="auto" w:fill="FFFFFF"/>
        </w:rPr>
        <w:t>. Copper and its alloys are also used to make </w:t>
      </w:r>
      <w:hyperlink r:id="rId53" w:tooltip="Electrical contact" w:history="1">
        <w:r w:rsidRPr="006E3B6E">
          <w:rPr>
            <w:rStyle w:val="Hyperlink"/>
            <w:rFonts w:eastAsia="sans-serif"/>
            <w:color w:val="auto"/>
            <w:sz w:val="32"/>
            <w:szCs w:val="32"/>
            <w:u w:val="none"/>
            <w:shd w:val="clear" w:color="auto" w:fill="FFFFFF"/>
          </w:rPr>
          <w:t>electrical contacts</w:t>
        </w:r>
      </w:hyperlink>
      <w:r w:rsidRPr="006E3B6E">
        <w:rPr>
          <w:rFonts w:eastAsia="sans-serif"/>
          <w:sz w:val="32"/>
          <w:szCs w:val="32"/>
          <w:shd w:val="clear" w:color="auto" w:fill="FFFFFF"/>
        </w:rPr>
        <w:t>. </w:t>
      </w:r>
      <w:hyperlink r:id="rId54" w:tooltip="Electrical wiring" w:history="1">
        <w:r w:rsidRPr="006E3B6E">
          <w:rPr>
            <w:rStyle w:val="Hyperlink"/>
            <w:rFonts w:eastAsia="sans-serif"/>
            <w:color w:val="auto"/>
            <w:sz w:val="32"/>
            <w:szCs w:val="32"/>
            <w:u w:val="none"/>
            <w:shd w:val="clear" w:color="auto" w:fill="FFFFFF"/>
          </w:rPr>
          <w:t>Electrical wiring</w:t>
        </w:r>
      </w:hyperlink>
      <w:r w:rsidRPr="006E3B6E">
        <w:rPr>
          <w:rFonts w:eastAsia="sans-serif"/>
          <w:sz w:val="32"/>
          <w:szCs w:val="32"/>
          <w:shd w:val="clear" w:color="auto" w:fill="FFFFFF"/>
        </w:rPr>
        <w:t> in buildings is the most important market for the copper industry </w:t>
      </w:r>
      <w:proofErr w:type="gramStart"/>
      <w:r w:rsidRPr="006E3B6E">
        <w:rPr>
          <w:rFonts w:eastAsia="sans-serif"/>
          <w:sz w:val="32"/>
          <w:szCs w:val="32"/>
          <w:shd w:val="clear" w:color="auto" w:fill="FFFFFF"/>
        </w:rPr>
        <w:t>Roughly</w:t>
      </w:r>
      <w:proofErr w:type="gramEnd"/>
      <w:r w:rsidRPr="006E3B6E">
        <w:rPr>
          <w:rFonts w:eastAsia="sans-serif"/>
          <w:sz w:val="32"/>
          <w:szCs w:val="32"/>
          <w:shd w:val="clear" w:color="auto" w:fill="FFFFFF"/>
        </w:rPr>
        <w:t xml:space="preserve"> half of all copper mined is used to manufacture electrical wire and cable conductors.</w:t>
      </w:r>
      <w:r w:rsidR="00F637DB" w:rsidRPr="006E3B6E">
        <w:rPr>
          <w:rFonts w:eastAsia="sans-serif"/>
          <w:sz w:val="32"/>
          <w:szCs w:val="32"/>
        </w:rPr>
        <w:t xml:space="preserve"> </w:t>
      </w:r>
    </w:p>
    <w:p w:rsidR="006E3B6E" w:rsidRDefault="006E3B6E">
      <w:pPr>
        <w:pStyle w:val="NormalWeb"/>
        <w:shd w:val="clear" w:color="auto" w:fill="FFFFFF"/>
        <w:spacing w:before="105" w:beforeAutospacing="0" w:after="105" w:afterAutospacing="0"/>
        <w:rPr>
          <w:rFonts w:eastAsia="sans-serif"/>
          <w:sz w:val="32"/>
          <w:szCs w:val="32"/>
        </w:rPr>
      </w:pPr>
    </w:p>
    <w:p w:rsidR="006E3B6E" w:rsidRPr="00BE7AD3" w:rsidRDefault="006E3B6E" w:rsidP="006E3B6E">
      <w:pPr>
        <w:rPr>
          <w:b/>
          <w:spacing w:val="-11"/>
          <w:sz w:val="48"/>
          <w:szCs w:val="48"/>
          <w:u w:val="single"/>
        </w:rPr>
      </w:pPr>
      <w:r w:rsidRPr="00BE7AD3">
        <w:rPr>
          <w:b/>
          <w:spacing w:val="-11"/>
          <w:sz w:val="48"/>
          <w:szCs w:val="48"/>
          <w:u w:val="single"/>
        </w:rPr>
        <w:t>CODE IN C LANGUAGE</w:t>
      </w:r>
    </w:p>
    <w:p w:rsidR="006E3B6E" w:rsidRDefault="006E3B6E" w:rsidP="006E3B6E">
      <w:pPr>
        <w:rPr>
          <w:spacing w:val="-11"/>
        </w:rPr>
      </w:pPr>
    </w:p>
    <w:p w:rsidR="006E3B6E" w:rsidRDefault="006E3B6E" w:rsidP="006E3B6E">
      <w:pPr>
        <w:rPr>
          <w:spacing w:val="-11"/>
        </w:rPr>
      </w:pPr>
    </w:p>
    <w:p w:rsidR="006E3B6E" w:rsidRDefault="006E3B6E" w:rsidP="006E3B6E">
      <w:pPr>
        <w:rPr>
          <w:spacing w:val="-11"/>
        </w:rPr>
      </w:pPr>
    </w:p>
    <w:p w:rsidR="006E3B6E" w:rsidRDefault="006E3B6E" w:rsidP="006E3B6E">
      <w:pPr>
        <w:pStyle w:val="Heading4"/>
        <w:tabs>
          <w:tab w:val="left" w:pos="754"/>
        </w:tabs>
        <w:ind w:left="0" w:firstLine="0"/>
        <w:rPr>
          <w:spacing w:val="-11"/>
        </w:rPr>
      </w:pPr>
      <w:proofErr w:type="spellStart"/>
      <w:r>
        <w:rPr>
          <w:spacing w:val="-11"/>
        </w:rPr>
        <w:t>Adafruit</w:t>
      </w:r>
      <w:proofErr w:type="spellEnd"/>
      <w:r>
        <w:rPr>
          <w:spacing w:val="-11"/>
        </w:rPr>
        <w:t xml:space="preserve"> MQTT Library ESP8266 Example</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Must use ESP8266 </w:t>
      </w:r>
      <w:proofErr w:type="spellStart"/>
      <w:r>
        <w:rPr>
          <w:spacing w:val="-11"/>
        </w:rPr>
        <w:t>Arduino</w:t>
      </w:r>
      <w:proofErr w:type="spellEnd"/>
      <w:r>
        <w:rPr>
          <w:spacing w:val="-11"/>
        </w:rPr>
        <w:t xml:space="preserve"> from:</w:t>
      </w:r>
    </w:p>
    <w:p w:rsidR="006E3B6E" w:rsidRDefault="006E3B6E" w:rsidP="006E3B6E">
      <w:pPr>
        <w:pStyle w:val="Heading4"/>
        <w:numPr>
          <w:ilvl w:val="2"/>
          <w:numId w:val="9"/>
        </w:numPr>
        <w:tabs>
          <w:tab w:val="left" w:pos="754"/>
        </w:tabs>
        <w:rPr>
          <w:spacing w:val="-11"/>
        </w:rPr>
      </w:pPr>
      <w:r>
        <w:rPr>
          <w:spacing w:val="-11"/>
        </w:rPr>
        <w:t xml:space="preserve">    https://github.com/esp8266/Arduino</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Works great with </w:t>
      </w:r>
      <w:proofErr w:type="spellStart"/>
      <w:r>
        <w:rPr>
          <w:spacing w:val="-11"/>
        </w:rPr>
        <w:t>Adafruit's</w:t>
      </w:r>
      <w:proofErr w:type="spellEnd"/>
      <w:r>
        <w:rPr>
          <w:spacing w:val="-11"/>
        </w:rPr>
        <w:t xml:space="preserve"> Huzzah ESP board &amp; Feather</w:t>
      </w:r>
    </w:p>
    <w:p w:rsidR="006E3B6E" w:rsidRDefault="006E3B6E" w:rsidP="006E3B6E">
      <w:pPr>
        <w:pStyle w:val="Heading4"/>
        <w:numPr>
          <w:ilvl w:val="2"/>
          <w:numId w:val="9"/>
        </w:numPr>
        <w:tabs>
          <w:tab w:val="left" w:pos="754"/>
        </w:tabs>
        <w:rPr>
          <w:spacing w:val="-11"/>
        </w:rPr>
      </w:pPr>
      <w:r>
        <w:rPr>
          <w:spacing w:val="-11"/>
        </w:rPr>
        <w:t xml:space="preserve">  ----&gt; https://www.adafruit.com/product/2471</w:t>
      </w:r>
    </w:p>
    <w:p w:rsidR="006E3B6E" w:rsidRDefault="006E3B6E" w:rsidP="006E3B6E">
      <w:pPr>
        <w:pStyle w:val="Heading4"/>
        <w:numPr>
          <w:ilvl w:val="2"/>
          <w:numId w:val="9"/>
        </w:numPr>
        <w:tabs>
          <w:tab w:val="left" w:pos="754"/>
        </w:tabs>
        <w:rPr>
          <w:spacing w:val="-11"/>
        </w:rPr>
      </w:pPr>
      <w:r>
        <w:rPr>
          <w:spacing w:val="-11"/>
        </w:rPr>
        <w:t xml:space="preserve">  ----&gt; https://www.adafruit.com/products/2821</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w:t>
      </w:r>
      <w:proofErr w:type="spellStart"/>
      <w:r>
        <w:rPr>
          <w:spacing w:val="-11"/>
        </w:rPr>
        <w:t>Adafruit</w:t>
      </w:r>
      <w:proofErr w:type="spellEnd"/>
      <w:r>
        <w:rPr>
          <w:spacing w:val="-11"/>
        </w:rPr>
        <w:t xml:space="preserve"> invests time and resources providing this open source code,</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please</w:t>
      </w:r>
      <w:proofErr w:type="gramEnd"/>
      <w:r>
        <w:rPr>
          <w:spacing w:val="-11"/>
        </w:rPr>
        <w:t xml:space="preserve"> support </w:t>
      </w:r>
      <w:proofErr w:type="spellStart"/>
      <w:r>
        <w:rPr>
          <w:spacing w:val="-11"/>
        </w:rPr>
        <w:t>Adafruit</w:t>
      </w:r>
      <w:proofErr w:type="spellEnd"/>
      <w:r>
        <w:rPr>
          <w:spacing w:val="-11"/>
        </w:rPr>
        <w:t xml:space="preserve"> and open-source hardware by purchasing</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products</w:t>
      </w:r>
      <w:proofErr w:type="gramEnd"/>
      <w:r>
        <w:rPr>
          <w:spacing w:val="-11"/>
        </w:rPr>
        <w:t xml:space="preserve"> from </w:t>
      </w:r>
      <w:proofErr w:type="spellStart"/>
      <w:r>
        <w:rPr>
          <w:spacing w:val="-11"/>
        </w:rPr>
        <w:t>Adafruit</w:t>
      </w:r>
      <w:proofErr w:type="spellEnd"/>
      <w:r>
        <w:rPr>
          <w:spacing w:val="-11"/>
        </w:rPr>
        <w:t>!</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 xml:space="preserve">Written by Tony </w:t>
      </w:r>
      <w:proofErr w:type="spellStart"/>
      <w:r>
        <w:rPr>
          <w:spacing w:val="-11"/>
        </w:rPr>
        <w:t>DiCola</w:t>
      </w:r>
      <w:proofErr w:type="spellEnd"/>
      <w:r>
        <w:rPr>
          <w:spacing w:val="-11"/>
        </w:rPr>
        <w:t xml:space="preserve"> for </w:t>
      </w:r>
      <w:proofErr w:type="spellStart"/>
      <w:r>
        <w:rPr>
          <w:spacing w:val="-11"/>
        </w:rPr>
        <w:t>Adafruit</w:t>
      </w:r>
      <w:proofErr w:type="spellEnd"/>
      <w:r>
        <w:rPr>
          <w:spacing w:val="-11"/>
        </w:rPr>
        <w:t xml:space="preserve"> Industries.</w:t>
      </w:r>
      <w:proofErr w:type="gramEnd"/>
    </w:p>
    <w:p w:rsidR="006E3B6E" w:rsidRDefault="006E3B6E" w:rsidP="006E3B6E">
      <w:pPr>
        <w:pStyle w:val="Heading4"/>
        <w:numPr>
          <w:ilvl w:val="2"/>
          <w:numId w:val="9"/>
        </w:numPr>
        <w:tabs>
          <w:tab w:val="left" w:pos="754"/>
        </w:tabs>
        <w:rPr>
          <w:spacing w:val="-11"/>
        </w:rPr>
      </w:pPr>
      <w:r>
        <w:rPr>
          <w:spacing w:val="-11"/>
        </w:rPr>
        <w:t xml:space="preserve">  MIT license, all text above must be included in any redistribution</w:t>
      </w:r>
    </w:p>
    <w:p w:rsidR="006E3B6E" w:rsidRDefault="006E3B6E" w:rsidP="006E3B6E">
      <w:pPr>
        <w:pStyle w:val="Heading4"/>
        <w:numPr>
          <w:ilvl w:val="2"/>
          <w:numId w:val="9"/>
        </w:numPr>
        <w:tabs>
          <w:tab w:val="left" w:pos="754"/>
        </w:tabs>
        <w:rPr>
          <w:spacing w:val="-11"/>
        </w:rPr>
      </w:pPr>
      <w:r>
        <w:rPr>
          <w:spacing w:val="-11"/>
        </w:rPr>
        <w:lastRenderedPageBreak/>
        <w:t xml:space="preserve"> ******************/</w:t>
      </w:r>
    </w:p>
    <w:p w:rsidR="006E3B6E" w:rsidRDefault="006E3B6E" w:rsidP="006E3B6E">
      <w:pPr>
        <w:pStyle w:val="Heading4"/>
        <w:numPr>
          <w:ilvl w:val="2"/>
          <w:numId w:val="9"/>
        </w:numPr>
        <w:tabs>
          <w:tab w:val="left" w:pos="754"/>
        </w:tabs>
        <w:rPr>
          <w:spacing w:val="-11"/>
        </w:rPr>
      </w:pPr>
      <w:r>
        <w:rPr>
          <w:spacing w:val="-11"/>
        </w:rPr>
        <w:t>#include &lt;ESP8266WiFi.h&gt;</w:t>
      </w:r>
    </w:p>
    <w:p w:rsidR="006E3B6E" w:rsidRDefault="006E3B6E" w:rsidP="006E3B6E">
      <w:pPr>
        <w:pStyle w:val="Heading4"/>
        <w:numPr>
          <w:ilvl w:val="2"/>
          <w:numId w:val="9"/>
        </w:numPr>
        <w:tabs>
          <w:tab w:val="left" w:pos="754"/>
        </w:tabs>
        <w:rPr>
          <w:spacing w:val="-11"/>
        </w:rPr>
      </w:pPr>
      <w:r>
        <w:rPr>
          <w:spacing w:val="-11"/>
        </w:rPr>
        <w:t>#include "</w:t>
      </w:r>
      <w:proofErr w:type="spellStart"/>
      <w:r>
        <w:rPr>
          <w:spacing w:val="-11"/>
        </w:rPr>
        <w:t>Adafruit_MQTT.h</w:t>
      </w:r>
      <w:proofErr w:type="spellEnd"/>
      <w:r>
        <w:rPr>
          <w:spacing w:val="-11"/>
        </w:rPr>
        <w:t>"</w:t>
      </w:r>
    </w:p>
    <w:p w:rsidR="006E3B6E" w:rsidRDefault="006E3B6E" w:rsidP="006E3B6E">
      <w:pPr>
        <w:pStyle w:val="Heading4"/>
        <w:numPr>
          <w:ilvl w:val="2"/>
          <w:numId w:val="9"/>
        </w:numPr>
        <w:tabs>
          <w:tab w:val="left" w:pos="754"/>
        </w:tabs>
        <w:rPr>
          <w:spacing w:val="-11"/>
        </w:rPr>
      </w:pPr>
      <w:r>
        <w:rPr>
          <w:spacing w:val="-11"/>
        </w:rPr>
        <w:t>#include "</w:t>
      </w:r>
      <w:proofErr w:type="spellStart"/>
      <w:r>
        <w:rPr>
          <w:spacing w:val="-11"/>
        </w:rPr>
        <w:t>Adafruit_MQTT_Client.h</w:t>
      </w:r>
      <w:proofErr w:type="spellEnd"/>
      <w:r>
        <w:rPr>
          <w:spacing w:val="-11"/>
        </w:rPr>
        <w:t>"</w:t>
      </w:r>
    </w:p>
    <w:p w:rsidR="006E3B6E" w:rsidRDefault="006E3B6E" w:rsidP="006E3B6E">
      <w:pPr>
        <w:pStyle w:val="Heading4"/>
        <w:numPr>
          <w:ilvl w:val="2"/>
          <w:numId w:val="9"/>
        </w:numPr>
        <w:tabs>
          <w:tab w:val="left" w:pos="754"/>
        </w:tabs>
        <w:rPr>
          <w:spacing w:val="-11"/>
        </w:rPr>
      </w:pPr>
      <w:r>
        <w:rPr>
          <w:spacing w:val="-11"/>
        </w:rPr>
        <w:t>#include &lt;</w:t>
      </w:r>
      <w:proofErr w:type="spellStart"/>
      <w:r>
        <w:rPr>
          <w:spacing w:val="-11"/>
        </w:rPr>
        <w:t>Servo.h</w:t>
      </w:r>
      <w:proofErr w:type="spellEnd"/>
      <w:r>
        <w:rPr>
          <w:spacing w:val="-11"/>
        </w:rPr>
        <w:t>&gt;</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Servo </w:t>
      </w:r>
      <w:proofErr w:type="spellStart"/>
      <w:r>
        <w:rPr>
          <w:spacing w:val="-11"/>
        </w:rPr>
        <w:t>myservo</w:t>
      </w:r>
      <w:proofErr w:type="spellEnd"/>
      <w:proofErr w:type="gramStart"/>
      <w:r>
        <w:rPr>
          <w:spacing w:val="-11"/>
        </w:rPr>
        <w:t>;  /</w:t>
      </w:r>
      <w:proofErr w:type="gramEnd"/>
      <w:r>
        <w:rPr>
          <w:spacing w:val="-11"/>
        </w:rPr>
        <w:t>/ create servo object to control a servo</w:t>
      </w:r>
    </w:p>
    <w:p w:rsidR="006E3B6E" w:rsidRDefault="006E3B6E" w:rsidP="006E3B6E">
      <w:pPr>
        <w:pStyle w:val="Heading4"/>
        <w:numPr>
          <w:ilvl w:val="2"/>
          <w:numId w:val="9"/>
        </w:numPr>
        <w:tabs>
          <w:tab w:val="left" w:pos="754"/>
        </w:tabs>
        <w:rPr>
          <w:spacing w:val="-11"/>
        </w:rPr>
      </w:pPr>
      <w:r>
        <w:rPr>
          <w:spacing w:val="-11"/>
        </w:rPr>
        <w:t>// twelve servo objects can be created on most boards</w:t>
      </w:r>
    </w:p>
    <w:p w:rsidR="006E3B6E" w:rsidRDefault="006E3B6E" w:rsidP="006E3B6E">
      <w:pPr>
        <w:pStyle w:val="Heading4"/>
        <w:numPr>
          <w:ilvl w:val="2"/>
          <w:numId w:val="9"/>
        </w:numPr>
        <w:tabs>
          <w:tab w:val="left" w:pos="754"/>
        </w:tabs>
        <w:rPr>
          <w:spacing w:val="-11"/>
        </w:rPr>
      </w:pPr>
      <w:r>
        <w:rPr>
          <w:spacing w:val="-11"/>
        </w:rPr>
        <w:t xml:space="preserve">/********* </w:t>
      </w:r>
      <w:proofErr w:type="spellStart"/>
      <w:r>
        <w:rPr>
          <w:spacing w:val="-11"/>
        </w:rPr>
        <w:t>WiFi</w:t>
      </w:r>
      <w:proofErr w:type="spellEnd"/>
      <w:r>
        <w:rPr>
          <w:spacing w:val="-11"/>
        </w:rPr>
        <w:t xml:space="preserve"> Access Point ***********/</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#define WLAN_SSID       "</w:t>
      </w:r>
      <w:proofErr w:type="spellStart"/>
      <w:r>
        <w:rPr>
          <w:spacing w:val="-11"/>
        </w:rPr>
        <w:t>my_home</w:t>
      </w:r>
      <w:proofErr w:type="spellEnd"/>
      <w:r>
        <w:rPr>
          <w:spacing w:val="-11"/>
        </w:rPr>
        <w:t>"</w:t>
      </w:r>
    </w:p>
    <w:p w:rsidR="006E3B6E" w:rsidRDefault="006E3B6E" w:rsidP="006E3B6E">
      <w:pPr>
        <w:pStyle w:val="Heading4"/>
        <w:numPr>
          <w:ilvl w:val="2"/>
          <w:numId w:val="9"/>
        </w:numPr>
        <w:tabs>
          <w:tab w:val="left" w:pos="754"/>
        </w:tabs>
        <w:rPr>
          <w:spacing w:val="-11"/>
        </w:rPr>
      </w:pPr>
      <w:r>
        <w:rPr>
          <w:spacing w:val="-11"/>
        </w:rPr>
        <w:t>#define WLAN_PASS       "my_home123"</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Adafruit.io Setup ***********/</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#define AIO_SERVER      "broker.hivemq.com</w:t>
      </w:r>
      <w:proofErr w:type="gramStart"/>
      <w:r>
        <w:rPr>
          <w:spacing w:val="-11"/>
        </w:rPr>
        <w:t>"  /</w:t>
      </w:r>
      <w:proofErr w:type="gramEnd"/>
      <w:r>
        <w:rPr>
          <w:spacing w:val="-11"/>
        </w:rPr>
        <w:t xml:space="preserve">/ use server </w:t>
      </w:r>
      <w:proofErr w:type="spellStart"/>
      <w:r>
        <w:rPr>
          <w:spacing w:val="-11"/>
        </w:rPr>
        <w:t>ip</w:t>
      </w:r>
      <w:proofErr w:type="spellEnd"/>
      <w:r>
        <w:rPr>
          <w:spacing w:val="-11"/>
        </w:rPr>
        <w:t xml:space="preserve"> address</w:t>
      </w:r>
    </w:p>
    <w:p w:rsidR="006E3B6E" w:rsidRDefault="006E3B6E" w:rsidP="006E3B6E">
      <w:pPr>
        <w:pStyle w:val="Heading4"/>
        <w:numPr>
          <w:ilvl w:val="2"/>
          <w:numId w:val="9"/>
        </w:numPr>
        <w:tabs>
          <w:tab w:val="left" w:pos="754"/>
        </w:tabs>
        <w:rPr>
          <w:spacing w:val="-11"/>
        </w:rPr>
      </w:pPr>
      <w:r>
        <w:rPr>
          <w:spacing w:val="-11"/>
        </w:rPr>
        <w:t>#define AIO_</w:t>
      </w:r>
      <w:proofErr w:type="gramStart"/>
      <w:r>
        <w:rPr>
          <w:spacing w:val="-11"/>
        </w:rPr>
        <w:t>SERVERPORT  1883</w:t>
      </w:r>
      <w:proofErr w:type="gramEnd"/>
      <w:r>
        <w:rPr>
          <w:spacing w:val="-11"/>
        </w:rPr>
        <w:t xml:space="preserve">                   // use 8883 for SSL</w:t>
      </w:r>
    </w:p>
    <w:p w:rsidR="006E3B6E" w:rsidRDefault="006E3B6E" w:rsidP="006E3B6E">
      <w:pPr>
        <w:pStyle w:val="Heading4"/>
        <w:numPr>
          <w:ilvl w:val="2"/>
          <w:numId w:val="9"/>
        </w:numPr>
        <w:tabs>
          <w:tab w:val="left" w:pos="754"/>
        </w:tabs>
        <w:rPr>
          <w:spacing w:val="-11"/>
        </w:rPr>
      </w:pPr>
      <w:r>
        <w:rPr>
          <w:spacing w:val="-11"/>
        </w:rPr>
        <w:t>#define AIO_USERNAME    ""</w:t>
      </w:r>
    </w:p>
    <w:p w:rsidR="006E3B6E" w:rsidRDefault="006E3B6E" w:rsidP="006E3B6E">
      <w:pPr>
        <w:pStyle w:val="Heading4"/>
        <w:numPr>
          <w:ilvl w:val="2"/>
          <w:numId w:val="9"/>
        </w:numPr>
        <w:tabs>
          <w:tab w:val="left" w:pos="754"/>
        </w:tabs>
        <w:rPr>
          <w:spacing w:val="-11"/>
        </w:rPr>
      </w:pPr>
      <w:r>
        <w:rPr>
          <w:spacing w:val="-11"/>
        </w:rPr>
        <w:t>#define AIO_KEY         ""</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proofErr w:type="spellStart"/>
      <w:proofErr w:type="gramStart"/>
      <w:r>
        <w:rPr>
          <w:spacing w:val="-11"/>
        </w:rPr>
        <w:t>int</w:t>
      </w:r>
      <w:proofErr w:type="spellEnd"/>
      <w:proofErr w:type="gramEnd"/>
      <w:r>
        <w:rPr>
          <w:spacing w:val="-11"/>
        </w:rPr>
        <w:t xml:space="preserve"> led=2;</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Global State (you don't need to change this!) ******/</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Create</w:t>
      </w:r>
      <w:proofErr w:type="gramEnd"/>
      <w:r>
        <w:rPr>
          <w:spacing w:val="-11"/>
        </w:rPr>
        <w:t xml:space="preserve"> an ESP8266 </w:t>
      </w:r>
      <w:proofErr w:type="spellStart"/>
      <w:r>
        <w:rPr>
          <w:spacing w:val="-11"/>
        </w:rPr>
        <w:t>WiFiClient</w:t>
      </w:r>
      <w:proofErr w:type="spellEnd"/>
      <w:r>
        <w:rPr>
          <w:spacing w:val="-11"/>
        </w:rPr>
        <w:t xml:space="preserve"> class to connect to the MQTT server.</w:t>
      </w:r>
    </w:p>
    <w:p w:rsidR="006E3B6E" w:rsidRDefault="006E3B6E" w:rsidP="006E3B6E">
      <w:pPr>
        <w:pStyle w:val="Heading4"/>
        <w:numPr>
          <w:ilvl w:val="2"/>
          <w:numId w:val="9"/>
        </w:numPr>
        <w:tabs>
          <w:tab w:val="left" w:pos="754"/>
        </w:tabs>
        <w:rPr>
          <w:spacing w:val="-11"/>
        </w:rPr>
      </w:pPr>
      <w:proofErr w:type="spellStart"/>
      <w:r>
        <w:rPr>
          <w:spacing w:val="-11"/>
        </w:rPr>
        <w:t>WiFiClient</w:t>
      </w:r>
      <w:proofErr w:type="spellEnd"/>
      <w:r>
        <w:rPr>
          <w:spacing w:val="-11"/>
        </w:rPr>
        <w:t xml:space="preserve"> client;</w:t>
      </w:r>
    </w:p>
    <w:p w:rsidR="006E3B6E" w:rsidRDefault="006E3B6E" w:rsidP="006E3B6E">
      <w:pPr>
        <w:pStyle w:val="Heading4"/>
        <w:numPr>
          <w:ilvl w:val="2"/>
          <w:numId w:val="9"/>
        </w:numPr>
        <w:tabs>
          <w:tab w:val="left" w:pos="754"/>
        </w:tabs>
        <w:rPr>
          <w:spacing w:val="-11"/>
        </w:rPr>
      </w:pPr>
      <w:r>
        <w:rPr>
          <w:spacing w:val="-11"/>
        </w:rPr>
        <w:t xml:space="preserve">// or... use </w:t>
      </w:r>
      <w:proofErr w:type="spellStart"/>
      <w:r>
        <w:rPr>
          <w:spacing w:val="-11"/>
        </w:rPr>
        <w:t>WiFiFlientSecure</w:t>
      </w:r>
      <w:proofErr w:type="spellEnd"/>
      <w:r>
        <w:rPr>
          <w:spacing w:val="-11"/>
        </w:rPr>
        <w:t xml:space="preserve"> for SSL</w:t>
      </w:r>
    </w:p>
    <w:p w:rsidR="006E3B6E" w:rsidRDefault="006E3B6E" w:rsidP="006E3B6E">
      <w:pPr>
        <w:pStyle w:val="Heading4"/>
        <w:numPr>
          <w:ilvl w:val="2"/>
          <w:numId w:val="9"/>
        </w:numPr>
        <w:tabs>
          <w:tab w:val="left" w:pos="754"/>
        </w:tabs>
        <w:rPr>
          <w:spacing w:val="-11"/>
        </w:rPr>
      </w:pPr>
      <w:r>
        <w:rPr>
          <w:spacing w:val="-11"/>
        </w:rPr>
        <w:t>//</w:t>
      </w:r>
      <w:proofErr w:type="spellStart"/>
      <w:r>
        <w:rPr>
          <w:spacing w:val="-11"/>
        </w:rPr>
        <w:t>WiFiClientSecure</w:t>
      </w:r>
      <w:proofErr w:type="spellEnd"/>
      <w:r>
        <w:rPr>
          <w:spacing w:val="-11"/>
        </w:rPr>
        <w:t xml:space="preserve"> client;</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Setup the MQTT client class by passing in the </w:t>
      </w:r>
      <w:proofErr w:type="spellStart"/>
      <w:r>
        <w:rPr>
          <w:spacing w:val="-11"/>
        </w:rPr>
        <w:t>WiFi</w:t>
      </w:r>
      <w:proofErr w:type="spellEnd"/>
      <w:r>
        <w:rPr>
          <w:spacing w:val="-11"/>
        </w:rPr>
        <w:t xml:space="preserve"> client and MQTT server and login details.</w:t>
      </w:r>
    </w:p>
    <w:p w:rsidR="006E3B6E" w:rsidRDefault="006E3B6E" w:rsidP="006E3B6E">
      <w:pPr>
        <w:pStyle w:val="Heading4"/>
        <w:numPr>
          <w:ilvl w:val="2"/>
          <w:numId w:val="9"/>
        </w:numPr>
        <w:tabs>
          <w:tab w:val="left" w:pos="754"/>
        </w:tabs>
        <w:rPr>
          <w:spacing w:val="-11"/>
        </w:rPr>
      </w:pPr>
      <w:proofErr w:type="spellStart"/>
      <w:r>
        <w:rPr>
          <w:spacing w:val="-11"/>
        </w:rPr>
        <w:t>Adafruit_MQTT_Client</w:t>
      </w:r>
      <w:proofErr w:type="spellEnd"/>
      <w:r>
        <w:rPr>
          <w:spacing w:val="-11"/>
        </w:rPr>
        <w:t xml:space="preserve"> </w:t>
      </w:r>
      <w:proofErr w:type="spellStart"/>
      <w:proofErr w:type="gramStart"/>
      <w:r>
        <w:rPr>
          <w:spacing w:val="-11"/>
        </w:rPr>
        <w:t>mqtt</w:t>
      </w:r>
      <w:proofErr w:type="spellEnd"/>
      <w:r>
        <w:rPr>
          <w:spacing w:val="-11"/>
        </w:rPr>
        <w:t>(</w:t>
      </w:r>
      <w:proofErr w:type="gramEnd"/>
      <w:r>
        <w:rPr>
          <w:spacing w:val="-11"/>
        </w:rPr>
        <w:t>&amp;client, AIO_SERVER, AIO_SERVERPORT, AIO_USERNAME, AIO_KEY);</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Feeds *************/</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Setup a feed called 'photocell' for publishing.</w:t>
      </w:r>
    </w:p>
    <w:p w:rsidR="006E3B6E" w:rsidRDefault="006E3B6E" w:rsidP="006E3B6E">
      <w:pPr>
        <w:pStyle w:val="Heading4"/>
        <w:numPr>
          <w:ilvl w:val="2"/>
          <w:numId w:val="9"/>
        </w:numPr>
        <w:tabs>
          <w:tab w:val="left" w:pos="754"/>
        </w:tabs>
        <w:rPr>
          <w:spacing w:val="-11"/>
        </w:rPr>
      </w:pPr>
      <w:r>
        <w:rPr>
          <w:spacing w:val="-11"/>
        </w:rPr>
        <w:t>// Notice MQTT paths for AIO follow the form: &lt;username&gt;/feeds/&lt;</w:t>
      </w:r>
      <w:proofErr w:type="spellStart"/>
      <w:r>
        <w:rPr>
          <w:spacing w:val="-11"/>
        </w:rPr>
        <w:t>feedname</w:t>
      </w:r>
      <w:proofErr w:type="spellEnd"/>
      <w:r>
        <w:rPr>
          <w:spacing w:val="-11"/>
        </w:rPr>
        <w:t>&gt;</w:t>
      </w:r>
    </w:p>
    <w:p w:rsidR="006E3B6E" w:rsidRDefault="006E3B6E" w:rsidP="006E3B6E">
      <w:pPr>
        <w:pStyle w:val="Heading4"/>
        <w:numPr>
          <w:ilvl w:val="2"/>
          <w:numId w:val="9"/>
        </w:numPr>
        <w:tabs>
          <w:tab w:val="left" w:pos="754"/>
        </w:tabs>
        <w:rPr>
          <w:spacing w:val="-11"/>
        </w:rPr>
      </w:pPr>
      <w:proofErr w:type="spellStart"/>
      <w:r>
        <w:rPr>
          <w:spacing w:val="-11"/>
        </w:rPr>
        <w:t>Adafruit_MQTT_Publish</w:t>
      </w:r>
      <w:proofErr w:type="spellEnd"/>
      <w:r>
        <w:rPr>
          <w:spacing w:val="-11"/>
        </w:rPr>
        <w:t xml:space="preserve"> photocell = </w:t>
      </w:r>
      <w:proofErr w:type="spellStart"/>
      <w:r>
        <w:rPr>
          <w:spacing w:val="-11"/>
        </w:rPr>
        <w:t>Adafruit_MQTT_</w:t>
      </w:r>
      <w:proofErr w:type="gramStart"/>
      <w:r>
        <w:rPr>
          <w:spacing w:val="-11"/>
        </w:rPr>
        <w:t>Publish</w:t>
      </w:r>
      <w:proofErr w:type="spellEnd"/>
      <w:r>
        <w:rPr>
          <w:spacing w:val="-11"/>
        </w:rPr>
        <w:t>(</w:t>
      </w:r>
      <w:proofErr w:type="gramEnd"/>
      <w:r>
        <w:rPr>
          <w:spacing w:val="-11"/>
        </w:rPr>
        <w:t>&amp;</w:t>
      </w:r>
      <w:proofErr w:type="spellStart"/>
      <w:r>
        <w:rPr>
          <w:spacing w:val="-11"/>
        </w:rPr>
        <w:t>mqtt</w:t>
      </w:r>
      <w:proofErr w:type="spellEnd"/>
      <w:r>
        <w:rPr>
          <w:spacing w:val="-11"/>
        </w:rPr>
        <w:t>, AIO_USERNAME "home/alert");</w:t>
      </w:r>
    </w:p>
    <w:p w:rsidR="006E3B6E" w:rsidRDefault="006E3B6E" w:rsidP="006E3B6E">
      <w:pPr>
        <w:pStyle w:val="Heading4"/>
        <w:numPr>
          <w:ilvl w:val="2"/>
          <w:numId w:val="9"/>
        </w:numPr>
        <w:tabs>
          <w:tab w:val="left" w:pos="754"/>
        </w:tabs>
        <w:rPr>
          <w:spacing w:val="-11"/>
        </w:rPr>
      </w:pPr>
      <w:proofErr w:type="spellStart"/>
      <w:r>
        <w:rPr>
          <w:spacing w:val="-11"/>
        </w:rPr>
        <w:lastRenderedPageBreak/>
        <w:t>Adafruit_MQTT_Publish</w:t>
      </w:r>
      <w:proofErr w:type="spellEnd"/>
      <w:r>
        <w:rPr>
          <w:spacing w:val="-11"/>
        </w:rPr>
        <w:t xml:space="preserve"> photocel2 = </w:t>
      </w:r>
      <w:proofErr w:type="spellStart"/>
      <w:r>
        <w:rPr>
          <w:spacing w:val="-11"/>
        </w:rPr>
        <w:t>Adafruit_MQTT_</w:t>
      </w:r>
      <w:proofErr w:type="gramStart"/>
      <w:r>
        <w:rPr>
          <w:spacing w:val="-11"/>
        </w:rPr>
        <w:t>Publish</w:t>
      </w:r>
      <w:proofErr w:type="spellEnd"/>
      <w:r>
        <w:rPr>
          <w:spacing w:val="-11"/>
        </w:rPr>
        <w:t>(</w:t>
      </w:r>
      <w:proofErr w:type="gramEnd"/>
      <w:r>
        <w:rPr>
          <w:spacing w:val="-11"/>
        </w:rPr>
        <w:t>&amp;</w:t>
      </w:r>
      <w:proofErr w:type="spellStart"/>
      <w:r>
        <w:rPr>
          <w:spacing w:val="-11"/>
        </w:rPr>
        <w:t>mqtt</w:t>
      </w:r>
      <w:proofErr w:type="spellEnd"/>
      <w:r>
        <w:rPr>
          <w:spacing w:val="-11"/>
        </w:rPr>
        <w:t>, AIO_USERNAME "home/feed");</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Setup a feed called '</w:t>
      </w:r>
      <w:proofErr w:type="spellStart"/>
      <w:r>
        <w:rPr>
          <w:spacing w:val="-11"/>
        </w:rPr>
        <w:t>onoff</w:t>
      </w:r>
      <w:proofErr w:type="spellEnd"/>
      <w:r>
        <w:rPr>
          <w:spacing w:val="-11"/>
        </w:rPr>
        <w:t>' for subscribing to changes.</w:t>
      </w:r>
    </w:p>
    <w:p w:rsidR="006E3B6E" w:rsidRDefault="006E3B6E" w:rsidP="006E3B6E">
      <w:pPr>
        <w:pStyle w:val="Heading4"/>
        <w:numPr>
          <w:ilvl w:val="2"/>
          <w:numId w:val="9"/>
        </w:numPr>
        <w:tabs>
          <w:tab w:val="left" w:pos="754"/>
        </w:tabs>
        <w:rPr>
          <w:spacing w:val="-11"/>
        </w:rPr>
      </w:pPr>
      <w:proofErr w:type="spellStart"/>
      <w:r>
        <w:rPr>
          <w:spacing w:val="-11"/>
        </w:rPr>
        <w:t>Adafruit_MQTT_Subscribe</w:t>
      </w:r>
      <w:proofErr w:type="spellEnd"/>
      <w:r>
        <w:rPr>
          <w:spacing w:val="-11"/>
        </w:rPr>
        <w:t xml:space="preserve"> d1 = </w:t>
      </w:r>
      <w:proofErr w:type="spellStart"/>
      <w:r>
        <w:rPr>
          <w:spacing w:val="-11"/>
        </w:rPr>
        <w:t>Adafruit_MQTT_</w:t>
      </w:r>
      <w:proofErr w:type="gramStart"/>
      <w:r>
        <w:rPr>
          <w:spacing w:val="-11"/>
        </w:rPr>
        <w:t>Subscribe</w:t>
      </w:r>
      <w:proofErr w:type="spellEnd"/>
      <w:r>
        <w:rPr>
          <w:spacing w:val="-11"/>
        </w:rPr>
        <w:t>(</w:t>
      </w:r>
      <w:proofErr w:type="gramEnd"/>
      <w:r>
        <w:rPr>
          <w:spacing w:val="-11"/>
        </w:rPr>
        <w:t>&amp;</w:t>
      </w:r>
      <w:proofErr w:type="spellStart"/>
      <w:r>
        <w:rPr>
          <w:spacing w:val="-11"/>
        </w:rPr>
        <w:t>mqtt</w:t>
      </w:r>
      <w:proofErr w:type="spellEnd"/>
      <w:r>
        <w:rPr>
          <w:spacing w:val="-11"/>
        </w:rPr>
        <w:t>, AIO_USERNAME "home/d1");// name for topic    hall/fan1</w:t>
      </w:r>
    </w:p>
    <w:p w:rsidR="006E3B6E" w:rsidRDefault="006E3B6E" w:rsidP="006E3B6E">
      <w:pPr>
        <w:pStyle w:val="Heading4"/>
        <w:numPr>
          <w:ilvl w:val="2"/>
          <w:numId w:val="9"/>
        </w:numPr>
        <w:tabs>
          <w:tab w:val="left" w:pos="754"/>
        </w:tabs>
        <w:rPr>
          <w:spacing w:val="-11"/>
        </w:rPr>
      </w:pPr>
      <w:proofErr w:type="spellStart"/>
      <w:r>
        <w:rPr>
          <w:spacing w:val="-11"/>
        </w:rPr>
        <w:t>Adafruit_MQTT_Subscribe</w:t>
      </w:r>
      <w:proofErr w:type="spellEnd"/>
      <w:r>
        <w:rPr>
          <w:spacing w:val="-11"/>
        </w:rPr>
        <w:t xml:space="preserve"> d2 = </w:t>
      </w:r>
      <w:proofErr w:type="spellStart"/>
      <w:r>
        <w:rPr>
          <w:spacing w:val="-11"/>
        </w:rPr>
        <w:t>Adafruit_MQTT_</w:t>
      </w:r>
      <w:proofErr w:type="gramStart"/>
      <w:r>
        <w:rPr>
          <w:spacing w:val="-11"/>
        </w:rPr>
        <w:t>Subscribe</w:t>
      </w:r>
      <w:proofErr w:type="spellEnd"/>
      <w:r>
        <w:rPr>
          <w:spacing w:val="-11"/>
        </w:rPr>
        <w:t>(</w:t>
      </w:r>
      <w:proofErr w:type="gramEnd"/>
      <w:r>
        <w:rPr>
          <w:spacing w:val="-11"/>
        </w:rPr>
        <w:t>&amp;</w:t>
      </w:r>
      <w:proofErr w:type="spellStart"/>
      <w:r>
        <w:rPr>
          <w:spacing w:val="-11"/>
        </w:rPr>
        <w:t>mqtt</w:t>
      </w:r>
      <w:proofErr w:type="spellEnd"/>
      <w:r>
        <w:rPr>
          <w:spacing w:val="-11"/>
        </w:rPr>
        <w:t>, AIO_USERNAME "home/d2");// name for topic    hall/light1</w:t>
      </w:r>
    </w:p>
    <w:p w:rsidR="006E3B6E" w:rsidRDefault="006E3B6E" w:rsidP="006E3B6E">
      <w:pPr>
        <w:pStyle w:val="Heading4"/>
        <w:numPr>
          <w:ilvl w:val="2"/>
          <w:numId w:val="9"/>
        </w:numPr>
        <w:tabs>
          <w:tab w:val="left" w:pos="754"/>
        </w:tabs>
        <w:rPr>
          <w:spacing w:val="-11"/>
        </w:rPr>
      </w:pPr>
      <w:proofErr w:type="spellStart"/>
      <w:r>
        <w:rPr>
          <w:spacing w:val="-11"/>
        </w:rPr>
        <w:t>Adafruit_MQTT_Subscribe</w:t>
      </w:r>
      <w:proofErr w:type="spellEnd"/>
      <w:r>
        <w:rPr>
          <w:spacing w:val="-11"/>
        </w:rPr>
        <w:t xml:space="preserve"> d3 = </w:t>
      </w:r>
      <w:proofErr w:type="spellStart"/>
      <w:r>
        <w:rPr>
          <w:spacing w:val="-11"/>
        </w:rPr>
        <w:t>Adafruit_MQTT_</w:t>
      </w:r>
      <w:proofErr w:type="gramStart"/>
      <w:r>
        <w:rPr>
          <w:spacing w:val="-11"/>
        </w:rPr>
        <w:t>Subscribe</w:t>
      </w:r>
      <w:proofErr w:type="spellEnd"/>
      <w:r>
        <w:rPr>
          <w:spacing w:val="-11"/>
        </w:rPr>
        <w:t>(</w:t>
      </w:r>
      <w:proofErr w:type="gramEnd"/>
      <w:r>
        <w:rPr>
          <w:spacing w:val="-11"/>
        </w:rPr>
        <w:t>&amp;</w:t>
      </w:r>
      <w:proofErr w:type="spellStart"/>
      <w:r>
        <w:rPr>
          <w:spacing w:val="-11"/>
        </w:rPr>
        <w:t>mqtt</w:t>
      </w:r>
      <w:proofErr w:type="spellEnd"/>
      <w:r>
        <w:rPr>
          <w:spacing w:val="-11"/>
        </w:rPr>
        <w:t>, AIO_USERNAME "home/d3");//   name for topic    hall/light2</w:t>
      </w:r>
    </w:p>
    <w:p w:rsidR="006E3B6E" w:rsidRDefault="006E3B6E" w:rsidP="006E3B6E">
      <w:pPr>
        <w:pStyle w:val="Heading4"/>
        <w:numPr>
          <w:ilvl w:val="2"/>
          <w:numId w:val="9"/>
        </w:numPr>
        <w:tabs>
          <w:tab w:val="left" w:pos="754"/>
        </w:tabs>
        <w:rPr>
          <w:spacing w:val="-11"/>
        </w:rPr>
      </w:pPr>
      <w:proofErr w:type="spellStart"/>
      <w:r>
        <w:rPr>
          <w:spacing w:val="-11"/>
        </w:rPr>
        <w:t>Adafruit_MQTT_Subscribe</w:t>
      </w:r>
      <w:proofErr w:type="spellEnd"/>
      <w:r>
        <w:rPr>
          <w:spacing w:val="-11"/>
        </w:rPr>
        <w:t xml:space="preserve"> d4 = </w:t>
      </w:r>
      <w:proofErr w:type="spellStart"/>
      <w:r>
        <w:rPr>
          <w:spacing w:val="-11"/>
        </w:rPr>
        <w:t>Adafruit_MQTT_</w:t>
      </w:r>
      <w:proofErr w:type="gramStart"/>
      <w:r>
        <w:rPr>
          <w:spacing w:val="-11"/>
        </w:rPr>
        <w:t>Subscribe</w:t>
      </w:r>
      <w:proofErr w:type="spellEnd"/>
      <w:r>
        <w:rPr>
          <w:spacing w:val="-11"/>
        </w:rPr>
        <w:t>(</w:t>
      </w:r>
      <w:proofErr w:type="gramEnd"/>
      <w:r>
        <w:rPr>
          <w:spacing w:val="-11"/>
        </w:rPr>
        <w:t>&amp;</w:t>
      </w:r>
      <w:proofErr w:type="spellStart"/>
      <w:r>
        <w:rPr>
          <w:spacing w:val="-11"/>
        </w:rPr>
        <w:t>mqtt</w:t>
      </w:r>
      <w:proofErr w:type="spellEnd"/>
      <w:r>
        <w:rPr>
          <w:spacing w:val="-11"/>
        </w:rPr>
        <w:t>, AIO_USERNAME "home/d4"); //  name for topic    hall/</w:t>
      </w:r>
      <w:proofErr w:type="spellStart"/>
      <w:r>
        <w:rPr>
          <w:spacing w:val="-11"/>
        </w:rPr>
        <w:t>bulbe</w:t>
      </w:r>
      <w:proofErr w:type="spellEnd"/>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proofErr w:type="spellStart"/>
      <w:r>
        <w:rPr>
          <w:spacing w:val="-11"/>
        </w:rPr>
        <w:t>Adafruit_MQTT_Subscribe</w:t>
      </w:r>
      <w:proofErr w:type="spellEnd"/>
      <w:r>
        <w:rPr>
          <w:spacing w:val="-11"/>
        </w:rPr>
        <w:t xml:space="preserve"> door1 = </w:t>
      </w:r>
      <w:proofErr w:type="spellStart"/>
      <w:r>
        <w:rPr>
          <w:spacing w:val="-11"/>
        </w:rPr>
        <w:t>Adafruit_MQTT_</w:t>
      </w:r>
      <w:proofErr w:type="gramStart"/>
      <w:r>
        <w:rPr>
          <w:spacing w:val="-11"/>
        </w:rPr>
        <w:t>Subscribe</w:t>
      </w:r>
      <w:proofErr w:type="spellEnd"/>
      <w:r>
        <w:rPr>
          <w:spacing w:val="-11"/>
        </w:rPr>
        <w:t>(</w:t>
      </w:r>
      <w:proofErr w:type="gramEnd"/>
      <w:r>
        <w:rPr>
          <w:spacing w:val="-11"/>
        </w:rPr>
        <w:t>&amp;</w:t>
      </w:r>
      <w:proofErr w:type="spellStart"/>
      <w:r>
        <w:rPr>
          <w:spacing w:val="-11"/>
        </w:rPr>
        <w:t>mqtt</w:t>
      </w:r>
      <w:proofErr w:type="spellEnd"/>
      <w:r>
        <w:rPr>
          <w:spacing w:val="-11"/>
        </w:rPr>
        <w:t>, AIO_USERNAME "home/door"); //  name for topic    hall/</w:t>
      </w:r>
      <w:proofErr w:type="spellStart"/>
      <w:r>
        <w:rPr>
          <w:spacing w:val="-11"/>
        </w:rPr>
        <w:t>bulbe</w:t>
      </w:r>
      <w:proofErr w:type="spellEnd"/>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Sketch Code ************/</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proofErr w:type="spellStart"/>
      <w:proofErr w:type="gramStart"/>
      <w:r>
        <w:rPr>
          <w:spacing w:val="-11"/>
        </w:rPr>
        <w:t>int</w:t>
      </w:r>
      <w:proofErr w:type="spellEnd"/>
      <w:proofErr w:type="gramEnd"/>
      <w:r>
        <w:rPr>
          <w:spacing w:val="-11"/>
        </w:rPr>
        <w:t xml:space="preserve"> device1=16;</w:t>
      </w:r>
    </w:p>
    <w:p w:rsidR="006E3B6E" w:rsidRDefault="006E3B6E" w:rsidP="006E3B6E">
      <w:pPr>
        <w:pStyle w:val="Heading4"/>
        <w:numPr>
          <w:ilvl w:val="2"/>
          <w:numId w:val="9"/>
        </w:numPr>
        <w:tabs>
          <w:tab w:val="left" w:pos="754"/>
        </w:tabs>
        <w:rPr>
          <w:spacing w:val="-11"/>
        </w:rPr>
      </w:pPr>
      <w:proofErr w:type="spellStart"/>
      <w:proofErr w:type="gramStart"/>
      <w:r>
        <w:rPr>
          <w:spacing w:val="-11"/>
        </w:rPr>
        <w:t>int</w:t>
      </w:r>
      <w:proofErr w:type="spellEnd"/>
      <w:proofErr w:type="gramEnd"/>
      <w:r>
        <w:rPr>
          <w:spacing w:val="-11"/>
        </w:rPr>
        <w:t xml:space="preserve"> device2=14;</w:t>
      </w:r>
    </w:p>
    <w:p w:rsidR="006E3B6E" w:rsidRDefault="006E3B6E" w:rsidP="006E3B6E">
      <w:pPr>
        <w:pStyle w:val="Heading4"/>
        <w:numPr>
          <w:ilvl w:val="2"/>
          <w:numId w:val="9"/>
        </w:numPr>
        <w:tabs>
          <w:tab w:val="left" w:pos="754"/>
        </w:tabs>
        <w:rPr>
          <w:spacing w:val="-11"/>
        </w:rPr>
      </w:pPr>
      <w:proofErr w:type="spellStart"/>
      <w:proofErr w:type="gramStart"/>
      <w:r>
        <w:rPr>
          <w:spacing w:val="-11"/>
        </w:rPr>
        <w:t>int</w:t>
      </w:r>
      <w:proofErr w:type="spellEnd"/>
      <w:proofErr w:type="gramEnd"/>
      <w:r>
        <w:rPr>
          <w:spacing w:val="-11"/>
        </w:rPr>
        <w:t xml:space="preserve"> device3=12;</w:t>
      </w:r>
    </w:p>
    <w:p w:rsidR="006E3B6E" w:rsidRDefault="006E3B6E" w:rsidP="006E3B6E">
      <w:pPr>
        <w:pStyle w:val="Heading4"/>
        <w:numPr>
          <w:ilvl w:val="2"/>
          <w:numId w:val="9"/>
        </w:numPr>
        <w:tabs>
          <w:tab w:val="left" w:pos="754"/>
        </w:tabs>
        <w:rPr>
          <w:spacing w:val="-11"/>
        </w:rPr>
      </w:pPr>
      <w:proofErr w:type="spellStart"/>
      <w:proofErr w:type="gramStart"/>
      <w:r>
        <w:rPr>
          <w:spacing w:val="-11"/>
        </w:rPr>
        <w:t>int</w:t>
      </w:r>
      <w:proofErr w:type="spellEnd"/>
      <w:proofErr w:type="gramEnd"/>
      <w:r>
        <w:rPr>
          <w:spacing w:val="-11"/>
        </w:rPr>
        <w:t xml:space="preserve"> device4=13;</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proofErr w:type="spellStart"/>
      <w:proofErr w:type="gramStart"/>
      <w:r>
        <w:rPr>
          <w:spacing w:val="-11"/>
        </w:rPr>
        <w:t>int</w:t>
      </w:r>
      <w:proofErr w:type="spellEnd"/>
      <w:proofErr w:type="gramEnd"/>
      <w:r>
        <w:rPr>
          <w:spacing w:val="-11"/>
        </w:rPr>
        <w:t xml:space="preserve"> servo=5;</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proofErr w:type="spellStart"/>
      <w:proofErr w:type="gramStart"/>
      <w:r>
        <w:rPr>
          <w:spacing w:val="-11"/>
        </w:rPr>
        <w:t>int</w:t>
      </w:r>
      <w:proofErr w:type="spellEnd"/>
      <w:proofErr w:type="gramEnd"/>
      <w:r>
        <w:rPr>
          <w:spacing w:val="-11"/>
        </w:rPr>
        <w:t xml:space="preserve"> status1=0;</w:t>
      </w:r>
    </w:p>
    <w:p w:rsidR="006E3B6E" w:rsidRDefault="006E3B6E" w:rsidP="006E3B6E">
      <w:pPr>
        <w:pStyle w:val="Heading4"/>
        <w:numPr>
          <w:ilvl w:val="2"/>
          <w:numId w:val="9"/>
        </w:numPr>
        <w:tabs>
          <w:tab w:val="left" w:pos="754"/>
        </w:tabs>
        <w:rPr>
          <w:spacing w:val="-11"/>
        </w:rPr>
      </w:pPr>
      <w:proofErr w:type="spellStart"/>
      <w:proofErr w:type="gramStart"/>
      <w:r>
        <w:rPr>
          <w:spacing w:val="-11"/>
        </w:rPr>
        <w:t>int</w:t>
      </w:r>
      <w:proofErr w:type="spellEnd"/>
      <w:proofErr w:type="gramEnd"/>
      <w:r>
        <w:rPr>
          <w:spacing w:val="-11"/>
        </w:rPr>
        <w:t xml:space="preserve"> switch1=4;</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proofErr w:type="gramStart"/>
      <w:r>
        <w:rPr>
          <w:spacing w:val="-11"/>
        </w:rPr>
        <w:t>long</w:t>
      </w:r>
      <w:proofErr w:type="gramEnd"/>
      <w:r>
        <w:rPr>
          <w:spacing w:val="-11"/>
        </w:rPr>
        <w:t xml:space="preserve"> </w:t>
      </w:r>
      <w:proofErr w:type="spellStart"/>
      <w:r>
        <w:rPr>
          <w:spacing w:val="-11"/>
        </w:rPr>
        <w:t>tr</w:t>
      </w:r>
      <w:proofErr w:type="spellEnd"/>
      <w:r>
        <w:rPr>
          <w:spacing w:val="-11"/>
        </w:rPr>
        <w:t>=0;</w:t>
      </w:r>
    </w:p>
    <w:p w:rsidR="006E3B6E" w:rsidRDefault="006E3B6E" w:rsidP="006E3B6E">
      <w:pPr>
        <w:pStyle w:val="Heading4"/>
        <w:numPr>
          <w:ilvl w:val="2"/>
          <w:numId w:val="9"/>
        </w:numPr>
        <w:tabs>
          <w:tab w:val="left" w:pos="754"/>
        </w:tabs>
        <w:rPr>
          <w:spacing w:val="-11"/>
        </w:rPr>
      </w:pPr>
      <w:r>
        <w:rPr>
          <w:spacing w:val="-11"/>
        </w:rPr>
        <w:t xml:space="preserve">// Bug workaround for </w:t>
      </w:r>
      <w:proofErr w:type="spellStart"/>
      <w:r>
        <w:rPr>
          <w:spacing w:val="-11"/>
        </w:rPr>
        <w:t>Arduino</w:t>
      </w:r>
      <w:proofErr w:type="spellEnd"/>
      <w:r>
        <w:rPr>
          <w:spacing w:val="-11"/>
        </w:rPr>
        <w:t xml:space="preserve"> 1.6.6, it seems to need a function declaration</w:t>
      </w:r>
    </w:p>
    <w:p w:rsidR="006E3B6E" w:rsidRDefault="006E3B6E" w:rsidP="006E3B6E">
      <w:pPr>
        <w:pStyle w:val="Heading4"/>
        <w:numPr>
          <w:ilvl w:val="2"/>
          <w:numId w:val="9"/>
        </w:numPr>
        <w:tabs>
          <w:tab w:val="left" w:pos="754"/>
        </w:tabs>
        <w:rPr>
          <w:spacing w:val="-11"/>
        </w:rPr>
      </w:pPr>
      <w:proofErr w:type="gramStart"/>
      <w:r>
        <w:rPr>
          <w:spacing w:val="-11"/>
        </w:rPr>
        <w:t xml:space="preserve">// for some reason (only affects ESP8266, likely an </w:t>
      </w:r>
      <w:proofErr w:type="spellStart"/>
      <w:r>
        <w:rPr>
          <w:spacing w:val="-11"/>
        </w:rPr>
        <w:t>arduino</w:t>
      </w:r>
      <w:proofErr w:type="spellEnd"/>
      <w:r>
        <w:rPr>
          <w:spacing w:val="-11"/>
        </w:rPr>
        <w:t>-builder bug).</w:t>
      </w:r>
      <w:proofErr w:type="gramEnd"/>
    </w:p>
    <w:p w:rsidR="006E3B6E" w:rsidRDefault="006E3B6E" w:rsidP="006E3B6E">
      <w:pPr>
        <w:pStyle w:val="Heading4"/>
        <w:numPr>
          <w:ilvl w:val="2"/>
          <w:numId w:val="9"/>
        </w:numPr>
        <w:tabs>
          <w:tab w:val="left" w:pos="754"/>
        </w:tabs>
        <w:rPr>
          <w:spacing w:val="-11"/>
        </w:rPr>
      </w:pPr>
      <w:proofErr w:type="gramStart"/>
      <w:r>
        <w:rPr>
          <w:spacing w:val="-11"/>
        </w:rPr>
        <w:t>void</w:t>
      </w:r>
      <w:proofErr w:type="gramEnd"/>
      <w:r>
        <w:rPr>
          <w:spacing w:val="-11"/>
        </w:rPr>
        <w:t xml:space="preserve"> </w:t>
      </w:r>
      <w:proofErr w:type="spellStart"/>
      <w:r>
        <w:rPr>
          <w:spacing w:val="-11"/>
        </w:rPr>
        <w:t>MQTT_connect</w:t>
      </w:r>
      <w:proofErr w:type="spellEnd"/>
      <w:r>
        <w:rPr>
          <w:spacing w:val="-11"/>
        </w:rPr>
        <w:t>();</w:t>
      </w:r>
    </w:p>
    <w:p w:rsidR="006E3B6E" w:rsidRDefault="006E3B6E" w:rsidP="006E3B6E">
      <w:pPr>
        <w:pStyle w:val="Heading4"/>
        <w:numPr>
          <w:ilvl w:val="2"/>
          <w:numId w:val="9"/>
        </w:numPr>
        <w:tabs>
          <w:tab w:val="left" w:pos="754"/>
        </w:tabs>
        <w:rPr>
          <w:spacing w:val="-11"/>
        </w:rPr>
      </w:pPr>
      <w:proofErr w:type="spellStart"/>
      <w:proofErr w:type="gramStart"/>
      <w:r>
        <w:rPr>
          <w:spacing w:val="-11"/>
        </w:rPr>
        <w:t>int</w:t>
      </w:r>
      <w:proofErr w:type="spellEnd"/>
      <w:proofErr w:type="gramEnd"/>
      <w:r>
        <w:rPr>
          <w:spacing w:val="-11"/>
        </w:rPr>
        <w:t xml:space="preserve"> pos;</w:t>
      </w:r>
    </w:p>
    <w:p w:rsidR="006E3B6E" w:rsidRDefault="006E3B6E" w:rsidP="006E3B6E">
      <w:pPr>
        <w:pStyle w:val="Heading4"/>
        <w:numPr>
          <w:ilvl w:val="2"/>
          <w:numId w:val="9"/>
        </w:numPr>
        <w:tabs>
          <w:tab w:val="left" w:pos="754"/>
        </w:tabs>
        <w:rPr>
          <w:spacing w:val="-11"/>
        </w:rPr>
      </w:pPr>
      <w:proofErr w:type="gramStart"/>
      <w:r>
        <w:rPr>
          <w:spacing w:val="-11"/>
        </w:rPr>
        <w:t>void</w:t>
      </w:r>
      <w:proofErr w:type="gramEnd"/>
      <w:r>
        <w:rPr>
          <w:spacing w:val="-11"/>
        </w:rPr>
        <w:t xml:space="preserve"> setup()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Serial.begin</w:t>
      </w:r>
      <w:proofErr w:type="spellEnd"/>
      <w:r>
        <w:rPr>
          <w:spacing w:val="-11"/>
        </w:rPr>
        <w:t>(</w:t>
      </w:r>
      <w:proofErr w:type="gramEnd"/>
      <w:r>
        <w:rPr>
          <w:spacing w:val="-11"/>
        </w:rPr>
        <w:t>115200);</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pinMode</w:t>
      </w:r>
      <w:proofErr w:type="spellEnd"/>
      <w:r>
        <w:rPr>
          <w:spacing w:val="-11"/>
        </w:rPr>
        <w:t>(</w:t>
      </w:r>
      <w:proofErr w:type="spellStart"/>
      <w:proofErr w:type="gramEnd"/>
      <w:r>
        <w:rPr>
          <w:spacing w:val="-11"/>
        </w:rPr>
        <w:t>led,OUTPUT</w:t>
      </w:r>
      <w:proofErr w:type="spellEnd"/>
      <w:r>
        <w:rPr>
          <w:spacing w:val="-11"/>
        </w:rPr>
        <w:t>);</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pinMode</w:t>
      </w:r>
      <w:proofErr w:type="spellEnd"/>
      <w:r>
        <w:rPr>
          <w:spacing w:val="-11"/>
        </w:rPr>
        <w:t>(</w:t>
      </w:r>
      <w:proofErr w:type="gramEnd"/>
      <w:r>
        <w:rPr>
          <w:spacing w:val="-11"/>
        </w:rPr>
        <w:t>device1,OUTPUT);</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pinMode</w:t>
      </w:r>
      <w:proofErr w:type="spellEnd"/>
      <w:r>
        <w:rPr>
          <w:spacing w:val="-11"/>
        </w:rPr>
        <w:t>(</w:t>
      </w:r>
      <w:proofErr w:type="gramEnd"/>
      <w:r>
        <w:rPr>
          <w:spacing w:val="-11"/>
        </w:rPr>
        <w:t>device2,OUTPUT);</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pinMode</w:t>
      </w:r>
      <w:proofErr w:type="spellEnd"/>
      <w:r>
        <w:rPr>
          <w:spacing w:val="-11"/>
        </w:rPr>
        <w:t>(</w:t>
      </w:r>
      <w:proofErr w:type="gramEnd"/>
      <w:r>
        <w:rPr>
          <w:spacing w:val="-11"/>
        </w:rPr>
        <w:t>device3,OUTPUT);</w:t>
      </w:r>
    </w:p>
    <w:p w:rsidR="006E3B6E" w:rsidRDefault="006E3B6E" w:rsidP="006E3B6E">
      <w:pPr>
        <w:pStyle w:val="Heading4"/>
        <w:numPr>
          <w:ilvl w:val="2"/>
          <w:numId w:val="9"/>
        </w:numPr>
        <w:tabs>
          <w:tab w:val="left" w:pos="754"/>
        </w:tabs>
        <w:rPr>
          <w:spacing w:val="-11"/>
        </w:rPr>
      </w:pPr>
      <w:r>
        <w:rPr>
          <w:spacing w:val="-11"/>
        </w:rPr>
        <w:lastRenderedPageBreak/>
        <w:t xml:space="preserve">     </w:t>
      </w:r>
      <w:proofErr w:type="spellStart"/>
      <w:proofErr w:type="gramStart"/>
      <w:r>
        <w:rPr>
          <w:spacing w:val="-11"/>
        </w:rPr>
        <w:t>pinMode</w:t>
      </w:r>
      <w:proofErr w:type="spellEnd"/>
      <w:r>
        <w:rPr>
          <w:spacing w:val="-11"/>
        </w:rPr>
        <w:t>(</w:t>
      </w:r>
      <w:proofErr w:type="gramEnd"/>
      <w:r>
        <w:rPr>
          <w:spacing w:val="-11"/>
        </w:rPr>
        <w:t>device4,OUTPUT);</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pinMode</w:t>
      </w:r>
      <w:proofErr w:type="spellEnd"/>
      <w:r>
        <w:rPr>
          <w:spacing w:val="-11"/>
        </w:rPr>
        <w:t>(</w:t>
      </w:r>
      <w:proofErr w:type="gramEnd"/>
      <w:r>
        <w:rPr>
          <w:spacing w:val="-11"/>
        </w:rPr>
        <w:t>switch1,INPUT_PULLUP);</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delay(</w:t>
      </w:r>
      <w:proofErr w:type="gramEnd"/>
      <w:r>
        <w:rPr>
          <w:spacing w:val="-11"/>
        </w:rPr>
        <w:t>10);</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myservo.attach</w:t>
      </w:r>
      <w:proofErr w:type="spellEnd"/>
      <w:r>
        <w:rPr>
          <w:spacing w:val="-11"/>
        </w:rPr>
        <w:t>(</w:t>
      </w:r>
      <w:proofErr w:type="gramEnd"/>
      <w:r>
        <w:rPr>
          <w:spacing w:val="-11"/>
        </w:rPr>
        <w:t>5);</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myservo.write</w:t>
      </w:r>
      <w:proofErr w:type="spellEnd"/>
      <w:r>
        <w:rPr>
          <w:spacing w:val="-11"/>
        </w:rPr>
        <w:t>(</w:t>
      </w:r>
      <w:proofErr w:type="gramEnd"/>
      <w:r>
        <w:rPr>
          <w:spacing w:val="-11"/>
        </w:rPr>
        <w:t>0);</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Serial.println</w:t>
      </w:r>
      <w:proofErr w:type="spellEnd"/>
      <w:r>
        <w:rPr>
          <w:spacing w:val="-11"/>
        </w:rPr>
        <w:t>(</w:t>
      </w:r>
      <w:proofErr w:type="gramEnd"/>
      <w:r>
        <w:rPr>
          <w:spacing w:val="-11"/>
        </w:rPr>
        <w:t>F("</w:t>
      </w:r>
      <w:proofErr w:type="spellStart"/>
      <w:r>
        <w:rPr>
          <w:spacing w:val="-11"/>
        </w:rPr>
        <w:t>Adafruit</w:t>
      </w:r>
      <w:proofErr w:type="spellEnd"/>
      <w:r>
        <w:rPr>
          <w:spacing w:val="-11"/>
        </w:rPr>
        <w:t xml:space="preserve"> MQTT demo"));</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 </w:t>
      </w:r>
      <w:proofErr w:type="gramStart"/>
      <w:r>
        <w:rPr>
          <w:spacing w:val="-11"/>
        </w:rPr>
        <w:t>Connect</w:t>
      </w:r>
      <w:proofErr w:type="gramEnd"/>
      <w:r>
        <w:rPr>
          <w:spacing w:val="-11"/>
        </w:rPr>
        <w:t xml:space="preserve"> to </w:t>
      </w:r>
      <w:proofErr w:type="spellStart"/>
      <w:r>
        <w:rPr>
          <w:spacing w:val="-11"/>
        </w:rPr>
        <w:t>WiFi</w:t>
      </w:r>
      <w:proofErr w:type="spellEnd"/>
      <w:r>
        <w:rPr>
          <w:spacing w:val="-11"/>
        </w:rPr>
        <w:t xml:space="preserve"> access point.</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Serial.println</w:t>
      </w:r>
      <w:proofErr w:type="spellEnd"/>
      <w:r>
        <w:rPr>
          <w:spacing w:val="-11"/>
        </w:rPr>
        <w:t>(</w:t>
      </w:r>
      <w:proofErr w:type="gramEnd"/>
      <w:r>
        <w:rPr>
          <w:spacing w:val="-11"/>
        </w:rPr>
        <w:t xml:space="preserve">); </w:t>
      </w:r>
      <w:proofErr w:type="spellStart"/>
      <w:r>
        <w:rPr>
          <w:spacing w:val="-11"/>
        </w:rPr>
        <w:t>Serial.println</w:t>
      </w:r>
      <w:proofErr w:type="spellEnd"/>
      <w:r>
        <w:rPr>
          <w:spacing w:val="-11"/>
        </w:rPr>
        <w:t>();</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"Connecting to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Serial.println</w:t>
      </w:r>
      <w:proofErr w:type="spellEnd"/>
      <w:r>
        <w:rPr>
          <w:spacing w:val="-11"/>
        </w:rPr>
        <w:t>(</w:t>
      </w:r>
      <w:proofErr w:type="gramEnd"/>
      <w:r>
        <w:rPr>
          <w:spacing w:val="-11"/>
        </w:rPr>
        <w:t>WLAN_SSID);</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WiFi.begin</w:t>
      </w:r>
      <w:proofErr w:type="spellEnd"/>
      <w:r>
        <w:rPr>
          <w:spacing w:val="-11"/>
        </w:rPr>
        <w:t>(</w:t>
      </w:r>
      <w:proofErr w:type="gramEnd"/>
      <w:r>
        <w:rPr>
          <w:spacing w:val="-11"/>
        </w:rPr>
        <w:t>WLAN_SSID, WLAN_PASS);</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while</w:t>
      </w:r>
      <w:proofErr w:type="gramEnd"/>
      <w:r>
        <w:rPr>
          <w:spacing w:val="-11"/>
        </w:rPr>
        <w:t xml:space="preserve"> (</w:t>
      </w:r>
      <w:proofErr w:type="spellStart"/>
      <w:r>
        <w:rPr>
          <w:spacing w:val="-11"/>
        </w:rPr>
        <w:t>WiFi.status</w:t>
      </w:r>
      <w:proofErr w:type="spellEnd"/>
      <w:r>
        <w:rPr>
          <w:spacing w:val="-11"/>
        </w:rPr>
        <w:t>() != WL_CONNECTED)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2,1);</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delay(</w:t>
      </w:r>
      <w:proofErr w:type="gramEnd"/>
      <w:r>
        <w:rPr>
          <w:spacing w:val="-11"/>
        </w:rPr>
        <w:t>100);</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2,0);</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delay(</w:t>
      </w:r>
      <w:proofErr w:type="gramEnd"/>
      <w:r>
        <w:rPr>
          <w:spacing w:val="-11"/>
        </w:rPr>
        <w:t>100);</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Serial.println</w:t>
      </w:r>
      <w:proofErr w:type="spellEnd"/>
      <w:r>
        <w:rPr>
          <w:spacing w:val="-11"/>
        </w:rPr>
        <w:t>(</w:t>
      </w:r>
      <w:proofErr w:type="gramEnd"/>
      <w:r>
        <w:rPr>
          <w:spacing w:val="-11"/>
        </w:rPr>
        <w:t>);</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 Setup MQTT subscription for </w:t>
      </w:r>
      <w:proofErr w:type="spellStart"/>
      <w:r>
        <w:rPr>
          <w:spacing w:val="-11"/>
        </w:rPr>
        <w:t>onoff</w:t>
      </w:r>
      <w:proofErr w:type="spellEnd"/>
      <w:r>
        <w:rPr>
          <w:spacing w:val="-11"/>
        </w:rPr>
        <w:t xml:space="preserve"> feed.</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mqtt.subscribe</w:t>
      </w:r>
      <w:proofErr w:type="spellEnd"/>
      <w:r>
        <w:rPr>
          <w:spacing w:val="-11"/>
        </w:rPr>
        <w:t>(</w:t>
      </w:r>
      <w:proofErr w:type="gramEnd"/>
      <w:r>
        <w:rPr>
          <w:spacing w:val="-11"/>
        </w:rPr>
        <w:t>&amp;d1);</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mqtt.subscribe</w:t>
      </w:r>
      <w:proofErr w:type="spellEnd"/>
      <w:r>
        <w:rPr>
          <w:spacing w:val="-11"/>
        </w:rPr>
        <w:t>(</w:t>
      </w:r>
      <w:proofErr w:type="gramEnd"/>
      <w:r>
        <w:rPr>
          <w:spacing w:val="-11"/>
        </w:rPr>
        <w:t>&amp;d2);</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mqtt.subscribe</w:t>
      </w:r>
      <w:proofErr w:type="spellEnd"/>
      <w:r>
        <w:rPr>
          <w:spacing w:val="-11"/>
        </w:rPr>
        <w:t>(</w:t>
      </w:r>
      <w:proofErr w:type="gramEnd"/>
      <w:r>
        <w:rPr>
          <w:spacing w:val="-11"/>
        </w:rPr>
        <w:t>&amp;d3);</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mqtt.subscribe</w:t>
      </w:r>
      <w:proofErr w:type="spellEnd"/>
      <w:r>
        <w:rPr>
          <w:spacing w:val="-11"/>
        </w:rPr>
        <w:t>(</w:t>
      </w:r>
      <w:proofErr w:type="gramEnd"/>
      <w:r>
        <w:rPr>
          <w:spacing w:val="-11"/>
        </w:rPr>
        <w:t>&amp;d4);</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mqtt.subscribe</w:t>
      </w:r>
      <w:proofErr w:type="spellEnd"/>
      <w:r>
        <w:rPr>
          <w:spacing w:val="-11"/>
        </w:rPr>
        <w:t>(</w:t>
      </w:r>
      <w:proofErr w:type="gramEnd"/>
      <w:r>
        <w:rPr>
          <w:spacing w:val="-11"/>
        </w:rPr>
        <w:t>&amp;door1);</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proofErr w:type="gramStart"/>
      <w:r>
        <w:rPr>
          <w:spacing w:val="-11"/>
        </w:rPr>
        <w:t>uint32_t</w:t>
      </w:r>
      <w:proofErr w:type="gramEnd"/>
      <w:r>
        <w:rPr>
          <w:spacing w:val="-11"/>
        </w:rPr>
        <w:t xml:space="preserve"> x=0;</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proofErr w:type="gramStart"/>
      <w:r>
        <w:rPr>
          <w:spacing w:val="-11"/>
        </w:rPr>
        <w:t>void</w:t>
      </w:r>
      <w:proofErr w:type="gramEnd"/>
      <w:r>
        <w:rPr>
          <w:spacing w:val="-11"/>
        </w:rPr>
        <w:t xml:space="preserve"> loop() {</w:t>
      </w:r>
    </w:p>
    <w:p w:rsidR="006E3B6E" w:rsidRDefault="006E3B6E" w:rsidP="006E3B6E">
      <w:pPr>
        <w:pStyle w:val="Heading4"/>
        <w:numPr>
          <w:ilvl w:val="2"/>
          <w:numId w:val="9"/>
        </w:numPr>
        <w:tabs>
          <w:tab w:val="left" w:pos="754"/>
        </w:tabs>
        <w:rPr>
          <w:spacing w:val="-11"/>
        </w:rPr>
      </w:pPr>
      <w:r>
        <w:rPr>
          <w:spacing w:val="-11"/>
        </w:rPr>
        <w:t xml:space="preserve">  // </w:t>
      </w:r>
      <w:proofErr w:type="gramStart"/>
      <w:r>
        <w:rPr>
          <w:spacing w:val="-11"/>
        </w:rPr>
        <w:t>Ensure</w:t>
      </w:r>
      <w:proofErr w:type="gramEnd"/>
      <w:r>
        <w:rPr>
          <w:spacing w:val="-11"/>
        </w:rPr>
        <w:t xml:space="preserve"> the connection to the MQTT server is alive (this will make the first</w:t>
      </w:r>
    </w:p>
    <w:p w:rsidR="006E3B6E" w:rsidRDefault="006E3B6E" w:rsidP="006E3B6E">
      <w:pPr>
        <w:pStyle w:val="Heading4"/>
        <w:numPr>
          <w:ilvl w:val="2"/>
          <w:numId w:val="9"/>
        </w:numPr>
        <w:tabs>
          <w:tab w:val="left" w:pos="754"/>
        </w:tabs>
        <w:rPr>
          <w:spacing w:val="-11"/>
        </w:rPr>
      </w:pPr>
      <w:r>
        <w:rPr>
          <w:spacing w:val="-11"/>
        </w:rPr>
        <w:t xml:space="preserve">  // connection and automatically reconnect when disconnected).  See the </w:t>
      </w:r>
      <w:proofErr w:type="spellStart"/>
      <w:r>
        <w:rPr>
          <w:spacing w:val="-11"/>
        </w:rPr>
        <w:lastRenderedPageBreak/>
        <w:t>MQTT_connect</w:t>
      </w:r>
      <w:proofErr w:type="spellEnd"/>
    </w:p>
    <w:p w:rsidR="006E3B6E" w:rsidRDefault="006E3B6E" w:rsidP="006E3B6E">
      <w:pPr>
        <w:pStyle w:val="Heading4"/>
        <w:numPr>
          <w:ilvl w:val="2"/>
          <w:numId w:val="9"/>
        </w:numPr>
        <w:tabs>
          <w:tab w:val="left" w:pos="754"/>
        </w:tabs>
        <w:rPr>
          <w:spacing w:val="-11"/>
        </w:rPr>
      </w:pPr>
      <w:r>
        <w:rPr>
          <w:spacing w:val="-11"/>
        </w:rPr>
        <w:t xml:space="preserve">  // function definition further below.</w:t>
      </w:r>
    </w:p>
    <w:p w:rsidR="006E3B6E" w:rsidRDefault="006E3B6E" w:rsidP="006E3B6E">
      <w:pPr>
        <w:pStyle w:val="Heading4"/>
        <w:numPr>
          <w:ilvl w:val="2"/>
          <w:numId w:val="9"/>
        </w:numPr>
        <w:tabs>
          <w:tab w:val="left" w:pos="754"/>
        </w:tabs>
        <w:rPr>
          <w:spacing w:val="-11"/>
        </w:rPr>
      </w:pPr>
      <w:r>
        <w:rPr>
          <w:spacing w:val="-11"/>
        </w:rPr>
        <w:t xml:space="preserve">  </w:t>
      </w:r>
      <w:proofErr w:type="spellStart"/>
      <w:r>
        <w:rPr>
          <w:spacing w:val="-11"/>
        </w:rPr>
        <w:t>MQTT_</w:t>
      </w:r>
      <w:proofErr w:type="gramStart"/>
      <w:r>
        <w:rPr>
          <w:spacing w:val="-11"/>
        </w:rPr>
        <w:t>connect</w:t>
      </w:r>
      <w:proofErr w:type="spellEnd"/>
      <w:r>
        <w:rPr>
          <w:spacing w:val="-11"/>
        </w:rPr>
        <w:t>(</w:t>
      </w:r>
      <w:proofErr w:type="gramEnd"/>
      <w:r>
        <w:rPr>
          <w:spacing w:val="-11"/>
        </w:rPr>
        <w:t>);</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 this is our 'wait for incoming subscription packets' busy </w:t>
      </w:r>
      <w:proofErr w:type="spellStart"/>
      <w:r>
        <w:rPr>
          <w:spacing w:val="-11"/>
        </w:rPr>
        <w:t>subloop</w:t>
      </w:r>
      <w:proofErr w:type="spellEnd"/>
    </w:p>
    <w:p w:rsidR="006E3B6E" w:rsidRDefault="006E3B6E" w:rsidP="006E3B6E">
      <w:pPr>
        <w:pStyle w:val="Heading4"/>
        <w:numPr>
          <w:ilvl w:val="2"/>
          <w:numId w:val="9"/>
        </w:numPr>
        <w:tabs>
          <w:tab w:val="left" w:pos="754"/>
        </w:tabs>
        <w:rPr>
          <w:spacing w:val="-11"/>
        </w:rPr>
      </w:pPr>
      <w:r>
        <w:rPr>
          <w:spacing w:val="-11"/>
        </w:rPr>
        <w:t xml:space="preserve">  // try to spend your time here</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proofErr w:type="spellStart"/>
      <w:proofErr w:type="gramStart"/>
      <w:r>
        <w:rPr>
          <w:spacing w:val="-11"/>
        </w:rPr>
        <w:t>Serial.print</w:t>
      </w:r>
      <w:proofErr w:type="spellEnd"/>
      <w:r>
        <w:rPr>
          <w:spacing w:val="-11"/>
        </w:rPr>
        <w:t>(</w:t>
      </w:r>
      <w:proofErr w:type="gramEnd"/>
      <w:r>
        <w:rPr>
          <w:spacing w:val="-11"/>
        </w:rPr>
        <w:t>"</w:t>
      </w:r>
      <w:proofErr w:type="spellStart"/>
      <w:r>
        <w:rPr>
          <w:spacing w:val="-11"/>
        </w:rPr>
        <w:t>switch_status</w:t>
      </w:r>
      <w:proofErr w:type="spellEnd"/>
      <w:r>
        <w:rPr>
          <w:spacing w:val="-11"/>
        </w:rPr>
        <w:t>=");</w:t>
      </w:r>
    </w:p>
    <w:p w:rsidR="006E3B6E" w:rsidRDefault="006E3B6E" w:rsidP="006E3B6E">
      <w:pPr>
        <w:pStyle w:val="Heading4"/>
        <w:numPr>
          <w:ilvl w:val="2"/>
          <w:numId w:val="9"/>
        </w:numPr>
        <w:tabs>
          <w:tab w:val="left" w:pos="754"/>
        </w:tabs>
        <w:rPr>
          <w:spacing w:val="-11"/>
        </w:rPr>
      </w:pPr>
      <w:proofErr w:type="spellStart"/>
      <w:proofErr w:type="gramStart"/>
      <w:r>
        <w:rPr>
          <w:spacing w:val="-11"/>
        </w:rPr>
        <w:t>Serial.println</w:t>
      </w:r>
      <w:proofErr w:type="spellEnd"/>
      <w:r>
        <w:rPr>
          <w:spacing w:val="-11"/>
        </w:rPr>
        <w:t>(</w:t>
      </w:r>
      <w:proofErr w:type="spellStart"/>
      <w:proofErr w:type="gramEnd"/>
      <w:r>
        <w:rPr>
          <w:spacing w:val="-11"/>
        </w:rPr>
        <w:t>digitalRead</w:t>
      </w:r>
      <w:proofErr w:type="spellEnd"/>
      <w:r>
        <w:rPr>
          <w:spacing w:val="-11"/>
        </w:rPr>
        <w:t>(switch1));</w:t>
      </w:r>
    </w:p>
    <w:p w:rsidR="006E3B6E" w:rsidRDefault="006E3B6E" w:rsidP="006E3B6E">
      <w:pPr>
        <w:pStyle w:val="Heading4"/>
        <w:numPr>
          <w:ilvl w:val="2"/>
          <w:numId w:val="9"/>
        </w:numPr>
        <w:tabs>
          <w:tab w:val="left" w:pos="754"/>
        </w:tabs>
        <w:rPr>
          <w:spacing w:val="-11"/>
        </w:rPr>
      </w:pPr>
      <w:proofErr w:type="spellStart"/>
      <w:proofErr w:type="gramStart"/>
      <w:r>
        <w:rPr>
          <w:spacing w:val="-11"/>
        </w:rPr>
        <w:t>int</w:t>
      </w:r>
      <w:proofErr w:type="spellEnd"/>
      <w:proofErr w:type="gramEnd"/>
      <w:r>
        <w:rPr>
          <w:spacing w:val="-11"/>
        </w:rPr>
        <w:t xml:space="preserve"> y=</w:t>
      </w:r>
      <w:proofErr w:type="spellStart"/>
      <w:r>
        <w:rPr>
          <w:spacing w:val="-11"/>
        </w:rPr>
        <w:t>digitalRead</w:t>
      </w:r>
      <w:proofErr w:type="spellEnd"/>
      <w:r>
        <w:rPr>
          <w:spacing w:val="-11"/>
        </w:rPr>
        <w:t>(switch1);</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proofErr w:type="gramStart"/>
      <w:r>
        <w:rPr>
          <w:spacing w:val="-11"/>
        </w:rPr>
        <w:t>if(</w:t>
      </w:r>
      <w:proofErr w:type="gramEnd"/>
      <w:r>
        <w:rPr>
          <w:spacing w:val="-11"/>
        </w:rPr>
        <w:t>y==1)</w:t>
      </w:r>
    </w:p>
    <w:p w:rsidR="006E3B6E" w:rsidRDefault="006E3B6E" w:rsidP="006E3B6E">
      <w:pPr>
        <w:pStyle w:val="Heading4"/>
        <w:numPr>
          <w:ilvl w:val="2"/>
          <w:numId w:val="9"/>
        </w:numPr>
        <w:tabs>
          <w:tab w:val="left" w:pos="754"/>
        </w:tabs>
        <w:rPr>
          <w:spacing w:val="-11"/>
        </w:rPr>
      </w:pPr>
      <w:r>
        <w:rPr>
          <w:spacing w:val="-11"/>
        </w:rPr>
        <w:t>{</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2,1);</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delay(</w:t>
      </w:r>
      <w:proofErr w:type="gramEnd"/>
      <w:r>
        <w:rPr>
          <w:spacing w:val="-11"/>
        </w:rPr>
        <w:t>100);</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2,0);</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delay(</w:t>
      </w:r>
      <w:proofErr w:type="gramEnd"/>
      <w:r>
        <w:rPr>
          <w:spacing w:val="-11"/>
        </w:rPr>
        <w:t>100);</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roofErr w:type="spellStart"/>
      <w:r>
        <w:rPr>
          <w:spacing w:val="-11"/>
        </w:rPr>
        <w:t>Serial.print</w:t>
      </w:r>
      <w:proofErr w:type="spellEnd"/>
      <w:r>
        <w:rPr>
          <w:spacing w:val="-11"/>
        </w:rPr>
        <w:t>(y);</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if</w:t>
      </w:r>
      <w:proofErr w:type="gramEnd"/>
      <w:r>
        <w:rPr>
          <w:spacing w:val="-11"/>
        </w:rPr>
        <w:t xml:space="preserve"> (! photocel2.publish(y))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Serial.println</w:t>
      </w:r>
      <w:proofErr w:type="spellEnd"/>
      <w:r>
        <w:rPr>
          <w:spacing w:val="-11"/>
        </w:rPr>
        <w:t>(</w:t>
      </w:r>
      <w:proofErr w:type="gramEnd"/>
      <w:r>
        <w:rPr>
          <w:spacing w:val="-11"/>
        </w:rPr>
        <w:t>F("Failed"));</w:t>
      </w:r>
    </w:p>
    <w:p w:rsidR="006E3B6E" w:rsidRDefault="006E3B6E" w:rsidP="006E3B6E">
      <w:pPr>
        <w:pStyle w:val="Heading4"/>
        <w:numPr>
          <w:ilvl w:val="2"/>
          <w:numId w:val="9"/>
        </w:numPr>
        <w:tabs>
          <w:tab w:val="left" w:pos="754"/>
        </w:tabs>
        <w:rPr>
          <w:spacing w:val="-11"/>
        </w:rPr>
      </w:pPr>
      <w:r>
        <w:rPr>
          <w:spacing w:val="-11"/>
        </w:rPr>
        <w:t xml:space="preserve">  } else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Serial.println</w:t>
      </w:r>
      <w:proofErr w:type="spellEnd"/>
      <w:r>
        <w:rPr>
          <w:spacing w:val="-11"/>
        </w:rPr>
        <w:t>(</w:t>
      </w:r>
      <w:proofErr w:type="gramEnd"/>
      <w:r>
        <w:rPr>
          <w:spacing w:val="-11"/>
        </w:rPr>
        <w:t>F("OK!"));</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if(</w:t>
      </w:r>
      <w:proofErr w:type="gramEnd"/>
      <w:r>
        <w:rPr>
          <w:spacing w:val="-11"/>
        </w:rPr>
        <w:t>status1==0)</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if</w:t>
      </w:r>
      <w:proofErr w:type="gramEnd"/>
      <w:r>
        <w:rPr>
          <w:spacing w:val="-11"/>
        </w:rPr>
        <w:t xml:space="preserve"> (! </w:t>
      </w:r>
      <w:proofErr w:type="spellStart"/>
      <w:r>
        <w:rPr>
          <w:spacing w:val="-11"/>
        </w:rPr>
        <w:t>photocell.publish</w:t>
      </w:r>
      <w:proofErr w:type="spellEnd"/>
      <w:r>
        <w:rPr>
          <w:spacing w:val="-11"/>
        </w:rPr>
        <w:t>("Gate open Alert"))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Serial.println</w:t>
      </w:r>
      <w:proofErr w:type="spellEnd"/>
      <w:r>
        <w:rPr>
          <w:spacing w:val="-11"/>
        </w:rPr>
        <w:t>(</w:t>
      </w:r>
      <w:proofErr w:type="gramEnd"/>
      <w:r>
        <w:rPr>
          <w:spacing w:val="-11"/>
        </w:rPr>
        <w:t>F("Failed"));</w:t>
      </w:r>
    </w:p>
    <w:p w:rsidR="006E3B6E" w:rsidRDefault="006E3B6E" w:rsidP="006E3B6E">
      <w:pPr>
        <w:pStyle w:val="Heading4"/>
        <w:numPr>
          <w:ilvl w:val="2"/>
          <w:numId w:val="9"/>
        </w:numPr>
        <w:tabs>
          <w:tab w:val="left" w:pos="754"/>
        </w:tabs>
        <w:rPr>
          <w:spacing w:val="-11"/>
        </w:rPr>
      </w:pPr>
      <w:r>
        <w:rPr>
          <w:spacing w:val="-11"/>
        </w:rPr>
        <w:t xml:space="preserve">        } else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Serial.println</w:t>
      </w:r>
      <w:proofErr w:type="spellEnd"/>
      <w:r>
        <w:rPr>
          <w:spacing w:val="-11"/>
        </w:rPr>
        <w:t>(</w:t>
      </w:r>
      <w:proofErr w:type="gramEnd"/>
      <w:r>
        <w:rPr>
          <w:spacing w:val="-11"/>
        </w:rPr>
        <w:t>F("OK!"));</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status1=1;</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proofErr w:type="gramStart"/>
      <w:r>
        <w:rPr>
          <w:spacing w:val="-11"/>
        </w:rPr>
        <w:t>else</w:t>
      </w:r>
      <w:proofErr w:type="gramEnd"/>
    </w:p>
    <w:p w:rsidR="006E3B6E" w:rsidRDefault="006E3B6E" w:rsidP="006E3B6E">
      <w:pPr>
        <w:pStyle w:val="Heading4"/>
        <w:numPr>
          <w:ilvl w:val="2"/>
          <w:numId w:val="9"/>
        </w:numPr>
        <w:tabs>
          <w:tab w:val="left" w:pos="754"/>
        </w:tabs>
        <w:rPr>
          <w:spacing w:val="-11"/>
        </w:rPr>
      </w:pPr>
      <w:r>
        <w:rPr>
          <w:spacing w:val="-11"/>
        </w:rPr>
        <w:lastRenderedPageBreak/>
        <w:t>{</w:t>
      </w:r>
    </w:p>
    <w:p w:rsidR="006E3B6E" w:rsidRDefault="006E3B6E" w:rsidP="006E3B6E">
      <w:pPr>
        <w:pStyle w:val="Heading4"/>
        <w:numPr>
          <w:ilvl w:val="2"/>
          <w:numId w:val="9"/>
        </w:numPr>
        <w:tabs>
          <w:tab w:val="left" w:pos="754"/>
        </w:tabs>
        <w:rPr>
          <w:spacing w:val="-11"/>
        </w:rPr>
      </w:pPr>
      <w:r>
        <w:rPr>
          <w:spacing w:val="-11"/>
        </w:rPr>
        <w:t xml:space="preserve">  status1=0;</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w:t>
      </w:r>
      <w:proofErr w:type="spellStart"/>
      <w:r>
        <w:rPr>
          <w:spacing w:val="-11"/>
        </w:rPr>
        <w:t>Serial.print</w:t>
      </w:r>
      <w:proofErr w:type="spellEnd"/>
      <w:r>
        <w:rPr>
          <w:spacing w:val="-11"/>
        </w:rPr>
        <w:t>(y);</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if</w:t>
      </w:r>
      <w:proofErr w:type="gramEnd"/>
      <w:r>
        <w:rPr>
          <w:spacing w:val="-11"/>
        </w:rPr>
        <w:t xml:space="preserve"> (! photocel2.publish(y))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Serial.println</w:t>
      </w:r>
      <w:proofErr w:type="spellEnd"/>
      <w:r>
        <w:rPr>
          <w:spacing w:val="-11"/>
        </w:rPr>
        <w:t>(</w:t>
      </w:r>
      <w:proofErr w:type="gramEnd"/>
      <w:r>
        <w:rPr>
          <w:spacing w:val="-11"/>
        </w:rPr>
        <w:t>F("Failed"));</w:t>
      </w:r>
    </w:p>
    <w:p w:rsidR="006E3B6E" w:rsidRDefault="006E3B6E" w:rsidP="006E3B6E">
      <w:pPr>
        <w:pStyle w:val="Heading4"/>
        <w:numPr>
          <w:ilvl w:val="2"/>
          <w:numId w:val="9"/>
        </w:numPr>
        <w:tabs>
          <w:tab w:val="left" w:pos="754"/>
        </w:tabs>
        <w:rPr>
          <w:spacing w:val="-11"/>
        </w:rPr>
      </w:pPr>
      <w:r>
        <w:rPr>
          <w:spacing w:val="-11"/>
        </w:rPr>
        <w:t xml:space="preserve">  } else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Serial.println</w:t>
      </w:r>
      <w:proofErr w:type="spellEnd"/>
      <w:r>
        <w:rPr>
          <w:spacing w:val="-11"/>
        </w:rPr>
        <w:t>(</w:t>
      </w:r>
      <w:proofErr w:type="gramEnd"/>
      <w:r>
        <w:rPr>
          <w:spacing w:val="-11"/>
        </w:rPr>
        <w:t>F("OK!"));</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w:t>
      </w:r>
      <w:proofErr w:type="spellStart"/>
      <w:r>
        <w:rPr>
          <w:spacing w:val="-11"/>
        </w:rPr>
        <w:t>Adafruit_MQTT_Subscribe</w:t>
      </w:r>
      <w:proofErr w:type="spellEnd"/>
      <w:r>
        <w:rPr>
          <w:spacing w:val="-11"/>
        </w:rPr>
        <w:t xml:space="preserve"> *subscription;</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while</w:t>
      </w:r>
      <w:proofErr w:type="gramEnd"/>
      <w:r>
        <w:rPr>
          <w:spacing w:val="-11"/>
        </w:rPr>
        <w:t xml:space="preserve"> ((subscription = </w:t>
      </w:r>
      <w:proofErr w:type="spellStart"/>
      <w:r>
        <w:rPr>
          <w:spacing w:val="-11"/>
        </w:rPr>
        <w:t>mqtt.readSubscription</w:t>
      </w:r>
      <w:proofErr w:type="spellEnd"/>
      <w:r>
        <w:rPr>
          <w:spacing w:val="-11"/>
        </w:rPr>
        <w:t>(2000))) {</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if</w:t>
      </w:r>
      <w:proofErr w:type="gramEnd"/>
      <w:r>
        <w:rPr>
          <w:spacing w:val="-11"/>
        </w:rPr>
        <w:t xml:space="preserve"> (subscription == &amp;d1)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F("Got: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led,1);</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"F");</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(char *)d1.lastread);</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int</w:t>
      </w:r>
      <w:proofErr w:type="spellEnd"/>
      <w:proofErr w:type="gramEnd"/>
      <w:r>
        <w:rPr>
          <w:spacing w:val="-11"/>
        </w:rPr>
        <w:t xml:space="preserve"> x=</w:t>
      </w:r>
      <w:proofErr w:type="spellStart"/>
      <w:r>
        <w:rPr>
          <w:spacing w:val="-11"/>
        </w:rPr>
        <w:t>atoi</w:t>
      </w:r>
      <w:proofErr w:type="spellEnd"/>
      <w:r>
        <w:rPr>
          <w:spacing w:val="-11"/>
        </w:rPr>
        <w:t>((char *)d1.lastread);</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    ");</w:t>
      </w:r>
    </w:p>
    <w:p w:rsidR="006E3B6E" w:rsidRDefault="006E3B6E" w:rsidP="006E3B6E">
      <w:pPr>
        <w:pStyle w:val="Heading4"/>
        <w:numPr>
          <w:ilvl w:val="2"/>
          <w:numId w:val="9"/>
        </w:numPr>
        <w:tabs>
          <w:tab w:val="left" w:pos="754"/>
        </w:tabs>
        <w:rPr>
          <w:spacing w:val="-11"/>
        </w:rPr>
      </w:pPr>
      <w:r>
        <w:rPr>
          <w:spacing w:val="-11"/>
        </w:rPr>
        <w:t xml:space="preserve">      </w:t>
      </w:r>
      <w:proofErr w:type="spellStart"/>
      <w:r>
        <w:rPr>
          <w:spacing w:val="-11"/>
        </w:rPr>
        <w:t>Serial.println</w:t>
      </w:r>
      <w:proofErr w:type="spellEnd"/>
      <w:r>
        <w:rPr>
          <w:spacing w:val="-11"/>
        </w:rPr>
        <w:t>(x);</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delay(</w:t>
      </w:r>
      <w:proofErr w:type="gramEnd"/>
      <w:r>
        <w:rPr>
          <w:spacing w:val="-11"/>
        </w:rPr>
        <w:t>20);</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led,0);</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device1,x);</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if</w:t>
      </w:r>
      <w:proofErr w:type="gramEnd"/>
      <w:r>
        <w:rPr>
          <w:spacing w:val="-11"/>
        </w:rPr>
        <w:t xml:space="preserve"> (subscription == &amp;d2)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led,1);</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"F");</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(char *)d2.lastread);</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int</w:t>
      </w:r>
      <w:proofErr w:type="spellEnd"/>
      <w:proofErr w:type="gramEnd"/>
      <w:r>
        <w:rPr>
          <w:spacing w:val="-11"/>
        </w:rPr>
        <w:t xml:space="preserve"> x=</w:t>
      </w:r>
      <w:proofErr w:type="spellStart"/>
      <w:r>
        <w:rPr>
          <w:spacing w:val="-11"/>
        </w:rPr>
        <w:t>atoi</w:t>
      </w:r>
      <w:proofErr w:type="spellEnd"/>
      <w:r>
        <w:rPr>
          <w:spacing w:val="-11"/>
        </w:rPr>
        <w:t>((char *)d2.lastread);</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    ");</w:t>
      </w:r>
    </w:p>
    <w:p w:rsidR="006E3B6E" w:rsidRDefault="006E3B6E" w:rsidP="006E3B6E">
      <w:pPr>
        <w:pStyle w:val="Heading4"/>
        <w:numPr>
          <w:ilvl w:val="2"/>
          <w:numId w:val="9"/>
        </w:numPr>
        <w:tabs>
          <w:tab w:val="left" w:pos="754"/>
        </w:tabs>
        <w:rPr>
          <w:spacing w:val="-11"/>
        </w:rPr>
      </w:pPr>
      <w:r>
        <w:rPr>
          <w:spacing w:val="-11"/>
        </w:rPr>
        <w:t xml:space="preserve">      </w:t>
      </w:r>
      <w:proofErr w:type="spellStart"/>
      <w:r>
        <w:rPr>
          <w:spacing w:val="-11"/>
        </w:rPr>
        <w:t>Serial.println</w:t>
      </w:r>
      <w:proofErr w:type="spellEnd"/>
      <w:r>
        <w:rPr>
          <w:spacing w:val="-11"/>
        </w:rPr>
        <w:t>(x);</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delay(</w:t>
      </w:r>
      <w:proofErr w:type="gramEnd"/>
      <w:r>
        <w:rPr>
          <w:spacing w:val="-11"/>
        </w:rPr>
        <w:t>20);</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led,0);</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device2,x);</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if</w:t>
      </w:r>
      <w:proofErr w:type="gramEnd"/>
      <w:r>
        <w:rPr>
          <w:spacing w:val="-11"/>
        </w:rPr>
        <w:t xml:space="preserve"> (subscription == &amp;d3) {</w:t>
      </w:r>
    </w:p>
    <w:p w:rsidR="006E3B6E" w:rsidRDefault="006E3B6E" w:rsidP="006E3B6E">
      <w:pPr>
        <w:pStyle w:val="Heading4"/>
        <w:numPr>
          <w:ilvl w:val="2"/>
          <w:numId w:val="9"/>
        </w:numPr>
        <w:tabs>
          <w:tab w:val="left" w:pos="754"/>
        </w:tabs>
        <w:rPr>
          <w:spacing w:val="-11"/>
        </w:rPr>
      </w:pPr>
      <w:r>
        <w:rPr>
          <w:spacing w:val="-11"/>
        </w:rPr>
        <w:lastRenderedPageBreak/>
        <w:t xml:space="preserve">      //</w:t>
      </w:r>
      <w:proofErr w:type="spellStart"/>
      <w:proofErr w:type="gramStart"/>
      <w:r>
        <w:rPr>
          <w:spacing w:val="-11"/>
        </w:rPr>
        <w:t>Serial.print</w:t>
      </w:r>
      <w:proofErr w:type="spellEnd"/>
      <w:r>
        <w:rPr>
          <w:spacing w:val="-11"/>
        </w:rPr>
        <w:t>(</w:t>
      </w:r>
      <w:proofErr w:type="gramEnd"/>
      <w:r>
        <w:rPr>
          <w:spacing w:val="-11"/>
        </w:rPr>
        <w:t>F("Got: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led,1);</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"F");</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(char *)d3.lastread);</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int</w:t>
      </w:r>
      <w:proofErr w:type="spellEnd"/>
      <w:proofErr w:type="gramEnd"/>
      <w:r>
        <w:rPr>
          <w:spacing w:val="-11"/>
        </w:rPr>
        <w:t xml:space="preserve"> x=</w:t>
      </w:r>
      <w:proofErr w:type="spellStart"/>
      <w:r>
        <w:rPr>
          <w:spacing w:val="-11"/>
        </w:rPr>
        <w:t>atoi</w:t>
      </w:r>
      <w:proofErr w:type="spellEnd"/>
      <w:r>
        <w:rPr>
          <w:spacing w:val="-11"/>
        </w:rPr>
        <w:t>((char *)d3.lastread);</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    ");</w:t>
      </w:r>
    </w:p>
    <w:p w:rsidR="006E3B6E" w:rsidRDefault="006E3B6E" w:rsidP="006E3B6E">
      <w:pPr>
        <w:pStyle w:val="Heading4"/>
        <w:numPr>
          <w:ilvl w:val="2"/>
          <w:numId w:val="9"/>
        </w:numPr>
        <w:tabs>
          <w:tab w:val="left" w:pos="754"/>
        </w:tabs>
        <w:rPr>
          <w:spacing w:val="-11"/>
        </w:rPr>
      </w:pPr>
      <w:r>
        <w:rPr>
          <w:spacing w:val="-11"/>
        </w:rPr>
        <w:t xml:space="preserve">      </w:t>
      </w:r>
      <w:proofErr w:type="spellStart"/>
      <w:r>
        <w:rPr>
          <w:spacing w:val="-11"/>
        </w:rPr>
        <w:t>Serial.println</w:t>
      </w:r>
      <w:proofErr w:type="spellEnd"/>
      <w:r>
        <w:rPr>
          <w:spacing w:val="-11"/>
        </w:rPr>
        <w:t>(x);</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delay(</w:t>
      </w:r>
      <w:proofErr w:type="gramEnd"/>
      <w:r>
        <w:rPr>
          <w:spacing w:val="-11"/>
        </w:rPr>
        <w:t>20);</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led,0);</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device3,x);</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if</w:t>
      </w:r>
      <w:proofErr w:type="gramEnd"/>
      <w:r>
        <w:rPr>
          <w:spacing w:val="-11"/>
        </w:rPr>
        <w:t xml:space="preserve"> (subscription == &amp;d4)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F("Got: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Serial.println</w:t>
      </w:r>
      <w:proofErr w:type="spellEnd"/>
      <w:r>
        <w:rPr>
          <w:spacing w:val="-11"/>
        </w:rPr>
        <w:t>(</w:t>
      </w:r>
      <w:proofErr w:type="gramEnd"/>
      <w:r>
        <w:rPr>
          <w:spacing w:val="-11"/>
        </w:rPr>
        <w:t>(char *)d4.lastread);</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int</w:t>
      </w:r>
      <w:proofErr w:type="spellEnd"/>
      <w:proofErr w:type="gramEnd"/>
      <w:r>
        <w:rPr>
          <w:spacing w:val="-11"/>
        </w:rPr>
        <w:t xml:space="preserve"> x=</w:t>
      </w:r>
      <w:proofErr w:type="spellStart"/>
      <w:r>
        <w:rPr>
          <w:spacing w:val="-11"/>
        </w:rPr>
        <w:t>atoi</w:t>
      </w:r>
      <w:proofErr w:type="spellEnd"/>
      <w:r>
        <w:rPr>
          <w:spacing w:val="-11"/>
        </w:rPr>
        <w:t>((char *)d4.lastread);</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14,(char )d4.lastread);</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device4,x);</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if</w:t>
      </w:r>
      <w:proofErr w:type="gramEnd"/>
      <w:r>
        <w:rPr>
          <w:spacing w:val="-11"/>
        </w:rPr>
        <w:t xml:space="preserve"> (subscription == &amp;door1)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F("Got: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Serial.println</w:t>
      </w:r>
      <w:proofErr w:type="spellEnd"/>
      <w:r>
        <w:rPr>
          <w:spacing w:val="-11"/>
        </w:rPr>
        <w:t>(</w:t>
      </w:r>
      <w:proofErr w:type="gramEnd"/>
      <w:r>
        <w:rPr>
          <w:spacing w:val="-11"/>
        </w:rPr>
        <w:t>(char *)door1.lastread);</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int</w:t>
      </w:r>
      <w:proofErr w:type="spellEnd"/>
      <w:proofErr w:type="gramEnd"/>
      <w:r>
        <w:rPr>
          <w:spacing w:val="-11"/>
        </w:rPr>
        <w:t xml:space="preserve"> x=</w:t>
      </w:r>
      <w:proofErr w:type="spellStart"/>
      <w:r>
        <w:rPr>
          <w:spacing w:val="-11"/>
        </w:rPr>
        <w:t>atoi</w:t>
      </w:r>
      <w:proofErr w:type="spellEnd"/>
      <w:r>
        <w:rPr>
          <w:spacing w:val="-11"/>
        </w:rPr>
        <w:t>((char *)door1.lastread);</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14,(char )d4.lastread);</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if(</w:t>
      </w:r>
      <w:proofErr w:type="gramEnd"/>
      <w:r>
        <w:rPr>
          <w:spacing w:val="-11"/>
        </w:rPr>
        <w:t>x==1)</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"gate command");</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tr</w:t>
      </w:r>
      <w:proofErr w:type="spellEnd"/>
      <w:r>
        <w:rPr>
          <w:spacing w:val="-11"/>
        </w:rPr>
        <w:t>=</w:t>
      </w:r>
      <w:proofErr w:type="spellStart"/>
      <w:proofErr w:type="gramEnd"/>
      <w:r>
        <w:rPr>
          <w:spacing w:val="-11"/>
        </w:rPr>
        <w:t>millis</w:t>
      </w:r>
      <w:proofErr w:type="spellEnd"/>
      <w:r>
        <w:rPr>
          <w:spacing w:val="-11"/>
        </w:rPr>
        <w:t>()/1000;</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for</w:t>
      </w:r>
      <w:proofErr w:type="gramEnd"/>
      <w:r>
        <w:rPr>
          <w:spacing w:val="-11"/>
        </w:rPr>
        <w:t xml:space="preserve"> (pos = 0; pos &lt;= 100; pos += 1) { // goes from 0 degrees to 180 degrees</w:t>
      </w:r>
    </w:p>
    <w:p w:rsidR="006E3B6E" w:rsidRDefault="006E3B6E" w:rsidP="006E3B6E">
      <w:pPr>
        <w:pStyle w:val="Heading4"/>
        <w:numPr>
          <w:ilvl w:val="2"/>
          <w:numId w:val="9"/>
        </w:numPr>
        <w:tabs>
          <w:tab w:val="left" w:pos="754"/>
        </w:tabs>
        <w:rPr>
          <w:spacing w:val="-11"/>
        </w:rPr>
      </w:pPr>
      <w:r>
        <w:rPr>
          <w:spacing w:val="-11"/>
        </w:rPr>
        <w:t xml:space="preserve">                      // in steps of 1 degree</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myservo.write</w:t>
      </w:r>
      <w:proofErr w:type="spellEnd"/>
      <w:r>
        <w:rPr>
          <w:spacing w:val="-11"/>
        </w:rPr>
        <w:t>(</w:t>
      </w:r>
      <w:proofErr w:type="gramEnd"/>
      <w:r>
        <w:rPr>
          <w:spacing w:val="-11"/>
        </w:rPr>
        <w:t>pos);              // tell servo to go to position in variable 'pos'</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delay(</w:t>
      </w:r>
      <w:proofErr w:type="gramEnd"/>
      <w:r>
        <w:rPr>
          <w:spacing w:val="-11"/>
        </w:rPr>
        <w:t>1);                       // waits 15ms for the servo to reach the position</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while(</w:t>
      </w:r>
      <w:proofErr w:type="gramEnd"/>
      <w:r>
        <w:rPr>
          <w:spacing w:val="-11"/>
        </w:rPr>
        <w:t>(</w:t>
      </w:r>
      <w:proofErr w:type="spellStart"/>
      <w:r>
        <w:rPr>
          <w:spacing w:val="-11"/>
        </w:rPr>
        <w:t>millis</w:t>
      </w:r>
      <w:proofErr w:type="spellEnd"/>
      <w:r>
        <w:rPr>
          <w:spacing w:val="-11"/>
        </w:rPr>
        <w:t>()/1000)&lt;tr+3)</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Serial.println</w:t>
      </w:r>
      <w:proofErr w:type="spellEnd"/>
      <w:r>
        <w:rPr>
          <w:spacing w:val="-11"/>
        </w:rPr>
        <w:t>(</w:t>
      </w:r>
      <w:proofErr w:type="gramEnd"/>
      <w:r>
        <w:rPr>
          <w:spacing w:val="-11"/>
        </w:rPr>
        <w:t>"</w:t>
      </w:r>
      <w:proofErr w:type="spellStart"/>
      <w:r>
        <w:rPr>
          <w:spacing w:val="-11"/>
        </w:rPr>
        <w:t>ingoor</w:t>
      </w:r>
      <w:proofErr w:type="spellEnd"/>
      <w:r>
        <w:rPr>
          <w:spacing w:val="-11"/>
        </w:rPr>
        <w:t xml:space="preserve"> door");</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delay(</w:t>
      </w:r>
      <w:proofErr w:type="gramEnd"/>
      <w:r>
        <w:rPr>
          <w:spacing w:val="-11"/>
        </w:rPr>
        <w:t>80);</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if</w:t>
      </w:r>
      <w:proofErr w:type="gramEnd"/>
      <w:r>
        <w:rPr>
          <w:spacing w:val="-11"/>
        </w:rPr>
        <w:t xml:space="preserve"> (subscription == &amp;door1)</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w:t>
      </w:r>
      <w:proofErr w:type="spellEnd"/>
      <w:r>
        <w:rPr>
          <w:spacing w:val="-11"/>
        </w:rPr>
        <w:t>(</w:t>
      </w:r>
      <w:proofErr w:type="gramEnd"/>
      <w:r>
        <w:rPr>
          <w:spacing w:val="-11"/>
        </w:rPr>
        <w:t>F("Got: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Serial.println</w:t>
      </w:r>
      <w:proofErr w:type="spellEnd"/>
      <w:r>
        <w:rPr>
          <w:spacing w:val="-11"/>
        </w:rPr>
        <w:t>(</w:t>
      </w:r>
      <w:proofErr w:type="gramEnd"/>
      <w:r>
        <w:rPr>
          <w:spacing w:val="-11"/>
        </w:rPr>
        <w:t>(char *)door1.lastread);</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int</w:t>
      </w:r>
      <w:proofErr w:type="spellEnd"/>
      <w:proofErr w:type="gramEnd"/>
      <w:r>
        <w:rPr>
          <w:spacing w:val="-11"/>
        </w:rPr>
        <w:t xml:space="preserve"> x=</w:t>
      </w:r>
      <w:proofErr w:type="spellStart"/>
      <w:r>
        <w:rPr>
          <w:spacing w:val="-11"/>
        </w:rPr>
        <w:t>atoi</w:t>
      </w:r>
      <w:proofErr w:type="spellEnd"/>
      <w:r>
        <w:rPr>
          <w:spacing w:val="-11"/>
        </w:rPr>
        <w:t>((char *)door1.lastread);</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for</w:t>
      </w:r>
      <w:proofErr w:type="gramEnd"/>
      <w:r>
        <w:rPr>
          <w:spacing w:val="-11"/>
        </w:rPr>
        <w:t xml:space="preserve"> (pos = 100; pos &gt;= 0; pos -= 1) { // goes from 180 degrees to 0 degrees</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myservo.write</w:t>
      </w:r>
      <w:proofErr w:type="spellEnd"/>
      <w:r>
        <w:rPr>
          <w:spacing w:val="-11"/>
        </w:rPr>
        <w:t>(</w:t>
      </w:r>
      <w:proofErr w:type="gramEnd"/>
      <w:r>
        <w:rPr>
          <w:spacing w:val="-11"/>
        </w:rPr>
        <w:t>pos);              // tell servo to go to position in variable 'pos'</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delay(</w:t>
      </w:r>
      <w:proofErr w:type="gramEnd"/>
      <w:r>
        <w:rPr>
          <w:spacing w:val="-11"/>
        </w:rPr>
        <w:t>1);                       // waits 15ms for the servo to reach the position</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Function to connect and reconnect as necessary to the MQTT server.</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Should</w:t>
      </w:r>
      <w:proofErr w:type="gramEnd"/>
      <w:r>
        <w:rPr>
          <w:spacing w:val="-11"/>
        </w:rPr>
        <w:t xml:space="preserve"> be called in the loop function and it will take care if connecting.</w:t>
      </w:r>
    </w:p>
    <w:p w:rsidR="006E3B6E" w:rsidRDefault="006E3B6E" w:rsidP="006E3B6E">
      <w:pPr>
        <w:pStyle w:val="Heading4"/>
        <w:numPr>
          <w:ilvl w:val="2"/>
          <w:numId w:val="9"/>
        </w:numPr>
        <w:tabs>
          <w:tab w:val="left" w:pos="754"/>
        </w:tabs>
        <w:rPr>
          <w:spacing w:val="-11"/>
        </w:rPr>
      </w:pPr>
      <w:proofErr w:type="gramStart"/>
      <w:r>
        <w:rPr>
          <w:spacing w:val="-11"/>
        </w:rPr>
        <w:t>void</w:t>
      </w:r>
      <w:proofErr w:type="gramEnd"/>
      <w:r>
        <w:rPr>
          <w:spacing w:val="-11"/>
        </w:rPr>
        <w:t xml:space="preserve"> </w:t>
      </w:r>
      <w:proofErr w:type="spellStart"/>
      <w:r>
        <w:rPr>
          <w:spacing w:val="-11"/>
        </w:rPr>
        <w:t>MQTT_connect</w:t>
      </w:r>
      <w:proofErr w:type="spellEnd"/>
      <w:r>
        <w:rPr>
          <w:spacing w:val="-11"/>
        </w:rPr>
        <w:t>() {</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int8_t</w:t>
      </w:r>
      <w:proofErr w:type="gramEnd"/>
      <w:r>
        <w:rPr>
          <w:spacing w:val="-11"/>
        </w:rPr>
        <w:t xml:space="preserve"> ret;</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 Stop if already connected.</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if</w:t>
      </w:r>
      <w:proofErr w:type="gramEnd"/>
      <w:r>
        <w:rPr>
          <w:spacing w:val="-11"/>
        </w:rPr>
        <w:t xml:space="preserve"> (</w:t>
      </w:r>
      <w:proofErr w:type="spellStart"/>
      <w:r>
        <w:rPr>
          <w:spacing w:val="-11"/>
        </w:rPr>
        <w:t>mqtt.connected</w:t>
      </w:r>
      <w:proofErr w:type="spellEnd"/>
      <w:r>
        <w:rPr>
          <w:spacing w:val="-11"/>
        </w:rPr>
        <w:t>()) {</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return</w:t>
      </w:r>
      <w:proofErr w:type="gramEnd"/>
      <w:r>
        <w:rPr>
          <w:spacing w:val="-11"/>
        </w:rPr>
        <w:t>;</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lastRenderedPageBreak/>
        <w:t xml:space="preserve">  </w:t>
      </w:r>
      <w:proofErr w:type="spellStart"/>
      <w:proofErr w:type="gramStart"/>
      <w:r>
        <w:rPr>
          <w:spacing w:val="-11"/>
        </w:rPr>
        <w:t>Serial.print</w:t>
      </w:r>
      <w:proofErr w:type="spellEnd"/>
      <w:r>
        <w:rPr>
          <w:spacing w:val="-11"/>
        </w:rPr>
        <w:t>(</w:t>
      </w:r>
      <w:proofErr w:type="gramEnd"/>
      <w:r>
        <w:rPr>
          <w:spacing w:val="-11"/>
        </w:rPr>
        <w:t>"Connecting to MQTT... ");</w:t>
      </w:r>
    </w:p>
    <w:p w:rsidR="006E3B6E" w:rsidRDefault="006E3B6E" w:rsidP="006E3B6E">
      <w:pPr>
        <w:pStyle w:val="Heading4"/>
        <w:numPr>
          <w:ilvl w:val="2"/>
          <w:numId w:val="9"/>
        </w:numPr>
        <w:tabs>
          <w:tab w:val="left" w:pos="754"/>
        </w:tabs>
        <w:rPr>
          <w:spacing w:val="-11"/>
        </w:rPr>
      </w:pP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uint8_t</w:t>
      </w:r>
      <w:proofErr w:type="gramEnd"/>
      <w:r>
        <w:rPr>
          <w:spacing w:val="-11"/>
        </w:rPr>
        <w:t xml:space="preserve"> retries = 3;</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while</w:t>
      </w:r>
      <w:proofErr w:type="gramEnd"/>
      <w:r>
        <w:rPr>
          <w:spacing w:val="-11"/>
        </w:rPr>
        <w:t xml:space="preserve"> ((ret = </w:t>
      </w:r>
      <w:proofErr w:type="spellStart"/>
      <w:r>
        <w:rPr>
          <w:spacing w:val="-11"/>
        </w:rPr>
        <w:t>mqtt.connect</w:t>
      </w:r>
      <w:proofErr w:type="spellEnd"/>
      <w:r>
        <w:rPr>
          <w:spacing w:val="-11"/>
        </w:rPr>
        <w:t>()) != 0) { // connect will return 0 for connected</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Serial.println</w:t>
      </w:r>
      <w:proofErr w:type="spellEnd"/>
      <w:r>
        <w:rPr>
          <w:spacing w:val="-11"/>
        </w:rPr>
        <w:t>(</w:t>
      </w:r>
      <w:proofErr w:type="spellStart"/>
      <w:proofErr w:type="gramEnd"/>
      <w:r>
        <w:rPr>
          <w:spacing w:val="-11"/>
        </w:rPr>
        <w:t>mqtt.connectErrorString</w:t>
      </w:r>
      <w:proofErr w:type="spellEnd"/>
      <w:r>
        <w:rPr>
          <w:spacing w:val="-11"/>
        </w:rPr>
        <w:t>(ret));</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Serial.println</w:t>
      </w:r>
      <w:proofErr w:type="spellEnd"/>
      <w:r>
        <w:rPr>
          <w:spacing w:val="-11"/>
        </w:rPr>
        <w:t>(</w:t>
      </w:r>
      <w:proofErr w:type="gramEnd"/>
      <w:r>
        <w:rPr>
          <w:spacing w:val="-11"/>
        </w:rPr>
        <w:t>"Retrying MQTT connection in 5 seconds...");</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mqtt.disconnect</w:t>
      </w:r>
      <w:proofErr w:type="spellEnd"/>
      <w:r>
        <w:rPr>
          <w:spacing w:val="-11"/>
        </w:rPr>
        <w:t>(</w:t>
      </w:r>
      <w:proofErr w:type="gramEnd"/>
      <w:r>
        <w:rPr>
          <w:spacing w:val="-11"/>
        </w:rPr>
        <w:t>);</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delay(</w:t>
      </w:r>
      <w:proofErr w:type="gramEnd"/>
      <w:r>
        <w:rPr>
          <w:spacing w:val="-11"/>
        </w:rPr>
        <w:t>5000);  // wait 5 seconds</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retries--</w:t>
      </w:r>
      <w:proofErr w:type="gramEnd"/>
      <w:r>
        <w:rPr>
          <w:spacing w:val="-11"/>
        </w:rPr>
        <w:t>;</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if</w:t>
      </w:r>
      <w:proofErr w:type="gramEnd"/>
      <w:r>
        <w:rPr>
          <w:spacing w:val="-11"/>
        </w:rPr>
        <w:t xml:space="preserve"> (retries == 0) {</w:t>
      </w:r>
    </w:p>
    <w:p w:rsidR="006E3B6E" w:rsidRDefault="006E3B6E" w:rsidP="006E3B6E">
      <w:pPr>
        <w:pStyle w:val="Heading4"/>
        <w:numPr>
          <w:ilvl w:val="2"/>
          <w:numId w:val="9"/>
        </w:numPr>
        <w:tabs>
          <w:tab w:val="left" w:pos="754"/>
        </w:tabs>
        <w:rPr>
          <w:spacing w:val="-11"/>
        </w:rPr>
      </w:pPr>
      <w:r>
        <w:rPr>
          <w:spacing w:val="-11"/>
        </w:rPr>
        <w:t xml:space="preserve">         // basically die and wait for WDT to reset me</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while</w:t>
      </w:r>
      <w:proofErr w:type="gramEnd"/>
      <w:r>
        <w:rPr>
          <w:spacing w:val="-11"/>
        </w:rPr>
        <w:t xml:space="preserve"> (1);</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Serial.println</w:t>
      </w:r>
      <w:proofErr w:type="spellEnd"/>
      <w:r>
        <w:rPr>
          <w:spacing w:val="-11"/>
        </w:rPr>
        <w:t>(</w:t>
      </w:r>
      <w:proofErr w:type="gramEnd"/>
      <w:r>
        <w:rPr>
          <w:spacing w:val="-11"/>
        </w:rPr>
        <w:t>"MQTT Connected!");</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for(</w:t>
      </w:r>
      <w:proofErr w:type="spellStart"/>
      <w:proofErr w:type="gramEnd"/>
      <w:r>
        <w:rPr>
          <w:spacing w:val="-11"/>
        </w:rPr>
        <w:t>int</w:t>
      </w:r>
      <w:proofErr w:type="spellEnd"/>
      <w:r>
        <w:rPr>
          <w:spacing w:val="-11"/>
        </w:rPr>
        <w:t xml:space="preserve"> </w:t>
      </w:r>
      <w:proofErr w:type="spellStart"/>
      <w:r>
        <w:rPr>
          <w:spacing w:val="-11"/>
        </w:rPr>
        <w:t>i</w:t>
      </w:r>
      <w:proofErr w:type="spellEnd"/>
      <w:r>
        <w:rPr>
          <w:spacing w:val="-11"/>
        </w:rPr>
        <w:t>=0;i&lt;10;i++)</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led,1);</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delay(</w:t>
      </w:r>
      <w:proofErr w:type="gramEnd"/>
      <w:r>
        <w:rPr>
          <w:spacing w:val="-11"/>
        </w:rPr>
        <w:t>20);</w:t>
      </w:r>
    </w:p>
    <w:p w:rsidR="006E3B6E" w:rsidRDefault="006E3B6E" w:rsidP="006E3B6E">
      <w:pPr>
        <w:pStyle w:val="Heading4"/>
        <w:numPr>
          <w:ilvl w:val="2"/>
          <w:numId w:val="9"/>
        </w:numPr>
        <w:tabs>
          <w:tab w:val="left" w:pos="754"/>
        </w:tabs>
        <w:rPr>
          <w:spacing w:val="-11"/>
        </w:rPr>
      </w:pPr>
      <w:r>
        <w:rPr>
          <w:spacing w:val="-11"/>
        </w:rPr>
        <w:t xml:space="preserve">    </w:t>
      </w:r>
      <w:proofErr w:type="spellStart"/>
      <w:proofErr w:type="gramStart"/>
      <w:r>
        <w:rPr>
          <w:spacing w:val="-11"/>
        </w:rPr>
        <w:t>digitalWrite</w:t>
      </w:r>
      <w:proofErr w:type="spellEnd"/>
      <w:r>
        <w:rPr>
          <w:spacing w:val="-11"/>
        </w:rPr>
        <w:t>(</w:t>
      </w:r>
      <w:proofErr w:type="gramEnd"/>
      <w:r>
        <w:rPr>
          <w:spacing w:val="-11"/>
        </w:rPr>
        <w:t>led,0);</w:t>
      </w:r>
    </w:p>
    <w:p w:rsidR="006E3B6E" w:rsidRDefault="006E3B6E" w:rsidP="006E3B6E">
      <w:pPr>
        <w:pStyle w:val="Heading4"/>
        <w:numPr>
          <w:ilvl w:val="2"/>
          <w:numId w:val="9"/>
        </w:numPr>
        <w:tabs>
          <w:tab w:val="left" w:pos="754"/>
        </w:tabs>
        <w:rPr>
          <w:spacing w:val="-11"/>
        </w:rPr>
      </w:pPr>
      <w:r>
        <w:rPr>
          <w:spacing w:val="-11"/>
        </w:rPr>
        <w:t xml:space="preserve">    </w:t>
      </w:r>
      <w:proofErr w:type="gramStart"/>
      <w:r>
        <w:rPr>
          <w:spacing w:val="-11"/>
        </w:rPr>
        <w:t>delay(</w:t>
      </w:r>
      <w:proofErr w:type="gramEnd"/>
      <w:r>
        <w:rPr>
          <w:spacing w:val="-11"/>
        </w:rPr>
        <w:t>20);</w:t>
      </w:r>
    </w:p>
    <w:p w:rsidR="006E3B6E" w:rsidRDefault="006E3B6E" w:rsidP="006E3B6E">
      <w:pPr>
        <w:pStyle w:val="Heading4"/>
        <w:numPr>
          <w:ilvl w:val="2"/>
          <w:numId w:val="9"/>
        </w:numPr>
        <w:tabs>
          <w:tab w:val="left" w:pos="754"/>
        </w:tabs>
        <w:rPr>
          <w:spacing w:val="-11"/>
        </w:rPr>
      </w:pPr>
      <w:r>
        <w:rPr>
          <w:spacing w:val="-11"/>
        </w:rPr>
        <w:t xml:space="preserve">  }</w:t>
      </w:r>
    </w:p>
    <w:p w:rsidR="006E3B6E" w:rsidRDefault="006E3B6E" w:rsidP="006E3B6E">
      <w:pPr>
        <w:pStyle w:val="Heading4"/>
        <w:numPr>
          <w:ilvl w:val="2"/>
          <w:numId w:val="9"/>
        </w:numPr>
        <w:tabs>
          <w:tab w:val="left" w:pos="754"/>
        </w:tabs>
        <w:rPr>
          <w:spacing w:val="-11"/>
        </w:rPr>
      </w:pPr>
      <w:r>
        <w:rPr>
          <w:spacing w:val="-11"/>
        </w:rPr>
        <w:t>}</w:t>
      </w:r>
    </w:p>
    <w:p w:rsidR="006E3B6E" w:rsidRPr="006E3B6E" w:rsidRDefault="006E3B6E">
      <w:pPr>
        <w:pStyle w:val="NormalWeb"/>
        <w:shd w:val="clear" w:color="auto" w:fill="FFFFFF"/>
        <w:spacing w:before="105" w:beforeAutospacing="0" w:after="105" w:afterAutospacing="0"/>
        <w:rPr>
          <w:rFonts w:eastAsia="sans-serif"/>
          <w:sz w:val="32"/>
          <w:szCs w:val="32"/>
        </w:rPr>
      </w:pPr>
    </w:p>
    <w:p w:rsidR="00441C12" w:rsidRDefault="00441C12">
      <w:pPr>
        <w:spacing w:line="276" w:lineRule="auto"/>
        <w:rPr>
          <w:rFonts w:ascii="Arial" w:eastAsia="SimSun" w:hAnsi="Arial" w:cs="Arial"/>
          <w:color w:val="202124"/>
          <w:sz w:val="32"/>
          <w:szCs w:val="32"/>
          <w:shd w:val="clear" w:color="auto" w:fill="FFFFFF"/>
        </w:rPr>
      </w:pPr>
    </w:p>
    <w:p w:rsidR="00F637DB" w:rsidRDefault="00F637DB">
      <w:pPr>
        <w:spacing w:line="276" w:lineRule="auto"/>
        <w:rPr>
          <w:rFonts w:ascii="Arial" w:eastAsia="SimSun" w:hAnsi="Arial" w:cs="Arial"/>
          <w:color w:val="202124"/>
          <w:sz w:val="32"/>
          <w:szCs w:val="32"/>
          <w:shd w:val="clear" w:color="auto" w:fill="FFFFFF"/>
        </w:rPr>
        <w:sectPr w:rsidR="00F637DB">
          <w:pgSz w:w="12240" w:h="15840"/>
          <w:pgMar w:top="1500" w:right="1100" w:bottom="1200" w:left="1320" w:header="0" w:footer="928" w:gutter="0"/>
          <w:cols w:space="720"/>
        </w:sectPr>
      </w:pPr>
    </w:p>
    <w:p w:rsidR="00441C12" w:rsidRDefault="00441C12">
      <w:pPr>
        <w:pStyle w:val="NormalWeb"/>
        <w:spacing w:beforeAutospacing="0" w:afterAutospacing="0"/>
        <w:textAlignment w:val="baseline"/>
        <w:rPr>
          <w:rFonts w:ascii="Cambria Math" w:eastAsia="Cambria Math"/>
          <w:sz w:val="19"/>
          <w:lang w:val="en-IN"/>
        </w:rPr>
        <w:sectPr w:rsidR="00441C12">
          <w:type w:val="continuous"/>
          <w:pgSz w:w="12240" w:h="15840"/>
          <w:pgMar w:top="1380" w:right="1100" w:bottom="1120" w:left="1320" w:header="720" w:footer="720" w:gutter="0"/>
          <w:cols w:num="2" w:space="720" w:equalWidth="0">
            <w:col w:w="519" w:space="40"/>
            <w:col w:w="9261"/>
          </w:cols>
        </w:sectPr>
      </w:pPr>
    </w:p>
    <w:p w:rsidR="00441C12" w:rsidRDefault="00441C12">
      <w:pPr>
        <w:spacing w:before="90"/>
        <w:ind w:right="512"/>
        <w:jc w:val="both"/>
        <w:rPr>
          <w:sz w:val="37"/>
        </w:rPr>
      </w:pPr>
    </w:p>
    <w:p w:rsidR="00BE7AD3" w:rsidRDefault="00BE7AD3" w:rsidP="00BE7AD3"/>
    <w:p w:rsidR="00BE7AD3" w:rsidRDefault="00BE7AD3" w:rsidP="00BE7AD3"/>
    <w:p w:rsidR="00BE7AD3" w:rsidRDefault="00BE7AD3" w:rsidP="00BE7AD3">
      <w:pPr>
        <w:jc w:val="center"/>
        <w:rPr>
          <w:b/>
          <w:sz w:val="40"/>
          <w:szCs w:val="40"/>
          <w:u w:val="single"/>
        </w:rPr>
      </w:pPr>
      <w:r w:rsidRPr="00BE7AD3">
        <w:rPr>
          <w:b/>
          <w:sz w:val="40"/>
          <w:szCs w:val="40"/>
          <w:u w:val="single"/>
        </w:rPr>
        <w:t>CIRCUIT OF OVERALL PROJECT</w:t>
      </w:r>
    </w:p>
    <w:p w:rsidR="00BE7AD3" w:rsidRDefault="00BE7AD3" w:rsidP="00BE7AD3">
      <w:pPr>
        <w:jc w:val="center"/>
        <w:rPr>
          <w:b/>
          <w:sz w:val="40"/>
          <w:szCs w:val="40"/>
          <w:u w:val="single"/>
        </w:rPr>
      </w:pPr>
    </w:p>
    <w:p w:rsidR="00BE7AD3" w:rsidRDefault="00BE7AD3" w:rsidP="00BE7AD3">
      <w:pPr>
        <w:jc w:val="center"/>
        <w:rPr>
          <w:b/>
          <w:sz w:val="40"/>
          <w:szCs w:val="40"/>
          <w:u w:val="single"/>
        </w:rPr>
      </w:pPr>
    </w:p>
    <w:p w:rsidR="00BE7AD3" w:rsidRPr="00BE7AD3" w:rsidRDefault="00BE7AD3" w:rsidP="00BE7AD3">
      <w:pPr>
        <w:jc w:val="center"/>
        <w:rPr>
          <w:b/>
          <w:sz w:val="40"/>
          <w:szCs w:val="40"/>
          <w:u w:val="single"/>
        </w:rPr>
      </w:pPr>
      <w:r>
        <w:rPr>
          <w:b/>
          <w:noProof/>
          <w:sz w:val="40"/>
          <w:szCs w:val="40"/>
          <w:u w:val="single"/>
        </w:rPr>
        <w:drawing>
          <wp:inline distT="0" distB="0" distL="0" distR="0">
            <wp:extent cx="6235700" cy="3405505"/>
            <wp:effectExtent l="19050" t="0" r="0" b="0"/>
            <wp:docPr id="2" name="Picture 1" descr="project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3.jpeg"/>
                    <pic:cNvPicPr/>
                  </pic:nvPicPr>
                  <pic:blipFill>
                    <a:blip r:embed="rId55" cstate="print"/>
                    <a:stretch>
                      <a:fillRect/>
                    </a:stretch>
                  </pic:blipFill>
                  <pic:spPr>
                    <a:xfrm>
                      <a:off x="0" y="0"/>
                      <a:ext cx="6235700" cy="3405505"/>
                    </a:xfrm>
                    <a:prstGeom prst="rect">
                      <a:avLst/>
                    </a:prstGeom>
                  </pic:spPr>
                </pic:pic>
              </a:graphicData>
            </a:graphic>
          </wp:inline>
        </w:drawing>
      </w:r>
      <w:r>
        <w:rPr>
          <w:b/>
          <w:noProof/>
          <w:sz w:val="40"/>
          <w:szCs w:val="40"/>
          <w:u w:val="single"/>
        </w:rPr>
        <w:lastRenderedPageBreak/>
        <w:drawing>
          <wp:inline distT="0" distB="0" distL="0" distR="0">
            <wp:extent cx="6235700" cy="3405505"/>
            <wp:effectExtent l="19050" t="0" r="0" b="0"/>
            <wp:docPr id="3" name="Picture 2" descr="project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 2.jpeg"/>
                    <pic:cNvPicPr/>
                  </pic:nvPicPr>
                  <pic:blipFill>
                    <a:blip r:embed="rId56" cstate="print"/>
                    <a:stretch>
                      <a:fillRect/>
                    </a:stretch>
                  </pic:blipFill>
                  <pic:spPr>
                    <a:xfrm>
                      <a:off x="0" y="0"/>
                      <a:ext cx="6235700" cy="3405505"/>
                    </a:xfrm>
                    <a:prstGeom prst="rect">
                      <a:avLst/>
                    </a:prstGeom>
                  </pic:spPr>
                </pic:pic>
              </a:graphicData>
            </a:graphic>
          </wp:inline>
        </w:drawing>
      </w:r>
      <w:r>
        <w:rPr>
          <w:b/>
          <w:noProof/>
          <w:sz w:val="40"/>
          <w:szCs w:val="40"/>
          <w:u w:val="single"/>
        </w:rPr>
        <w:drawing>
          <wp:inline distT="0" distB="0" distL="0" distR="0">
            <wp:extent cx="6619875" cy="4552950"/>
            <wp:effectExtent l="19050" t="0" r="9525" b="0"/>
            <wp:docPr id="4" name="Picture 3" descr="proje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jpeg"/>
                    <pic:cNvPicPr/>
                  </pic:nvPicPr>
                  <pic:blipFill>
                    <a:blip r:embed="rId57" cstate="print"/>
                    <a:stretch>
                      <a:fillRect/>
                    </a:stretch>
                  </pic:blipFill>
                  <pic:spPr>
                    <a:xfrm>
                      <a:off x="0" y="0"/>
                      <a:ext cx="6616506" cy="4550633"/>
                    </a:xfrm>
                    <a:prstGeom prst="rect">
                      <a:avLst/>
                    </a:prstGeom>
                  </pic:spPr>
                </pic:pic>
              </a:graphicData>
            </a:graphic>
          </wp:inline>
        </w:drawing>
      </w:r>
    </w:p>
    <w:p w:rsidR="00441C12" w:rsidRDefault="00441C12">
      <w:pPr>
        <w:pStyle w:val="BodyText"/>
        <w:rPr>
          <w:sz w:val="32"/>
        </w:rPr>
      </w:pPr>
    </w:p>
    <w:p w:rsidR="00441C12" w:rsidRDefault="00711217" w:rsidP="00BE7AD3">
      <w:pPr>
        <w:pStyle w:val="Heading4"/>
        <w:tabs>
          <w:tab w:val="left" w:pos="755"/>
        </w:tabs>
        <w:spacing w:before="58"/>
        <w:ind w:left="119" w:firstLine="0"/>
        <w:jc w:val="center"/>
        <w:rPr>
          <w:sz w:val="48"/>
          <w:szCs w:val="48"/>
          <w:u w:val="single"/>
        </w:rPr>
      </w:pPr>
      <w:r w:rsidRPr="00BE7AD3">
        <w:rPr>
          <w:sz w:val="48"/>
          <w:szCs w:val="48"/>
          <w:u w:val="single"/>
        </w:rPr>
        <w:lastRenderedPageBreak/>
        <w:t>Discussion</w:t>
      </w:r>
    </w:p>
    <w:p w:rsidR="006E3B6E" w:rsidRPr="006E3B6E" w:rsidRDefault="006E3B6E" w:rsidP="006E3B6E"/>
    <w:p w:rsidR="00441C12" w:rsidRPr="006E3B6E" w:rsidRDefault="00711217">
      <w:pPr>
        <w:pStyle w:val="NormalWeb"/>
        <w:spacing w:beforeAutospacing="0" w:after="384" w:afterAutospacing="0" w:line="360" w:lineRule="atLeast"/>
        <w:textAlignment w:val="baseline"/>
        <w:rPr>
          <w:rFonts w:eastAsia="Georgia"/>
          <w:sz w:val="32"/>
          <w:szCs w:val="32"/>
        </w:rPr>
      </w:pPr>
      <w:r w:rsidRPr="006E3B6E">
        <w:rPr>
          <w:rFonts w:eastAsia="Georgia"/>
          <w:sz w:val="32"/>
          <w:szCs w:val="32"/>
        </w:rPr>
        <w:t xml:space="preserve">It’s been a few years since we started hearing the buzz about a new type of domestic technology. </w:t>
      </w:r>
      <w:proofErr w:type="gramStart"/>
      <w:r w:rsidRPr="006E3B6E">
        <w:rPr>
          <w:rFonts w:eastAsia="Georgia"/>
          <w:sz w:val="32"/>
          <w:szCs w:val="32"/>
        </w:rPr>
        <w:t>Smart mirrors, robot vacuum cleaners, wireless kitchen appliances— interactive, internet-connected devices that would transform our lives.</w:t>
      </w:r>
      <w:proofErr w:type="gramEnd"/>
      <w:r w:rsidRPr="006E3B6E">
        <w:rPr>
          <w:rFonts w:eastAsia="Georgia"/>
          <w:sz w:val="32"/>
          <w:szCs w:val="32"/>
        </w:rPr>
        <w:t xml:space="preserve"> In 2019, </w:t>
      </w:r>
      <w:proofErr w:type="spellStart"/>
      <w:r w:rsidRPr="006E3B6E">
        <w:rPr>
          <w:rFonts w:eastAsia="Georgia"/>
          <w:sz w:val="32"/>
          <w:szCs w:val="32"/>
        </w:rPr>
        <w:t>IoT</w:t>
      </w:r>
      <w:proofErr w:type="spellEnd"/>
      <w:r w:rsidRPr="006E3B6E">
        <w:rPr>
          <w:rFonts w:eastAsia="Georgia"/>
          <w:sz w:val="32"/>
          <w:szCs w:val="32"/>
        </w:rPr>
        <w:t xml:space="preserve"> smart home device sales </w:t>
      </w:r>
      <w:hyperlink r:id="rId58" w:history="1">
        <w:r w:rsidRPr="006E3B6E">
          <w:rPr>
            <w:rStyle w:val="Hyperlink"/>
            <w:rFonts w:eastAsia="Georgia"/>
            <w:color w:val="auto"/>
            <w:sz w:val="32"/>
            <w:szCs w:val="32"/>
          </w:rPr>
          <w:t>will reach $13 billion</w:t>
        </w:r>
      </w:hyperlink>
      <w:r w:rsidRPr="006E3B6E">
        <w:rPr>
          <w:rFonts w:eastAsia="Georgia"/>
          <w:sz w:val="32"/>
          <w:szCs w:val="32"/>
        </w:rPr>
        <w:t>, and are </w:t>
      </w:r>
      <w:hyperlink r:id="rId59" w:history="1">
        <w:r w:rsidRPr="006E3B6E">
          <w:rPr>
            <w:rStyle w:val="Hyperlink"/>
            <w:rFonts w:eastAsia="Georgia"/>
            <w:color w:val="auto"/>
            <w:sz w:val="32"/>
            <w:szCs w:val="32"/>
          </w:rPr>
          <w:t>forecasted to reach a value</w:t>
        </w:r>
      </w:hyperlink>
      <w:r w:rsidRPr="006E3B6E">
        <w:rPr>
          <w:rFonts w:eastAsia="Georgia"/>
          <w:sz w:val="32"/>
          <w:szCs w:val="32"/>
        </w:rPr>
        <w:t> of more than $53 billion by 2022.</w:t>
      </w:r>
    </w:p>
    <w:p w:rsidR="00441C12" w:rsidRPr="006E3B6E" w:rsidRDefault="00711217">
      <w:pPr>
        <w:pStyle w:val="NormalWeb"/>
        <w:spacing w:beforeAutospacing="0" w:after="384" w:afterAutospacing="0" w:line="360" w:lineRule="atLeast"/>
        <w:textAlignment w:val="baseline"/>
        <w:rPr>
          <w:rFonts w:eastAsia="Georgia"/>
          <w:sz w:val="32"/>
          <w:szCs w:val="32"/>
        </w:rPr>
      </w:pPr>
      <w:r w:rsidRPr="006E3B6E">
        <w:rPr>
          <w:rFonts w:eastAsia="Georgia"/>
          <w:sz w:val="32"/>
          <w:szCs w:val="32"/>
        </w:rPr>
        <w:t xml:space="preserve">But in this always-connected </w:t>
      </w:r>
      <w:proofErr w:type="spellStart"/>
      <w:r w:rsidRPr="006E3B6E">
        <w:rPr>
          <w:rFonts w:eastAsia="Georgia"/>
          <w:sz w:val="32"/>
          <w:szCs w:val="32"/>
        </w:rPr>
        <w:t>IoT</w:t>
      </w:r>
      <w:proofErr w:type="spellEnd"/>
      <w:r w:rsidRPr="006E3B6E">
        <w:rPr>
          <w:rFonts w:eastAsia="Georgia"/>
          <w:sz w:val="32"/>
          <w:szCs w:val="32"/>
        </w:rPr>
        <w:t xml:space="preserve"> home of mood-sensing music systems, smart lighting, intelligent heating and cooling, motorized blinds, and automated windows and doors, there seems to be little discussion about </w:t>
      </w:r>
      <w:r w:rsidRPr="006E3B6E">
        <w:rPr>
          <w:rStyle w:val="Emphasis"/>
          <w:rFonts w:eastAsia="Georgia"/>
          <w:i w:val="0"/>
          <w:iCs w:val="0"/>
          <w:sz w:val="32"/>
          <w:szCs w:val="32"/>
        </w:rPr>
        <w:t>why</w:t>
      </w:r>
      <w:r w:rsidRPr="006E3B6E">
        <w:rPr>
          <w:rFonts w:eastAsia="Georgia"/>
          <w:sz w:val="32"/>
          <w:szCs w:val="32"/>
        </w:rPr>
        <w:t xml:space="preserve"> consumers haven’t unequivocally bought into the </w:t>
      </w:r>
      <w:proofErr w:type="spellStart"/>
      <w:r w:rsidRPr="006E3B6E">
        <w:rPr>
          <w:rFonts w:eastAsia="Georgia"/>
          <w:sz w:val="32"/>
          <w:szCs w:val="32"/>
        </w:rPr>
        <w:t>IoT</w:t>
      </w:r>
      <w:proofErr w:type="spellEnd"/>
      <w:r w:rsidRPr="006E3B6E">
        <w:rPr>
          <w:rFonts w:eastAsia="Georgia"/>
          <w:sz w:val="32"/>
          <w:szCs w:val="32"/>
        </w:rPr>
        <w:t xml:space="preserve"> home hype, or whether domestic life has actually improved as a result of it.</w:t>
      </w:r>
    </w:p>
    <w:p w:rsidR="00441C12" w:rsidRPr="006E3B6E" w:rsidRDefault="00711217">
      <w:pPr>
        <w:pStyle w:val="NormalWeb"/>
        <w:spacing w:beforeAutospacing="0" w:after="384" w:afterAutospacing="0" w:line="360" w:lineRule="atLeast"/>
        <w:textAlignment w:val="baseline"/>
        <w:rPr>
          <w:rFonts w:eastAsia="Georgia"/>
          <w:sz w:val="32"/>
          <w:szCs w:val="32"/>
        </w:rPr>
      </w:pPr>
      <w:r w:rsidRPr="006E3B6E">
        <w:rPr>
          <w:rFonts w:eastAsia="Georgia"/>
          <w:sz w:val="32"/>
          <w:szCs w:val="32"/>
        </w:rPr>
        <w:t>Considering how personal our homes are, shouldn’t it be a concern that the companies advertising these products tend to discuss “convenience, connectedness, and security” more than the potential improvement to the quality of life? Is the adoption of the Internet of Things (</w:t>
      </w:r>
      <w:proofErr w:type="spellStart"/>
      <w:r w:rsidRPr="006E3B6E">
        <w:rPr>
          <w:rFonts w:eastAsia="Georgia"/>
          <w:sz w:val="32"/>
          <w:szCs w:val="32"/>
        </w:rPr>
        <w:t>IoT</w:t>
      </w:r>
      <w:proofErr w:type="spellEnd"/>
      <w:r w:rsidRPr="006E3B6E">
        <w:rPr>
          <w:rFonts w:eastAsia="Georgia"/>
          <w:sz w:val="32"/>
          <w:szCs w:val="32"/>
        </w:rPr>
        <w:t>) into our homes inevitable? Is it already here?</w:t>
      </w:r>
    </w:p>
    <w:p w:rsidR="00441C12" w:rsidRPr="006E3B6E" w:rsidRDefault="00441C12">
      <w:pPr>
        <w:rPr>
          <w:sz w:val="32"/>
          <w:szCs w:val="32"/>
        </w:rPr>
      </w:pPr>
    </w:p>
    <w:p w:rsidR="00441C12" w:rsidRPr="006E3B6E" w:rsidRDefault="00441C12">
      <w:pPr>
        <w:rPr>
          <w:sz w:val="32"/>
          <w:szCs w:val="32"/>
        </w:rPr>
      </w:pPr>
    </w:p>
    <w:p w:rsidR="00441C12" w:rsidRDefault="00441C12">
      <w:pPr>
        <w:spacing w:line="268" w:lineRule="auto"/>
        <w:jc w:val="both"/>
        <w:sectPr w:rsidR="00441C12">
          <w:pgSz w:w="12240" w:h="15840"/>
          <w:pgMar w:top="1380" w:right="1100" w:bottom="1200" w:left="1320" w:header="0" w:footer="928" w:gutter="0"/>
          <w:cols w:space="720"/>
        </w:sectPr>
      </w:pPr>
    </w:p>
    <w:p w:rsidR="00441C12" w:rsidRDefault="00441C12">
      <w:pPr>
        <w:pStyle w:val="BodyText"/>
        <w:rPr>
          <w:sz w:val="20"/>
        </w:rPr>
      </w:pPr>
    </w:p>
    <w:p w:rsidR="00441C12" w:rsidRDefault="00441C12">
      <w:pPr>
        <w:pStyle w:val="BodyText"/>
        <w:rPr>
          <w:sz w:val="20"/>
        </w:rPr>
      </w:pPr>
    </w:p>
    <w:p w:rsidR="00441C12" w:rsidRDefault="00441C12">
      <w:pPr>
        <w:pStyle w:val="BodyText"/>
        <w:rPr>
          <w:sz w:val="20"/>
        </w:rPr>
      </w:pPr>
    </w:p>
    <w:p w:rsidR="00441C12" w:rsidRDefault="00441C12">
      <w:pPr>
        <w:pStyle w:val="BodyText"/>
        <w:rPr>
          <w:sz w:val="20"/>
        </w:rPr>
      </w:pPr>
    </w:p>
    <w:p w:rsidR="00441C12" w:rsidRDefault="00441C12">
      <w:pPr>
        <w:pStyle w:val="BodyText"/>
        <w:rPr>
          <w:sz w:val="20"/>
        </w:rPr>
      </w:pPr>
    </w:p>
    <w:p w:rsidR="00441C12" w:rsidRDefault="00441C12">
      <w:pPr>
        <w:pStyle w:val="BodyText"/>
        <w:rPr>
          <w:sz w:val="20"/>
        </w:rPr>
      </w:pPr>
    </w:p>
    <w:p w:rsidR="00441C12" w:rsidRDefault="00441C12">
      <w:pPr>
        <w:pStyle w:val="BodyText"/>
        <w:rPr>
          <w:sz w:val="20"/>
        </w:rPr>
      </w:pPr>
    </w:p>
    <w:p w:rsidR="00441C12" w:rsidRDefault="00441C12">
      <w:pPr>
        <w:pStyle w:val="BodyText"/>
        <w:rPr>
          <w:sz w:val="20"/>
        </w:rPr>
      </w:pPr>
    </w:p>
    <w:p w:rsidR="00441C12" w:rsidRDefault="00441C12">
      <w:pPr>
        <w:pStyle w:val="BodyText"/>
        <w:rPr>
          <w:sz w:val="20"/>
        </w:rPr>
      </w:pPr>
    </w:p>
    <w:p w:rsidR="00441C12" w:rsidRPr="006E3B6E" w:rsidRDefault="00711217">
      <w:pPr>
        <w:spacing w:before="216"/>
        <w:ind w:left="120"/>
        <w:rPr>
          <w:b/>
          <w:sz w:val="44"/>
          <w:u w:val="single"/>
        </w:rPr>
      </w:pPr>
      <w:r w:rsidRPr="006E3B6E">
        <w:rPr>
          <w:b/>
          <w:sz w:val="44"/>
          <w:u w:val="single"/>
        </w:rPr>
        <w:t>Chapter</w:t>
      </w:r>
      <w:r w:rsidRPr="006E3B6E">
        <w:rPr>
          <w:b/>
          <w:spacing w:val="1"/>
          <w:sz w:val="44"/>
          <w:u w:val="single"/>
        </w:rPr>
        <w:t xml:space="preserve"> </w:t>
      </w:r>
      <w:r w:rsidRPr="006E3B6E">
        <w:rPr>
          <w:b/>
          <w:sz w:val="44"/>
          <w:u w:val="single"/>
        </w:rPr>
        <w:t>3</w:t>
      </w:r>
    </w:p>
    <w:p w:rsidR="00441C12" w:rsidRDefault="00441C12">
      <w:pPr>
        <w:pStyle w:val="BodyText"/>
        <w:rPr>
          <w:b/>
          <w:sz w:val="48"/>
        </w:rPr>
      </w:pPr>
    </w:p>
    <w:p w:rsidR="00441C12" w:rsidRDefault="00441C12">
      <w:pPr>
        <w:pStyle w:val="BodyText"/>
        <w:spacing w:before="9"/>
        <w:rPr>
          <w:b/>
          <w:sz w:val="43"/>
        </w:rPr>
      </w:pPr>
    </w:p>
    <w:p w:rsidR="00441C12" w:rsidRPr="006E3B6E" w:rsidRDefault="00711217" w:rsidP="006E3B6E">
      <w:pPr>
        <w:pStyle w:val="Heading3"/>
        <w:tabs>
          <w:tab w:val="left" w:pos="904"/>
        </w:tabs>
        <w:ind w:left="120"/>
        <w:jc w:val="center"/>
        <w:rPr>
          <w:sz w:val="36"/>
          <w:szCs w:val="36"/>
          <w:u w:val="single"/>
        </w:rPr>
      </w:pPr>
      <w:r w:rsidRPr="006E3B6E">
        <w:rPr>
          <w:sz w:val="36"/>
          <w:szCs w:val="36"/>
          <w:u w:val="single"/>
        </w:rPr>
        <w:t>Conclusion</w:t>
      </w:r>
    </w:p>
    <w:p w:rsidR="00441C12" w:rsidRPr="006E3B6E" w:rsidRDefault="00441C12" w:rsidP="006E3B6E">
      <w:pPr>
        <w:pStyle w:val="BodyText"/>
        <w:jc w:val="center"/>
        <w:rPr>
          <w:rFonts w:ascii="Arial" w:hAnsi="Arial" w:cs="Arial"/>
          <w:sz w:val="36"/>
          <w:szCs w:val="36"/>
        </w:rPr>
      </w:pPr>
    </w:p>
    <w:p w:rsidR="00441C12" w:rsidRDefault="00441C12">
      <w:pPr>
        <w:pStyle w:val="BodyText"/>
        <w:rPr>
          <w:rFonts w:ascii="Arial" w:hAnsi="Arial" w:cs="Arial"/>
          <w:sz w:val="32"/>
          <w:szCs w:val="32"/>
        </w:rPr>
      </w:pPr>
    </w:p>
    <w:p w:rsidR="00441C12" w:rsidRPr="006E3B6E" w:rsidRDefault="00711217" w:rsidP="006E3B6E">
      <w:pPr>
        <w:pStyle w:val="ListParagraph"/>
        <w:numPr>
          <w:ilvl w:val="0"/>
          <w:numId w:val="28"/>
        </w:numPr>
        <w:tabs>
          <w:tab w:val="left" w:pos="815"/>
          <w:tab w:val="left" w:pos="816"/>
          <w:tab w:val="left" w:pos="7179"/>
          <w:tab w:val="left" w:pos="8814"/>
          <w:tab w:val="left" w:pos="9889"/>
        </w:tabs>
        <w:spacing w:before="289" w:line="244" w:lineRule="auto"/>
        <w:ind w:right="1015"/>
        <w:rPr>
          <w:rFonts w:eastAsia="Microsoft Sans Serif"/>
          <w:color w:val="2CA1BE"/>
          <w:sz w:val="32"/>
          <w:szCs w:val="32"/>
        </w:rPr>
      </w:pPr>
      <w:r w:rsidRPr="006E3B6E">
        <w:rPr>
          <w:spacing w:val="-1"/>
          <w:sz w:val="32"/>
          <w:szCs w:val="32"/>
        </w:rPr>
        <w:t>This paper introduces a technology that will make human lives more versatile with increased security, ease,</w:t>
      </w:r>
      <w:r w:rsidRPr="006E3B6E">
        <w:rPr>
          <w:spacing w:val="-77"/>
          <w:sz w:val="32"/>
          <w:szCs w:val="32"/>
        </w:rPr>
        <w:t xml:space="preserve"> </w:t>
      </w:r>
      <w:r w:rsidRPr="006E3B6E">
        <w:rPr>
          <w:spacing w:val="-2"/>
          <w:sz w:val="32"/>
          <w:szCs w:val="32"/>
        </w:rPr>
        <w:t xml:space="preserve">and to lead an upper class lifestyle inevitably creating our life's much simpler, </w:t>
      </w:r>
      <w:r w:rsidRPr="006E3B6E">
        <w:rPr>
          <w:spacing w:val="-1"/>
          <w:sz w:val="32"/>
          <w:szCs w:val="32"/>
        </w:rPr>
        <w:t xml:space="preserve">finer, accessible and </w:t>
      </w:r>
      <w:proofErr w:type="gramStart"/>
      <w:r w:rsidRPr="006E3B6E">
        <w:rPr>
          <w:spacing w:val="-1"/>
          <w:sz w:val="32"/>
          <w:szCs w:val="32"/>
        </w:rPr>
        <w:t>more</w:t>
      </w:r>
      <w:r w:rsidRPr="006E3B6E">
        <w:rPr>
          <w:sz w:val="32"/>
          <w:szCs w:val="32"/>
        </w:rPr>
        <w:t xml:space="preserve"> </w:t>
      </w:r>
      <w:r w:rsidRPr="006E3B6E">
        <w:rPr>
          <w:spacing w:val="-2"/>
          <w:sz w:val="32"/>
          <w:szCs w:val="32"/>
        </w:rPr>
        <w:t>steady</w:t>
      </w:r>
      <w:proofErr w:type="gramEnd"/>
      <w:r w:rsidRPr="006E3B6E">
        <w:rPr>
          <w:spacing w:val="-2"/>
          <w:sz w:val="32"/>
          <w:szCs w:val="32"/>
        </w:rPr>
        <w:t xml:space="preserve">. It represents innovativeness for operating a house </w:t>
      </w:r>
      <w:r w:rsidRPr="006E3B6E">
        <w:rPr>
          <w:spacing w:val="-1"/>
          <w:sz w:val="32"/>
          <w:szCs w:val="32"/>
        </w:rPr>
        <w:t>replacing manual keys with digital codes and</w:t>
      </w:r>
      <w:r w:rsidRPr="006E3B6E">
        <w:rPr>
          <w:sz w:val="32"/>
          <w:szCs w:val="32"/>
        </w:rPr>
        <w:t xml:space="preserve"> </w:t>
      </w:r>
      <w:r w:rsidRPr="006E3B6E">
        <w:rPr>
          <w:spacing w:val="-1"/>
          <w:sz w:val="32"/>
          <w:szCs w:val="32"/>
        </w:rPr>
        <w:t xml:space="preserve">knocks for a door lock at home, thereby keeping in view of the growing Security </w:t>
      </w:r>
      <w:r w:rsidRPr="006E3B6E">
        <w:rPr>
          <w:sz w:val="32"/>
          <w:szCs w:val="32"/>
        </w:rPr>
        <w:t>trends in years to come and</w:t>
      </w:r>
      <w:r w:rsidRPr="006E3B6E">
        <w:rPr>
          <w:spacing w:val="-77"/>
          <w:sz w:val="32"/>
          <w:szCs w:val="32"/>
        </w:rPr>
        <w:t xml:space="preserve"> </w:t>
      </w:r>
      <w:r w:rsidRPr="006E3B6E">
        <w:rPr>
          <w:spacing w:val="-1"/>
          <w:sz w:val="32"/>
          <w:szCs w:val="32"/>
        </w:rPr>
        <w:t xml:space="preserve">resolving the use hi-tech manual </w:t>
      </w:r>
      <w:r w:rsidRPr="006E3B6E">
        <w:rPr>
          <w:sz w:val="32"/>
          <w:szCs w:val="32"/>
        </w:rPr>
        <w:t xml:space="preserve">locks </w:t>
      </w:r>
      <w:proofErr w:type="spellStart"/>
      <w:r w:rsidRPr="006E3B6E">
        <w:rPr>
          <w:sz w:val="32"/>
          <w:szCs w:val="32"/>
        </w:rPr>
        <w:t>forour</w:t>
      </w:r>
      <w:proofErr w:type="spellEnd"/>
      <w:r w:rsidRPr="006E3B6E">
        <w:rPr>
          <w:sz w:val="32"/>
          <w:szCs w:val="32"/>
        </w:rPr>
        <w:t xml:space="preserve"> existing doors with a Digital Smart Lock. Moreover, </w:t>
      </w:r>
      <w:proofErr w:type="spellStart"/>
      <w:r w:rsidRPr="006E3B6E">
        <w:rPr>
          <w:sz w:val="32"/>
          <w:szCs w:val="32"/>
        </w:rPr>
        <w:t>thecost</w:t>
      </w:r>
      <w:proofErr w:type="spellEnd"/>
      <w:r w:rsidRPr="006E3B6E">
        <w:rPr>
          <w:sz w:val="32"/>
          <w:szCs w:val="32"/>
        </w:rPr>
        <w:t xml:space="preserve"> of</w:t>
      </w:r>
      <w:r w:rsidRPr="006E3B6E">
        <w:rPr>
          <w:spacing w:val="-77"/>
          <w:sz w:val="32"/>
          <w:szCs w:val="32"/>
        </w:rPr>
        <w:t xml:space="preserve"> </w:t>
      </w:r>
      <w:r w:rsidRPr="006E3B6E">
        <w:rPr>
          <w:sz w:val="32"/>
          <w:szCs w:val="32"/>
        </w:rPr>
        <w:t>execution of the developed system has been kept at low cost making it reasonable to all who seeks Security</w:t>
      </w:r>
      <w:r w:rsidRPr="006E3B6E">
        <w:rPr>
          <w:spacing w:val="1"/>
          <w:sz w:val="32"/>
          <w:szCs w:val="32"/>
        </w:rPr>
        <w:t xml:space="preserve"> </w:t>
      </w:r>
      <w:r w:rsidRPr="006E3B6E">
        <w:rPr>
          <w:spacing w:val="-2"/>
          <w:sz w:val="32"/>
          <w:szCs w:val="32"/>
        </w:rPr>
        <w:t xml:space="preserve">for home. As differentiated </w:t>
      </w:r>
      <w:r w:rsidRPr="006E3B6E">
        <w:rPr>
          <w:spacing w:val="-1"/>
          <w:sz w:val="32"/>
          <w:szCs w:val="32"/>
        </w:rPr>
        <w:t>with most of the used technologies as narrated in the literature review, the</w:t>
      </w:r>
      <w:r w:rsidRPr="006E3B6E">
        <w:rPr>
          <w:sz w:val="32"/>
          <w:szCs w:val="32"/>
        </w:rPr>
        <w:t xml:space="preserve"> </w:t>
      </w:r>
      <w:r w:rsidRPr="006E3B6E">
        <w:rPr>
          <w:spacing w:val="-2"/>
          <w:sz w:val="32"/>
          <w:szCs w:val="32"/>
        </w:rPr>
        <w:t xml:space="preserve">Digital Smart home </w:t>
      </w:r>
      <w:r w:rsidRPr="006E3B6E">
        <w:rPr>
          <w:spacing w:val="-1"/>
          <w:sz w:val="32"/>
          <w:szCs w:val="32"/>
        </w:rPr>
        <w:t xml:space="preserve">is convenient to execute and manage. It assists </w:t>
      </w:r>
      <w:proofErr w:type="spellStart"/>
      <w:r w:rsidRPr="006E3B6E">
        <w:rPr>
          <w:spacing w:val="-1"/>
          <w:sz w:val="32"/>
          <w:szCs w:val="32"/>
        </w:rPr>
        <w:t>IoT</w:t>
      </w:r>
      <w:proofErr w:type="spellEnd"/>
      <w:r w:rsidRPr="006E3B6E">
        <w:rPr>
          <w:spacing w:val="-1"/>
          <w:sz w:val="32"/>
          <w:szCs w:val="32"/>
        </w:rPr>
        <w:t>, cellular technology and a non-</w:t>
      </w:r>
      <w:r w:rsidRPr="006E3B6E">
        <w:rPr>
          <w:sz w:val="32"/>
          <w:szCs w:val="32"/>
        </w:rPr>
        <w:t xml:space="preserve"> proprietary</w:t>
      </w:r>
      <w:r w:rsidRPr="006E3B6E">
        <w:rPr>
          <w:spacing w:val="-10"/>
          <w:sz w:val="32"/>
          <w:szCs w:val="32"/>
        </w:rPr>
        <w:t xml:space="preserve"> </w:t>
      </w:r>
      <w:r w:rsidRPr="006E3B6E">
        <w:rPr>
          <w:sz w:val="32"/>
          <w:szCs w:val="32"/>
        </w:rPr>
        <w:t>open-source</w:t>
      </w:r>
      <w:r w:rsidRPr="006E3B6E">
        <w:rPr>
          <w:spacing w:val="-10"/>
          <w:sz w:val="32"/>
          <w:szCs w:val="32"/>
        </w:rPr>
        <w:t xml:space="preserve"> </w:t>
      </w:r>
      <w:r w:rsidRPr="006E3B6E">
        <w:rPr>
          <w:sz w:val="32"/>
          <w:szCs w:val="32"/>
        </w:rPr>
        <w:t>android</w:t>
      </w:r>
      <w:r w:rsidRPr="006E3B6E">
        <w:rPr>
          <w:spacing w:val="-11"/>
          <w:sz w:val="32"/>
          <w:szCs w:val="32"/>
        </w:rPr>
        <w:t xml:space="preserve"> </w:t>
      </w:r>
      <w:r w:rsidRPr="006E3B6E">
        <w:rPr>
          <w:sz w:val="32"/>
          <w:szCs w:val="32"/>
        </w:rPr>
        <w:t>system</w:t>
      </w:r>
      <w:r w:rsidRPr="006E3B6E">
        <w:rPr>
          <w:spacing w:val="-5"/>
          <w:sz w:val="32"/>
          <w:szCs w:val="32"/>
        </w:rPr>
        <w:t xml:space="preserve"> </w:t>
      </w:r>
      <w:r w:rsidRPr="006E3B6E">
        <w:rPr>
          <w:sz w:val="32"/>
          <w:szCs w:val="32"/>
        </w:rPr>
        <w:t>platform.</w:t>
      </w:r>
      <w:r w:rsidRPr="006E3B6E">
        <w:rPr>
          <w:spacing w:val="-5"/>
          <w:sz w:val="32"/>
          <w:szCs w:val="32"/>
        </w:rPr>
        <w:t xml:space="preserve"> </w:t>
      </w:r>
      <w:r w:rsidRPr="006E3B6E">
        <w:rPr>
          <w:sz w:val="32"/>
          <w:szCs w:val="32"/>
        </w:rPr>
        <w:t>The</w:t>
      </w:r>
      <w:r w:rsidRPr="006E3B6E">
        <w:rPr>
          <w:spacing w:val="-10"/>
          <w:sz w:val="32"/>
          <w:szCs w:val="32"/>
        </w:rPr>
        <w:t xml:space="preserve"> </w:t>
      </w:r>
      <w:r w:rsidRPr="006E3B6E">
        <w:rPr>
          <w:sz w:val="32"/>
          <w:szCs w:val="32"/>
        </w:rPr>
        <w:t>proposed</w:t>
      </w:r>
      <w:r w:rsidRPr="006E3B6E">
        <w:rPr>
          <w:spacing w:val="-8"/>
          <w:sz w:val="32"/>
          <w:szCs w:val="32"/>
        </w:rPr>
        <w:t xml:space="preserve"> </w:t>
      </w:r>
      <w:r w:rsidRPr="006E3B6E">
        <w:rPr>
          <w:sz w:val="32"/>
          <w:szCs w:val="32"/>
        </w:rPr>
        <w:t>standpoint</w:t>
      </w:r>
      <w:r w:rsidRPr="006E3B6E">
        <w:rPr>
          <w:spacing w:val="-9"/>
          <w:sz w:val="32"/>
          <w:szCs w:val="32"/>
        </w:rPr>
        <w:t xml:space="preserve"> </w:t>
      </w:r>
      <w:r w:rsidRPr="006E3B6E">
        <w:rPr>
          <w:sz w:val="32"/>
          <w:szCs w:val="32"/>
        </w:rPr>
        <w:t>registers</w:t>
      </w:r>
      <w:r w:rsidRPr="006E3B6E">
        <w:rPr>
          <w:spacing w:val="-6"/>
          <w:sz w:val="32"/>
          <w:szCs w:val="32"/>
        </w:rPr>
        <w:t xml:space="preserve"> </w:t>
      </w:r>
      <w:r w:rsidRPr="006E3B6E">
        <w:rPr>
          <w:sz w:val="32"/>
          <w:szCs w:val="32"/>
        </w:rPr>
        <w:t>to</w:t>
      </w:r>
      <w:r w:rsidRPr="006E3B6E">
        <w:rPr>
          <w:spacing w:val="-8"/>
          <w:sz w:val="32"/>
          <w:szCs w:val="32"/>
        </w:rPr>
        <w:t xml:space="preserve"> </w:t>
      </w:r>
      <w:r w:rsidRPr="006E3B6E">
        <w:rPr>
          <w:sz w:val="32"/>
          <w:szCs w:val="32"/>
        </w:rPr>
        <w:t>operate</w:t>
      </w:r>
      <w:r w:rsidRPr="006E3B6E">
        <w:rPr>
          <w:spacing w:val="-18"/>
          <w:sz w:val="32"/>
          <w:szCs w:val="32"/>
        </w:rPr>
        <w:t xml:space="preserve"> </w:t>
      </w:r>
      <w:r w:rsidRPr="006E3B6E">
        <w:rPr>
          <w:sz w:val="32"/>
          <w:szCs w:val="32"/>
        </w:rPr>
        <w:t>with</w:t>
      </w:r>
      <w:r w:rsidRPr="006E3B6E">
        <w:rPr>
          <w:spacing w:val="-19"/>
          <w:sz w:val="32"/>
          <w:szCs w:val="32"/>
        </w:rPr>
        <w:t xml:space="preserve"> </w:t>
      </w:r>
      <w:r w:rsidRPr="006E3B6E">
        <w:rPr>
          <w:sz w:val="32"/>
          <w:szCs w:val="32"/>
        </w:rPr>
        <w:t>Wi-Fi</w:t>
      </w:r>
      <w:r w:rsidRPr="006E3B6E">
        <w:rPr>
          <w:spacing w:val="1"/>
          <w:sz w:val="32"/>
          <w:szCs w:val="32"/>
        </w:rPr>
        <w:t xml:space="preserve"> </w:t>
      </w:r>
      <w:r w:rsidRPr="006E3B6E">
        <w:rPr>
          <w:spacing w:val="-2"/>
          <w:sz w:val="32"/>
          <w:szCs w:val="32"/>
        </w:rPr>
        <w:t xml:space="preserve">technology for integration, android based App for </w:t>
      </w:r>
      <w:r w:rsidRPr="006E3B6E">
        <w:rPr>
          <w:spacing w:val="-1"/>
          <w:sz w:val="32"/>
          <w:szCs w:val="32"/>
        </w:rPr>
        <w:t>client ingress, and client testimonial for reliability and</w:t>
      </w:r>
      <w:r w:rsidRPr="006E3B6E">
        <w:rPr>
          <w:sz w:val="32"/>
          <w:szCs w:val="32"/>
        </w:rPr>
        <w:t xml:space="preserve"> authentication, perceive the desired architecture. Hereafter, the sketched structure can be broadened to</w:t>
      </w:r>
      <w:r w:rsidRPr="006E3B6E">
        <w:rPr>
          <w:spacing w:val="1"/>
          <w:sz w:val="32"/>
          <w:szCs w:val="32"/>
        </w:rPr>
        <w:t xml:space="preserve"> </w:t>
      </w:r>
      <w:r w:rsidRPr="006E3B6E">
        <w:rPr>
          <w:sz w:val="32"/>
          <w:szCs w:val="32"/>
        </w:rPr>
        <w:t>embrace other characteristics of home modernization and reliability. In addition, these experimentation</w:t>
      </w:r>
      <w:r w:rsidRPr="006E3B6E">
        <w:rPr>
          <w:spacing w:val="1"/>
          <w:sz w:val="32"/>
          <w:szCs w:val="32"/>
        </w:rPr>
        <w:t xml:space="preserve"> </w:t>
      </w:r>
      <w:r w:rsidRPr="006E3B6E">
        <w:rPr>
          <w:sz w:val="32"/>
          <w:szCs w:val="32"/>
        </w:rPr>
        <w:t>assignments</w:t>
      </w:r>
      <w:r w:rsidRPr="006E3B6E">
        <w:rPr>
          <w:spacing w:val="-6"/>
          <w:sz w:val="32"/>
          <w:szCs w:val="32"/>
        </w:rPr>
        <w:t xml:space="preserve"> </w:t>
      </w:r>
      <w:r w:rsidRPr="006E3B6E">
        <w:rPr>
          <w:sz w:val="32"/>
          <w:szCs w:val="32"/>
        </w:rPr>
        <w:t>are</w:t>
      </w:r>
      <w:r w:rsidRPr="006E3B6E">
        <w:rPr>
          <w:spacing w:val="39"/>
          <w:sz w:val="32"/>
          <w:szCs w:val="32"/>
        </w:rPr>
        <w:t xml:space="preserve"> </w:t>
      </w:r>
      <w:r w:rsidRPr="006E3B6E">
        <w:rPr>
          <w:sz w:val="32"/>
          <w:szCs w:val="32"/>
        </w:rPr>
        <w:t>often</w:t>
      </w:r>
      <w:r w:rsidRPr="006E3B6E">
        <w:rPr>
          <w:spacing w:val="-7"/>
          <w:sz w:val="32"/>
          <w:szCs w:val="32"/>
        </w:rPr>
        <w:t xml:space="preserve"> </w:t>
      </w:r>
      <w:r w:rsidRPr="006E3B6E">
        <w:rPr>
          <w:sz w:val="32"/>
          <w:szCs w:val="32"/>
        </w:rPr>
        <w:t>supplemented</w:t>
      </w:r>
      <w:r w:rsidRPr="006E3B6E">
        <w:rPr>
          <w:spacing w:val="43"/>
          <w:sz w:val="32"/>
          <w:szCs w:val="32"/>
        </w:rPr>
        <w:t xml:space="preserve"> </w:t>
      </w:r>
      <w:r w:rsidRPr="006E3B6E">
        <w:rPr>
          <w:sz w:val="32"/>
          <w:szCs w:val="32"/>
        </w:rPr>
        <w:t>to</w:t>
      </w:r>
      <w:r w:rsidRPr="006E3B6E">
        <w:rPr>
          <w:sz w:val="32"/>
          <w:szCs w:val="32"/>
        </w:rPr>
        <w:tab/>
        <w:t>reinforce</w:t>
      </w:r>
      <w:r w:rsidRPr="006E3B6E">
        <w:rPr>
          <w:sz w:val="32"/>
          <w:szCs w:val="32"/>
        </w:rPr>
        <w:tab/>
        <w:t>other</w:t>
      </w:r>
      <w:r w:rsidRPr="006E3B6E">
        <w:rPr>
          <w:sz w:val="32"/>
          <w:szCs w:val="32"/>
        </w:rPr>
        <w:tab/>
        <w:t>OS</w:t>
      </w:r>
      <w:r w:rsidRPr="006E3B6E">
        <w:rPr>
          <w:spacing w:val="-3"/>
          <w:sz w:val="32"/>
          <w:szCs w:val="32"/>
        </w:rPr>
        <w:t xml:space="preserve"> </w:t>
      </w:r>
      <w:r w:rsidRPr="006E3B6E">
        <w:rPr>
          <w:sz w:val="32"/>
          <w:szCs w:val="32"/>
        </w:rPr>
        <w:t>platforms</w:t>
      </w:r>
      <w:r w:rsidRPr="006E3B6E">
        <w:rPr>
          <w:spacing w:val="5"/>
          <w:sz w:val="32"/>
          <w:szCs w:val="32"/>
        </w:rPr>
        <w:t xml:space="preserve"> </w:t>
      </w:r>
      <w:r w:rsidRPr="006E3B6E">
        <w:rPr>
          <w:sz w:val="32"/>
          <w:szCs w:val="32"/>
        </w:rPr>
        <w:t>distant</w:t>
      </w:r>
      <w:r w:rsidRPr="006E3B6E">
        <w:rPr>
          <w:spacing w:val="9"/>
          <w:sz w:val="32"/>
          <w:szCs w:val="32"/>
        </w:rPr>
        <w:t xml:space="preserve"> </w:t>
      </w:r>
      <w:r w:rsidRPr="006E3B6E">
        <w:rPr>
          <w:sz w:val="32"/>
          <w:szCs w:val="32"/>
        </w:rPr>
        <w:t>from</w:t>
      </w:r>
      <w:r w:rsidRPr="006E3B6E">
        <w:rPr>
          <w:spacing w:val="14"/>
          <w:sz w:val="32"/>
          <w:szCs w:val="32"/>
        </w:rPr>
        <w:t xml:space="preserve"> </w:t>
      </w:r>
      <w:r w:rsidRPr="006E3B6E">
        <w:rPr>
          <w:sz w:val="32"/>
          <w:szCs w:val="32"/>
        </w:rPr>
        <w:t>Android.</w:t>
      </w:r>
    </w:p>
    <w:p w:rsidR="00441C12" w:rsidRDefault="00441C12">
      <w:pPr>
        <w:spacing w:line="244" w:lineRule="auto"/>
        <w:rPr>
          <w:rFonts w:ascii="Arial" w:eastAsia="Microsoft Sans Serif" w:hAnsi="Arial" w:cs="Arial"/>
          <w:sz w:val="32"/>
          <w:szCs w:val="32"/>
        </w:rPr>
      </w:pPr>
    </w:p>
    <w:p w:rsidR="00441C12" w:rsidRDefault="00441C12">
      <w:pPr>
        <w:spacing w:line="244" w:lineRule="auto"/>
        <w:rPr>
          <w:rFonts w:ascii="Arial" w:eastAsia="Microsoft Sans Serif" w:hAnsi="Arial" w:cs="Arial"/>
          <w:sz w:val="32"/>
          <w:szCs w:val="32"/>
        </w:rPr>
        <w:sectPr w:rsidR="00441C12" w:rsidSect="006E3B6E">
          <w:pgSz w:w="12240" w:h="15840" w:code="1"/>
          <w:pgMar w:top="180" w:right="0" w:bottom="720" w:left="920" w:header="720" w:footer="720" w:gutter="0"/>
          <w:cols w:space="720"/>
          <w:docGrid w:linePitch="299"/>
        </w:sectPr>
      </w:pPr>
    </w:p>
    <w:p w:rsidR="00441C12" w:rsidRDefault="00441C12">
      <w:pPr>
        <w:pStyle w:val="BodyText"/>
        <w:rPr>
          <w:rFonts w:ascii="Arial" w:hAnsi="Arial" w:cs="Arial"/>
          <w:sz w:val="32"/>
          <w:szCs w:val="32"/>
        </w:rPr>
      </w:pPr>
    </w:p>
    <w:p w:rsidR="00441C12" w:rsidRDefault="00441C12">
      <w:pPr>
        <w:pStyle w:val="BodyText"/>
        <w:spacing w:before="5"/>
        <w:rPr>
          <w:rFonts w:ascii="Arial" w:hAnsi="Arial" w:cs="Arial"/>
          <w:sz w:val="32"/>
          <w:szCs w:val="32"/>
        </w:rPr>
      </w:pPr>
    </w:p>
    <w:p w:rsidR="00441C12" w:rsidRPr="006E3B6E" w:rsidRDefault="00711217" w:rsidP="006E3B6E">
      <w:pPr>
        <w:pStyle w:val="Heading3"/>
        <w:tabs>
          <w:tab w:val="left" w:pos="904"/>
        </w:tabs>
        <w:spacing w:before="88"/>
        <w:jc w:val="center"/>
        <w:rPr>
          <w:sz w:val="36"/>
          <w:szCs w:val="36"/>
          <w:u w:val="single"/>
        </w:rPr>
      </w:pPr>
      <w:r w:rsidRPr="006E3B6E">
        <w:rPr>
          <w:sz w:val="36"/>
          <w:szCs w:val="36"/>
          <w:u w:val="single"/>
        </w:rPr>
        <w:t>Future</w:t>
      </w:r>
      <w:r w:rsidRPr="006E3B6E">
        <w:rPr>
          <w:spacing w:val="-2"/>
          <w:sz w:val="36"/>
          <w:szCs w:val="36"/>
          <w:u w:val="single"/>
        </w:rPr>
        <w:t xml:space="preserve"> </w:t>
      </w:r>
      <w:r w:rsidRPr="006E3B6E">
        <w:rPr>
          <w:sz w:val="36"/>
          <w:szCs w:val="36"/>
          <w:u w:val="single"/>
        </w:rPr>
        <w:t>scope</w:t>
      </w:r>
    </w:p>
    <w:p w:rsidR="00441C12" w:rsidRPr="006E3B6E" w:rsidRDefault="00441C12" w:rsidP="006E3B6E">
      <w:pPr>
        <w:jc w:val="center"/>
        <w:rPr>
          <w:sz w:val="36"/>
          <w:szCs w:val="36"/>
          <w:u w:val="single"/>
        </w:rPr>
      </w:pPr>
    </w:p>
    <w:p w:rsidR="00441C12" w:rsidRDefault="00441C12">
      <w:pPr>
        <w:rPr>
          <w:rFonts w:ascii="Arial" w:hAnsi="Arial" w:cs="Arial"/>
          <w:sz w:val="32"/>
          <w:szCs w:val="32"/>
        </w:rPr>
      </w:pPr>
    </w:p>
    <w:p w:rsidR="00441C12" w:rsidRPr="006E3B6E" w:rsidRDefault="00711217">
      <w:pPr>
        <w:rPr>
          <w:sz w:val="32"/>
          <w:szCs w:val="32"/>
        </w:rPr>
      </w:pPr>
      <w:r w:rsidRPr="006E3B6E">
        <w:rPr>
          <w:rFonts w:eastAsia="sans-serif"/>
          <w:color w:val="212529"/>
          <w:sz w:val="32"/>
          <w:szCs w:val="32"/>
          <w:shd w:val="clear" w:color="auto" w:fill="FFFFFF"/>
        </w:rPr>
        <w:t xml:space="preserve">Internet of Things has emerged as a leading technology around the world. It has gained a lot of popularity in lesser time. Also, the advancements in Artificial Intelligence and Machine Learning have made the automation of </w:t>
      </w:r>
      <w:proofErr w:type="spellStart"/>
      <w:r w:rsidRPr="006E3B6E">
        <w:rPr>
          <w:rFonts w:eastAsia="sans-serif"/>
          <w:color w:val="212529"/>
          <w:sz w:val="32"/>
          <w:szCs w:val="32"/>
          <w:shd w:val="clear" w:color="auto" w:fill="FFFFFF"/>
        </w:rPr>
        <w:t>IoT</w:t>
      </w:r>
      <w:proofErr w:type="spellEnd"/>
      <w:r w:rsidRPr="006E3B6E">
        <w:rPr>
          <w:rFonts w:eastAsia="sans-serif"/>
          <w:color w:val="212529"/>
          <w:sz w:val="32"/>
          <w:szCs w:val="32"/>
          <w:shd w:val="clear" w:color="auto" w:fill="FFFFFF"/>
        </w:rPr>
        <w:t xml:space="preserve"> devices easy. Basically, AI and ML programs are combined with </w:t>
      </w:r>
      <w:proofErr w:type="spellStart"/>
      <w:r w:rsidRPr="006E3B6E">
        <w:rPr>
          <w:rFonts w:eastAsia="sans-serif"/>
          <w:color w:val="212529"/>
          <w:sz w:val="32"/>
          <w:szCs w:val="32"/>
          <w:shd w:val="clear" w:color="auto" w:fill="FFFFFF"/>
        </w:rPr>
        <w:t>IoT</w:t>
      </w:r>
      <w:proofErr w:type="spellEnd"/>
      <w:r w:rsidRPr="006E3B6E">
        <w:rPr>
          <w:rFonts w:eastAsia="sans-serif"/>
          <w:color w:val="212529"/>
          <w:sz w:val="32"/>
          <w:szCs w:val="32"/>
          <w:shd w:val="clear" w:color="auto" w:fill="FFFFFF"/>
        </w:rPr>
        <w:t xml:space="preserve"> devices to give them proper automation. Due to this, </w:t>
      </w:r>
      <w:proofErr w:type="spellStart"/>
      <w:r w:rsidRPr="006E3B6E">
        <w:rPr>
          <w:rFonts w:eastAsia="sans-serif"/>
          <w:color w:val="212529"/>
          <w:sz w:val="32"/>
          <w:szCs w:val="32"/>
          <w:shd w:val="clear" w:color="auto" w:fill="FFFFFF"/>
        </w:rPr>
        <w:t>IoT</w:t>
      </w:r>
      <w:proofErr w:type="spellEnd"/>
      <w:r w:rsidRPr="006E3B6E">
        <w:rPr>
          <w:rFonts w:eastAsia="sans-serif"/>
          <w:color w:val="212529"/>
          <w:sz w:val="32"/>
          <w:szCs w:val="32"/>
          <w:shd w:val="clear" w:color="auto" w:fill="FFFFFF"/>
        </w:rPr>
        <w:t xml:space="preserve"> has also expanded its area of application in various sectors. Here, in this section, </w:t>
      </w:r>
    </w:p>
    <w:p w:rsidR="00441C12" w:rsidRPr="006E3B6E" w:rsidRDefault="00441C12">
      <w:pPr>
        <w:rPr>
          <w:sz w:val="32"/>
          <w:szCs w:val="32"/>
        </w:rPr>
      </w:pPr>
    </w:p>
    <w:p w:rsidR="00441C12" w:rsidRPr="006E3B6E" w:rsidRDefault="00441C12">
      <w:pPr>
        <w:pStyle w:val="BodyText"/>
        <w:rPr>
          <w:b/>
          <w:sz w:val="32"/>
          <w:szCs w:val="32"/>
        </w:rPr>
      </w:pPr>
    </w:p>
    <w:p w:rsidR="00441C12" w:rsidRPr="006E3B6E" w:rsidRDefault="00441C12">
      <w:pPr>
        <w:pStyle w:val="BodyText"/>
        <w:spacing w:before="1"/>
        <w:rPr>
          <w:b/>
          <w:sz w:val="32"/>
          <w:szCs w:val="32"/>
        </w:rPr>
      </w:pPr>
    </w:p>
    <w:p w:rsidR="00441C12" w:rsidRPr="006E3B6E" w:rsidRDefault="00441C12">
      <w:pPr>
        <w:pStyle w:val="BodyText"/>
        <w:rPr>
          <w:sz w:val="32"/>
          <w:szCs w:val="32"/>
        </w:rPr>
      </w:pPr>
    </w:p>
    <w:p w:rsidR="00441C12" w:rsidRPr="006E3B6E" w:rsidRDefault="00441C12">
      <w:pPr>
        <w:pStyle w:val="BodyText"/>
        <w:rPr>
          <w:sz w:val="32"/>
          <w:szCs w:val="32"/>
        </w:rPr>
      </w:pPr>
    </w:p>
    <w:p w:rsidR="00441C12" w:rsidRPr="006E3B6E" w:rsidRDefault="00441C12">
      <w:pPr>
        <w:pStyle w:val="BodyText"/>
        <w:rPr>
          <w:sz w:val="32"/>
          <w:szCs w:val="32"/>
        </w:rPr>
      </w:pPr>
    </w:p>
    <w:p w:rsidR="00441C12" w:rsidRPr="006E3B6E" w:rsidRDefault="00441C12">
      <w:pPr>
        <w:pStyle w:val="BodyText"/>
        <w:rPr>
          <w:sz w:val="32"/>
          <w:szCs w:val="32"/>
        </w:rPr>
      </w:pPr>
    </w:p>
    <w:p w:rsidR="00441C12" w:rsidRPr="006E3B6E" w:rsidRDefault="00441C12">
      <w:pPr>
        <w:pStyle w:val="BodyText"/>
        <w:rPr>
          <w:sz w:val="32"/>
          <w:szCs w:val="32"/>
        </w:rPr>
      </w:pPr>
    </w:p>
    <w:p w:rsidR="00441C12" w:rsidRPr="006E3B6E" w:rsidRDefault="00441C12">
      <w:pPr>
        <w:pStyle w:val="BodyText"/>
        <w:rPr>
          <w:sz w:val="32"/>
          <w:szCs w:val="32"/>
        </w:rPr>
      </w:pPr>
    </w:p>
    <w:p w:rsidR="00441C12" w:rsidRPr="006E3B6E" w:rsidRDefault="00441C12">
      <w:pPr>
        <w:pStyle w:val="BodyText"/>
        <w:spacing w:before="8"/>
        <w:rPr>
          <w:sz w:val="32"/>
          <w:szCs w:val="32"/>
        </w:rPr>
      </w:pPr>
    </w:p>
    <w:p w:rsidR="00441C12" w:rsidRPr="006E3B6E" w:rsidRDefault="00711217" w:rsidP="006E3B6E">
      <w:pPr>
        <w:pStyle w:val="Heading4"/>
        <w:spacing w:before="87"/>
        <w:ind w:hanging="120"/>
        <w:jc w:val="center"/>
        <w:rPr>
          <w:sz w:val="32"/>
          <w:szCs w:val="32"/>
          <w:u w:val="single"/>
        </w:rPr>
      </w:pPr>
      <w:r w:rsidRPr="006E3B6E">
        <w:rPr>
          <w:sz w:val="32"/>
          <w:szCs w:val="32"/>
          <w:u w:val="single"/>
        </w:rPr>
        <w:t>Extension</w:t>
      </w:r>
      <w:r w:rsidRPr="006E3B6E">
        <w:rPr>
          <w:spacing w:val="-3"/>
          <w:sz w:val="32"/>
          <w:szCs w:val="32"/>
          <w:u w:val="single"/>
        </w:rPr>
        <w:t xml:space="preserve"> </w:t>
      </w:r>
      <w:r w:rsidRPr="006E3B6E">
        <w:rPr>
          <w:sz w:val="32"/>
          <w:szCs w:val="32"/>
          <w:u w:val="single"/>
        </w:rPr>
        <w:t>of</w:t>
      </w:r>
      <w:r w:rsidRPr="006E3B6E">
        <w:rPr>
          <w:spacing w:val="-1"/>
          <w:sz w:val="32"/>
          <w:szCs w:val="32"/>
          <w:u w:val="single"/>
        </w:rPr>
        <w:t xml:space="preserve"> </w:t>
      </w:r>
      <w:r w:rsidRPr="006E3B6E">
        <w:rPr>
          <w:sz w:val="32"/>
          <w:szCs w:val="32"/>
          <w:u w:val="single"/>
        </w:rPr>
        <w:t>this</w:t>
      </w:r>
      <w:r w:rsidRPr="006E3B6E">
        <w:rPr>
          <w:spacing w:val="1"/>
          <w:sz w:val="32"/>
          <w:szCs w:val="32"/>
          <w:u w:val="single"/>
        </w:rPr>
        <w:t xml:space="preserve"> </w:t>
      </w:r>
      <w:r w:rsidRPr="006E3B6E">
        <w:rPr>
          <w:sz w:val="32"/>
          <w:szCs w:val="32"/>
          <w:u w:val="single"/>
        </w:rPr>
        <w:t>work</w:t>
      </w:r>
    </w:p>
    <w:p w:rsidR="00441C12" w:rsidRPr="006E3B6E" w:rsidRDefault="00441C12">
      <w:pPr>
        <w:pStyle w:val="BodyText"/>
        <w:rPr>
          <w:b/>
          <w:sz w:val="32"/>
          <w:szCs w:val="32"/>
        </w:rPr>
      </w:pPr>
    </w:p>
    <w:p w:rsidR="00441C12" w:rsidRPr="006E3B6E" w:rsidRDefault="00711217">
      <w:pPr>
        <w:pStyle w:val="BodyText"/>
        <w:spacing w:before="11"/>
        <w:rPr>
          <w:rFonts w:eastAsia="Arial"/>
          <w:color w:val="333333"/>
          <w:sz w:val="32"/>
          <w:szCs w:val="32"/>
          <w:shd w:val="clear" w:color="auto" w:fill="FFFFFF"/>
        </w:rPr>
      </w:pPr>
      <w:proofErr w:type="spellStart"/>
      <w:r w:rsidRPr="006E3B6E">
        <w:rPr>
          <w:rFonts w:eastAsia="Arial"/>
          <w:color w:val="333333"/>
          <w:sz w:val="32"/>
          <w:szCs w:val="32"/>
          <w:shd w:val="clear" w:color="auto" w:fill="FFFFFF"/>
        </w:rPr>
        <w:t>IoT</w:t>
      </w:r>
      <w:proofErr w:type="spellEnd"/>
      <w:r w:rsidRPr="006E3B6E">
        <w:rPr>
          <w:rFonts w:eastAsia="Arial"/>
          <w:color w:val="333333"/>
          <w:sz w:val="32"/>
          <w:szCs w:val="32"/>
          <w:shd w:val="clear" w:color="auto" w:fill="FFFFFF"/>
        </w:rPr>
        <w:t xml:space="preserve">, taking in all "things" that can be sensed by sensors, without requiring them to be fitted with a tag or a digital network interface. These physical entities, whatever they may be (legacy appliances, passive items, subsets of physical space), become nodes of a broader network, extending the internet of sensor/actuator devices. We explain how such an evolution for environment-to-information interfaces draws upon a similar, long-standing evolution of human-to-information interfaces. </w:t>
      </w:r>
      <w:proofErr w:type="spellStart"/>
      <w:r w:rsidRPr="006E3B6E">
        <w:rPr>
          <w:rFonts w:eastAsia="Arial"/>
          <w:color w:val="333333"/>
          <w:sz w:val="32"/>
          <w:szCs w:val="32"/>
          <w:shd w:val="clear" w:color="auto" w:fill="FFFFFF"/>
        </w:rPr>
        <w:t>Multisensor</w:t>
      </w:r>
      <w:proofErr w:type="spellEnd"/>
      <w:r w:rsidRPr="006E3B6E">
        <w:rPr>
          <w:rFonts w:eastAsia="Arial"/>
          <w:color w:val="333333"/>
          <w:sz w:val="32"/>
          <w:szCs w:val="32"/>
          <w:shd w:val="clear" w:color="auto" w:fill="FFFFFF"/>
        </w:rPr>
        <w:t xml:space="preserve"> acquisition of physical context supports this extended </w:t>
      </w:r>
      <w:proofErr w:type="spellStart"/>
      <w:r w:rsidRPr="006E3B6E">
        <w:rPr>
          <w:rFonts w:eastAsia="Arial"/>
          <w:color w:val="333333"/>
          <w:sz w:val="32"/>
          <w:szCs w:val="32"/>
          <w:shd w:val="clear" w:color="auto" w:fill="FFFFFF"/>
        </w:rPr>
        <w:t>IoT</w:t>
      </w:r>
      <w:proofErr w:type="spellEnd"/>
      <w:r w:rsidRPr="006E3B6E">
        <w:rPr>
          <w:rFonts w:eastAsia="Arial"/>
          <w:color w:val="333333"/>
          <w:sz w:val="32"/>
          <w:szCs w:val="32"/>
          <w:shd w:val="clear" w:color="auto" w:fill="FFFFFF"/>
        </w:rPr>
        <w:t xml:space="preserve">, bypassing the need for network-ready identification of target entities. We describe </w:t>
      </w:r>
      <w:proofErr w:type="gramStart"/>
      <w:r w:rsidRPr="006E3B6E">
        <w:rPr>
          <w:rFonts w:eastAsia="Arial"/>
          <w:color w:val="333333"/>
          <w:sz w:val="32"/>
          <w:szCs w:val="32"/>
          <w:shd w:val="clear" w:color="auto" w:fill="FFFFFF"/>
        </w:rPr>
        <w:t>a three</w:t>
      </w:r>
      <w:proofErr w:type="gramEnd"/>
      <w:r w:rsidRPr="006E3B6E">
        <w:rPr>
          <w:rFonts w:eastAsia="Arial"/>
          <w:color w:val="333333"/>
          <w:sz w:val="32"/>
          <w:szCs w:val="32"/>
          <w:shd w:val="clear" w:color="auto" w:fill="FFFFFF"/>
        </w:rPr>
        <w:t xml:space="preserve">-layer reference architecture for an infrastructure supporting the integration of applications into the extended </w:t>
      </w:r>
      <w:proofErr w:type="spellStart"/>
      <w:r w:rsidRPr="006E3B6E">
        <w:rPr>
          <w:rFonts w:eastAsia="Arial"/>
          <w:color w:val="333333"/>
          <w:sz w:val="32"/>
          <w:szCs w:val="32"/>
          <w:shd w:val="clear" w:color="auto" w:fill="FFFFFF"/>
        </w:rPr>
        <w:t>IoT</w:t>
      </w:r>
      <w:proofErr w:type="spellEnd"/>
    </w:p>
    <w:p w:rsidR="00441C12" w:rsidRDefault="00441C12">
      <w:pPr>
        <w:pStyle w:val="BodyText"/>
        <w:spacing w:before="11"/>
        <w:rPr>
          <w:rFonts w:ascii="Arial" w:eastAsia="Arial" w:hAnsi="Arial" w:cs="Arial"/>
          <w:color w:val="333333"/>
          <w:sz w:val="32"/>
          <w:szCs w:val="32"/>
          <w:shd w:val="clear" w:color="auto" w:fill="FFFFFF"/>
        </w:rPr>
      </w:pPr>
    </w:p>
    <w:p w:rsidR="00441C12" w:rsidRDefault="00441C12">
      <w:pPr>
        <w:pStyle w:val="BodyText"/>
        <w:spacing w:before="11"/>
        <w:rPr>
          <w:rFonts w:ascii="Arial" w:eastAsia="Arial" w:hAnsi="Arial" w:cs="Arial"/>
          <w:color w:val="333333"/>
          <w:sz w:val="32"/>
          <w:szCs w:val="32"/>
          <w:shd w:val="clear" w:color="auto" w:fill="FFFFFF"/>
        </w:rPr>
      </w:pPr>
    </w:p>
    <w:p w:rsidR="00441C12" w:rsidRDefault="00711217">
      <w:pPr>
        <w:pStyle w:val="BodyText"/>
        <w:spacing w:before="11"/>
        <w:rPr>
          <w:b/>
          <w:bCs/>
          <w:sz w:val="52"/>
          <w:szCs w:val="52"/>
        </w:rPr>
      </w:pPr>
      <w:r>
        <w:rPr>
          <w:b/>
          <w:bCs/>
          <w:color w:val="000009"/>
          <w:sz w:val="52"/>
          <w:szCs w:val="52"/>
        </w:rPr>
        <w:t>Bibliography</w:t>
      </w:r>
    </w:p>
    <w:p w:rsidR="00441C12" w:rsidRDefault="00441C12">
      <w:pPr>
        <w:pStyle w:val="BodyText"/>
        <w:spacing w:before="9"/>
        <w:rPr>
          <w:b/>
          <w:sz w:val="35"/>
        </w:rPr>
      </w:pPr>
    </w:p>
    <w:p w:rsidR="00441C12" w:rsidRDefault="00711217">
      <w:pPr>
        <w:pStyle w:val="ListParagraph"/>
        <w:numPr>
          <w:ilvl w:val="0"/>
          <w:numId w:val="13"/>
        </w:numPr>
        <w:tabs>
          <w:tab w:val="left" w:pos="816"/>
        </w:tabs>
        <w:spacing w:before="1" w:line="244" w:lineRule="auto"/>
        <w:ind w:right="1116"/>
        <w:rPr>
          <w:sz w:val="36"/>
        </w:rPr>
      </w:pPr>
      <w:r>
        <w:rPr>
          <w:spacing w:val="-5"/>
          <w:sz w:val="36"/>
        </w:rPr>
        <w:t>N.</w:t>
      </w:r>
      <w:r>
        <w:rPr>
          <w:spacing w:val="-2"/>
          <w:sz w:val="36"/>
        </w:rPr>
        <w:t xml:space="preserve"> </w:t>
      </w:r>
      <w:proofErr w:type="spellStart"/>
      <w:r>
        <w:rPr>
          <w:spacing w:val="-5"/>
          <w:sz w:val="36"/>
        </w:rPr>
        <w:t>Bhanja</w:t>
      </w:r>
      <w:proofErr w:type="spellEnd"/>
      <w:r>
        <w:rPr>
          <w:spacing w:val="-5"/>
          <w:sz w:val="36"/>
        </w:rPr>
        <w:t>, S.</w:t>
      </w:r>
      <w:r>
        <w:rPr>
          <w:spacing w:val="-2"/>
          <w:sz w:val="36"/>
        </w:rPr>
        <w:t xml:space="preserve"> </w:t>
      </w:r>
      <w:r>
        <w:rPr>
          <w:spacing w:val="-5"/>
          <w:sz w:val="36"/>
        </w:rPr>
        <w:t>K.</w:t>
      </w:r>
      <w:r>
        <w:rPr>
          <w:spacing w:val="-2"/>
          <w:sz w:val="36"/>
        </w:rPr>
        <w:t xml:space="preserve"> </w:t>
      </w:r>
      <w:proofErr w:type="spellStart"/>
      <w:r>
        <w:rPr>
          <w:spacing w:val="-5"/>
          <w:sz w:val="36"/>
        </w:rPr>
        <w:t>Dhara</w:t>
      </w:r>
      <w:proofErr w:type="spellEnd"/>
      <w:r>
        <w:rPr>
          <w:spacing w:val="-5"/>
          <w:sz w:val="36"/>
        </w:rPr>
        <w:t>,</w:t>
      </w:r>
      <w:r>
        <w:rPr>
          <w:sz w:val="36"/>
        </w:rPr>
        <w:t xml:space="preserve"> </w:t>
      </w:r>
      <w:r>
        <w:rPr>
          <w:spacing w:val="-5"/>
          <w:sz w:val="36"/>
        </w:rPr>
        <w:t>A.</w:t>
      </w:r>
      <w:r>
        <w:rPr>
          <w:sz w:val="36"/>
        </w:rPr>
        <w:t xml:space="preserve"> </w:t>
      </w:r>
      <w:r>
        <w:rPr>
          <w:spacing w:val="-4"/>
          <w:sz w:val="36"/>
        </w:rPr>
        <w:t>Das,</w:t>
      </w:r>
      <w:r>
        <w:rPr>
          <w:sz w:val="36"/>
        </w:rPr>
        <w:t xml:space="preserve"> </w:t>
      </w:r>
      <w:r>
        <w:rPr>
          <w:spacing w:val="-4"/>
          <w:sz w:val="36"/>
        </w:rPr>
        <w:t>T.</w:t>
      </w:r>
      <w:r>
        <w:rPr>
          <w:spacing w:val="-2"/>
          <w:sz w:val="36"/>
        </w:rPr>
        <w:t xml:space="preserve"> </w:t>
      </w:r>
      <w:r>
        <w:rPr>
          <w:spacing w:val="-4"/>
          <w:sz w:val="36"/>
        </w:rPr>
        <w:t>Paul,</w:t>
      </w:r>
      <w:r>
        <w:rPr>
          <w:sz w:val="36"/>
        </w:rPr>
        <w:t xml:space="preserve"> </w:t>
      </w:r>
      <w:r>
        <w:rPr>
          <w:spacing w:val="-4"/>
          <w:sz w:val="36"/>
        </w:rPr>
        <w:t>S.</w:t>
      </w:r>
      <w:r>
        <w:rPr>
          <w:spacing w:val="-1"/>
          <w:sz w:val="36"/>
        </w:rPr>
        <w:t xml:space="preserve"> </w:t>
      </w:r>
      <w:proofErr w:type="spellStart"/>
      <w:r>
        <w:rPr>
          <w:spacing w:val="-4"/>
          <w:sz w:val="36"/>
        </w:rPr>
        <w:t>Mukherjee</w:t>
      </w:r>
      <w:proofErr w:type="spellEnd"/>
      <w:r>
        <w:rPr>
          <w:spacing w:val="-4"/>
          <w:sz w:val="36"/>
        </w:rPr>
        <w:t>,</w:t>
      </w:r>
      <w:r>
        <w:rPr>
          <w:sz w:val="36"/>
        </w:rPr>
        <w:t xml:space="preserve"> </w:t>
      </w:r>
      <w:r>
        <w:rPr>
          <w:spacing w:val="-4"/>
          <w:sz w:val="36"/>
        </w:rPr>
        <w:t>P.</w:t>
      </w:r>
      <w:r>
        <w:rPr>
          <w:spacing w:val="2"/>
          <w:sz w:val="36"/>
        </w:rPr>
        <w:t xml:space="preserve"> </w:t>
      </w:r>
      <w:r>
        <w:rPr>
          <w:spacing w:val="-4"/>
          <w:sz w:val="36"/>
        </w:rPr>
        <w:t>Roy</w:t>
      </w:r>
      <w:r>
        <w:rPr>
          <w:spacing w:val="-11"/>
          <w:sz w:val="36"/>
        </w:rPr>
        <w:t xml:space="preserve"> </w:t>
      </w:r>
      <w:proofErr w:type="spellStart"/>
      <w:r>
        <w:rPr>
          <w:spacing w:val="-4"/>
          <w:sz w:val="36"/>
        </w:rPr>
        <w:t>Chowdhury</w:t>
      </w:r>
      <w:proofErr w:type="spellEnd"/>
      <w:r>
        <w:rPr>
          <w:spacing w:val="-4"/>
          <w:sz w:val="36"/>
        </w:rPr>
        <w:t>,</w:t>
      </w:r>
      <w:r>
        <w:rPr>
          <w:spacing w:val="-10"/>
          <w:sz w:val="36"/>
        </w:rPr>
        <w:t xml:space="preserve"> </w:t>
      </w:r>
      <w:r>
        <w:rPr>
          <w:spacing w:val="-4"/>
          <w:sz w:val="36"/>
        </w:rPr>
        <w:t>I.</w:t>
      </w:r>
      <w:r>
        <w:rPr>
          <w:spacing w:val="-12"/>
          <w:sz w:val="36"/>
        </w:rPr>
        <w:t xml:space="preserve"> </w:t>
      </w:r>
      <w:proofErr w:type="spellStart"/>
      <w:r>
        <w:rPr>
          <w:spacing w:val="-4"/>
          <w:sz w:val="36"/>
        </w:rPr>
        <w:t>Kushary</w:t>
      </w:r>
      <w:proofErr w:type="spellEnd"/>
      <w:r>
        <w:rPr>
          <w:spacing w:val="22"/>
          <w:sz w:val="36"/>
        </w:rPr>
        <w:t xml:space="preserve"> </w:t>
      </w:r>
      <w:r>
        <w:rPr>
          <w:spacing w:val="-4"/>
          <w:sz w:val="36"/>
        </w:rPr>
        <w:t>“A</w:t>
      </w:r>
      <w:r>
        <w:rPr>
          <w:spacing w:val="-16"/>
          <w:sz w:val="36"/>
        </w:rPr>
        <w:t xml:space="preserve"> </w:t>
      </w:r>
      <w:r>
        <w:rPr>
          <w:spacing w:val="-4"/>
          <w:sz w:val="36"/>
        </w:rPr>
        <w:t>New</w:t>
      </w:r>
      <w:r>
        <w:rPr>
          <w:spacing w:val="-18"/>
          <w:sz w:val="36"/>
        </w:rPr>
        <w:t xml:space="preserve"> </w:t>
      </w:r>
      <w:r>
        <w:rPr>
          <w:spacing w:val="-4"/>
          <w:sz w:val="36"/>
        </w:rPr>
        <w:t>Designing</w:t>
      </w:r>
      <w:r>
        <w:rPr>
          <w:spacing w:val="-25"/>
          <w:sz w:val="36"/>
        </w:rPr>
        <w:t xml:space="preserve"> </w:t>
      </w:r>
      <w:r>
        <w:rPr>
          <w:spacing w:val="-4"/>
          <w:sz w:val="36"/>
        </w:rPr>
        <w:t>Approach</w:t>
      </w:r>
      <w:r>
        <w:rPr>
          <w:spacing w:val="-76"/>
          <w:sz w:val="36"/>
        </w:rPr>
        <w:t xml:space="preserve"> </w:t>
      </w:r>
      <w:r>
        <w:rPr>
          <w:spacing w:val="-1"/>
          <w:sz w:val="36"/>
        </w:rPr>
        <w:t xml:space="preserve">of SAVI (Sensing Aided for Visually Impaired)” International Journal </w:t>
      </w:r>
      <w:r>
        <w:rPr>
          <w:sz w:val="36"/>
        </w:rPr>
        <w:t>of Engineering Research &amp; Technology</w:t>
      </w:r>
      <w:r>
        <w:rPr>
          <w:spacing w:val="-77"/>
          <w:sz w:val="36"/>
        </w:rPr>
        <w:t xml:space="preserve"> </w:t>
      </w:r>
      <w:r>
        <w:rPr>
          <w:sz w:val="36"/>
        </w:rPr>
        <w:t>(IJERT)</w:t>
      </w:r>
      <w:r>
        <w:rPr>
          <w:spacing w:val="-13"/>
          <w:sz w:val="36"/>
        </w:rPr>
        <w:t xml:space="preserve"> </w:t>
      </w:r>
      <w:r>
        <w:rPr>
          <w:sz w:val="36"/>
        </w:rPr>
        <w:t>ISSN:</w:t>
      </w:r>
      <w:r>
        <w:rPr>
          <w:spacing w:val="-15"/>
          <w:sz w:val="36"/>
        </w:rPr>
        <w:t xml:space="preserve"> </w:t>
      </w:r>
      <w:r>
        <w:rPr>
          <w:sz w:val="36"/>
        </w:rPr>
        <w:t>2278-0181,</w:t>
      </w:r>
      <w:r>
        <w:rPr>
          <w:spacing w:val="-8"/>
          <w:sz w:val="36"/>
        </w:rPr>
        <w:t xml:space="preserve"> </w:t>
      </w:r>
      <w:r>
        <w:rPr>
          <w:sz w:val="36"/>
        </w:rPr>
        <w:t>Volume-11,</w:t>
      </w:r>
      <w:r>
        <w:rPr>
          <w:spacing w:val="-15"/>
          <w:sz w:val="36"/>
        </w:rPr>
        <w:t xml:space="preserve"> </w:t>
      </w:r>
      <w:r>
        <w:rPr>
          <w:sz w:val="36"/>
        </w:rPr>
        <w:t>Issue-</w:t>
      </w:r>
      <w:r>
        <w:rPr>
          <w:spacing w:val="-46"/>
          <w:sz w:val="36"/>
        </w:rPr>
        <w:t xml:space="preserve"> </w:t>
      </w:r>
      <w:r>
        <w:rPr>
          <w:sz w:val="36"/>
        </w:rPr>
        <w:t>9.</w:t>
      </w:r>
    </w:p>
    <w:p w:rsidR="00441C12" w:rsidRDefault="00441C12">
      <w:pPr>
        <w:pStyle w:val="BodyText"/>
        <w:spacing w:before="5"/>
        <w:rPr>
          <w:sz w:val="47"/>
        </w:rPr>
      </w:pPr>
    </w:p>
    <w:p w:rsidR="00441C12" w:rsidRDefault="00711217">
      <w:pPr>
        <w:pStyle w:val="ListParagraph"/>
        <w:numPr>
          <w:ilvl w:val="0"/>
          <w:numId w:val="13"/>
        </w:numPr>
        <w:tabs>
          <w:tab w:val="left" w:pos="816"/>
        </w:tabs>
        <w:spacing w:before="1" w:line="244" w:lineRule="auto"/>
        <w:ind w:right="1817"/>
        <w:rPr>
          <w:sz w:val="36"/>
        </w:rPr>
      </w:pPr>
      <w:proofErr w:type="spellStart"/>
      <w:r>
        <w:rPr>
          <w:spacing w:val="-1"/>
          <w:sz w:val="36"/>
        </w:rPr>
        <w:t>Shancang</w:t>
      </w:r>
      <w:proofErr w:type="spellEnd"/>
      <w:r>
        <w:rPr>
          <w:spacing w:val="-19"/>
          <w:sz w:val="36"/>
        </w:rPr>
        <w:t xml:space="preserve"> </w:t>
      </w:r>
      <w:r>
        <w:rPr>
          <w:spacing w:val="-1"/>
          <w:sz w:val="36"/>
        </w:rPr>
        <w:t>Li</w:t>
      </w:r>
      <w:r>
        <w:rPr>
          <w:spacing w:val="-13"/>
          <w:sz w:val="36"/>
        </w:rPr>
        <w:t xml:space="preserve"> </w:t>
      </w:r>
      <w:r>
        <w:rPr>
          <w:spacing w:val="-1"/>
          <w:sz w:val="36"/>
        </w:rPr>
        <w:t>Theo</w:t>
      </w:r>
      <w:r>
        <w:rPr>
          <w:spacing w:val="-13"/>
          <w:sz w:val="36"/>
        </w:rPr>
        <w:t xml:space="preserve"> </w:t>
      </w:r>
      <w:proofErr w:type="spellStart"/>
      <w:proofErr w:type="gramStart"/>
      <w:r>
        <w:rPr>
          <w:spacing w:val="-1"/>
          <w:sz w:val="36"/>
        </w:rPr>
        <w:t>TryfonasHongleiLi</w:t>
      </w:r>
      <w:proofErr w:type="spellEnd"/>
      <w:r>
        <w:rPr>
          <w:spacing w:val="-12"/>
          <w:sz w:val="36"/>
        </w:rPr>
        <w:t xml:space="preserve"> </w:t>
      </w:r>
      <w:r>
        <w:rPr>
          <w:spacing w:val="-1"/>
          <w:sz w:val="36"/>
        </w:rPr>
        <w:t>,</w:t>
      </w:r>
      <w:proofErr w:type="gramEnd"/>
      <w:r>
        <w:rPr>
          <w:spacing w:val="-11"/>
          <w:sz w:val="36"/>
        </w:rPr>
        <w:t xml:space="preserve"> </w:t>
      </w:r>
      <w:r>
        <w:rPr>
          <w:spacing w:val="-1"/>
          <w:sz w:val="36"/>
        </w:rPr>
        <w:t>(2016),"The</w:t>
      </w:r>
      <w:r>
        <w:rPr>
          <w:spacing w:val="-6"/>
          <w:sz w:val="36"/>
        </w:rPr>
        <w:t xml:space="preserve"> </w:t>
      </w:r>
      <w:r>
        <w:rPr>
          <w:spacing w:val="-1"/>
          <w:sz w:val="36"/>
        </w:rPr>
        <w:t>Internet</w:t>
      </w:r>
      <w:r>
        <w:rPr>
          <w:spacing w:val="-15"/>
          <w:sz w:val="36"/>
        </w:rPr>
        <w:t xml:space="preserve"> </w:t>
      </w:r>
      <w:r>
        <w:rPr>
          <w:spacing w:val="-1"/>
          <w:sz w:val="36"/>
        </w:rPr>
        <w:t>of</w:t>
      </w:r>
      <w:r>
        <w:rPr>
          <w:spacing w:val="-14"/>
          <w:sz w:val="36"/>
        </w:rPr>
        <w:t xml:space="preserve"> </w:t>
      </w:r>
      <w:r>
        <w:rPr>
          <w:spacing w:val="-1"/>
          <w:sz w:val="36"/>
        </w:rPr>
        <w:t>Things:</w:t>
      </w:r>
      <w:r>
        <w:rPr>
          <w:spacing w:val="-15"/>
          <w:sz w:val="36"/>
        </w:rPr>
        <w:t xml:space="preserve"> </w:t>
      </w:r>
      <w:r>
        <w:rPr>
          <w:spacing w:val="-1"/>
          <w:sz w:val="36"/>
        </w:rPr>
        <w:t>a</w:t>
      </w:r>
      <w:r>
        <w:rPr>
          <w:spacing w:val="-16"/>
          <w:sz w:val="36"/>
        </w:rPr>
        <w:t xml:space="preserve"> </w:t>
      </w:r>
      <w:r>
        <w:rPr>
          <w:spacing w:val="-1"/>
          <w:sz w:val="36"/>
        </w:rPr>
        <w:t>security</w:t>
      </w:r>
      <w:r>
        <w:rPr>
          <w:spacing w:val="-9"/>
          <w:sz w:val="36"/>
        </w:rPr>
        <w:t xml:space="preserve"> </w:t>
      </w:r>
      <w:r>
        <w:rPr>
          <w:spacing w:val="-1"/>
          <w:sz w:val="36"/>
        </w:rPr>
        <w:t>point</w:t>
      </w:r>
      <w:r>
        <w:rPr>
          <w:spacing w:val="-16"/>
          <w:sz w:val="36"/>
        </w:rPr>
        <w:t xml:space="preserve"> </w:t>
      </w:r>
      <w:r>
        <w:rPr>
          <w:spacing w:val="-1"/>
          <w:sz w:val="36"/>
        </w:rPr>
        <w:t>of</w:t>
      </w:r>
      <w:r>
        <w:rPr>
          <w:spacing w:val="-14"/>
          <w:sz w:val="36"/>
        </w:rPr>
        <w:t xml:space="preserve"> </w:t>
      </w:r>
      <w:r>
        <w:rPr>
          <w:spacing w:val="-1"/>
          <w:sz w:val="36"/>
        </w:rPr>
        <w:t>view",</w:t>
      </w:r>
      <w:r>
        <w:rPr>
          <w:spacing w:val="-11"/>
          <w:sz w:val="36"/>
        </w:rPr>
        <w:t xml:space="preserve"> </w:t>
      </w:r>
      <w:r>
        <w:rPr>
          <w:spacing w:val="-1"/>
          <w:sz w:val="36"/>
        </w:rPr>
        <w:t>Internet</w:t>
      </w:r>
      <w:r>
        <w:rPr>
          <w:spacing w:val="-77"/>
          <w:sz w:val="36"/>
        </w:rPr>
        <w:t xml:space="preserve"> </w:t>
      </w:r>
      <w:r>
        <w:rPr>
          <w:sz w:val="36"/>
        </w:rPr>
        <w:t>Research,</w:t>
      </w:r>
      <w:r>
        <w:rPr>
          <w:spacing w:val="-1"/>
          <w:sz w:val="36"/>
        </w:rPr>
        <w:t xml:space="preserve"> </w:t>
      </w:r>
      <w:r>
        <w:rPr>
          <w:sz w:val="36"/>
        </w:rPr>
        <w:t>Vol.</w:t>
      </w:r>
      <w:r>
        <w:rPr>
          <w:spacing w:val="-10"/>
          <w:sz w:val="36"/>
        </w:rPr>
        <w:t xml:space="preserve"> </w:t>
      </w:r>
      <w:r>
        <w:rPr>
          <w:sz w:val="36"/>
        </w:rPr>
        <w:t>26</w:t>
      </w:r>
      <w:r>
        <w:rPr>
          <w:spacing w:val="-4"/>
          <w:sz w:val="36"/>
        </w:rPr>
        <w:t xml:space="preserve"> </w:t>
      </w:r>
      <w:proofErr w:type="spellStart"/>
      <w:r>
        <w:rPr>
          <w:sz w:val="36"/>
        </w:rPr>
        <w:t>Iss</w:t>
      </w:r>
      <w:proofErr w:type="spellEnd"/>
      <w:r>
        <w:rPr>
          <w:spacing w:val="3"/>
          <w:sz w:val="36"/>
        </w:rPr>
        <w:t xml:space="preserve"> </w:t>
      </w:r>
      <w:r>
        <w:rPr>
          <w:sz w:val="36"/>
        </w:rPr>
        <w:t>2</w:t>
      </w:r>
      <w:r>
        <w:rPr>
          <w:spacing w:val="-2"/>
          <w:sz w:val="36"/>
        </w:rPr>
        <w:t xml:space="preserve"> </w:t>
      </w:r>
      <w:r>
        <w:rPr>
          <w:sz w:val="36"/>
        </w:rPr>
        <w:t>pp.</w:t>
      </w:r>
      <w:r>
        <w:rPr>
          <w:spacing w:val="-3"/>
          <w:sz w:val="36"/>
        </w:rPr>
        <w:t xml:space="preserve"> </w:t>
      </w:r>
      <w:r>
        <w:rPr>
          <w:sz w:val="36"/>
        </w:rPr>
        <w:t>337</w:t>
      </w:r>
      <w:r>
        <w:rPr>
          <w:spacing w:val="2"/>
          <w:sz w:val="36"/>
        </w:rPr>
        <w:t xml:space="preserve"> </w:t>
      </w:r>
      <w:r>
        <w:rPr>
          <w:sz w:val="36"/>
        </w:rPr>
        <w:t>-</w:t>
      </w:r>
      <w:r>
        <w:rPr>
          <w:spacing w:val="-3"/>
          <w:sz w:val="36"/>
        </w:rPr>
        <w:t xml:space="preserve"> </w:t>
      </w:r>
      <w:r>
        <w:rPr>
          <w:sz w:val="36"/>
        </w:rPr>
        <w:t>359.</w:t>
      </w:r>
    </w:p>
    <w:p w:rsidR="00441C12" w:rsidRDefault="00711217">
      <w:pPr>
        <w:pStyle w:val="ListParagraph"/>
        <w:numPr>
          <w:ilvl w:val="0"/>
          <w:numId w:val="13"/>
        </w:numPr>
        <w:tabs>
          <w:tab w:val="left" w:pos="816"/>
        </w:tabs>
        <w:spacing w:before="123" w:line="244" w:lineRule="auto"/>
        <w:ind w:right="1667"/>
        <w:rPr>
          <w:sz w:val="36"/>
        </w:rPr>
      </w:pPr>
      <w:proofErr w:type="spellStart"/>
      <w:r>
        <w:rPr>
          <w:spacing w:val="-4"/>
          <w:sz w:val="36"/>
        </w:rPr>
        <w:t>Hindawi</w:t>
      </w:r>
      <w:proofErr w:type="spellEnd"/>
      <w:r>
        <w:rPr>
          <w:spacing w:val="-4"/>
          <w:sz w:val="36"/>
        </w:rPr>
        <w:t xml:space="preserve"> </w:t>
      </w:r>
      <w:r>
        <w:rPr>
          <w:spacing w:val="-3"/>
          <w:sz w:val="36"/>
        </w:rPr>
        <w:t>Publishing Corporation Mobile Information Systems Volume 2016, Article ID 8019830 Research</w:t>
      </w:r>
      <w:r>
        <w:rPr>
          <w:spacing w:val="-77"/>
          <w:sz w:val="36"/>
        </w:rPr>
        <w:t xml:space="preserve"> </w:t>
      </w:r>
      <w:r>
        <w:rPr>
          <w:spacing w:val="-3"/>
          <w:sz w:val="36"/>
        </w:rPr>
        <w:t>Article</w:t>
      </w:r>
      <w:r>
        <w:rPr>
          <w:spacing w:val="-12"/>
          <w:sz w:val="36"/>
        </w:rPr>
        <w:t xml:space="preserve"> </w:t>
      </w:r>
      <w:r>
        <w:rPr>
          <w:spacing w:val="-3"/>
          <w:sz w:val="36"/>
        </w:rPr>
        <w:t>Enhancing</w:t>
      </w:r>
      <w:r>
        <w:rPr>
          <w:spacing w:val="-17"/>
          <w:sz w:val="36"/>
        </w:rPr>
        <w:t xml:space="preserve"> </w:t>
      </w:r>
      <w:r>
        <w:rPr>
          <w:spacing w:val="-3"/>
          <w:sz w:val="36"/>
        </w:rPr>
        <w:t>the</w:t>
      </w:r>
      <w:r>
        <w:rPr>
          <w:spacing w:val="-15"/>
          <w:sz w:val="36"/>
        </w:rPr>
        <w:t xml:space="preserve"> </w:t>
      </w:r>
      <w:r>
        <w:rPr>
          <w:spacing w:val="-2"/>
          <w:sz w:val="36"/>
        </w:rPr>
        <w:t>Security</w:t>
      </w:r>
      <w:r>
        <w:rPr>
          <w:spacing w:val="-6"/>
          <w:sz w:val="36"/>
        </w:rPr>
        <w:t xml:space="preserve"> </w:t>
      </w:r>
      <w:r>
        <w:rPr>
          <w:spacing w:val="-2"/>
          <w:sz w:val="36"/>
        </w:rPr>
        <w:t>of</w:t>
      </w:r>
      <w:r>
        <w:rPr>
          <w:spacing w:val="-16"/>
          <w:sz w:val="36"/>
        </w:rPr>
        <w:t xml:space="preserve"> </w:t>
      </w:r>
      <w:r>
        <w:rPr>
          <w:spacing w:val="-2"/>
          <w:sz w:val="36"/>
        </w:rPr>
        <w:t>Personal</w:t>
      </w:r>
      <w:r>
        <w:rPr>
          <w:spacing w:val="-17"/>
          <w:sz w:val="36"/>
        </w:rPr>
        <w:t xml:space="preserve"> </w:t>
      </w:r>
      <w:r>
        <w:rPr>
          <w:spacing w:val="-2"/>
          <w:sz w:val="36"/>
        </w:rPr>
        <w:t>Identification</w:t>
      </w:r>
      <w:r>
        <w:rPr>
          <w:spacing w:val="-47"/>
          <w:sz w:val="36"/>
        </w:rPr>
        <w:t xml:space="preserve"> </w:t>
      </w:r>
      <w:r>
        <w:rPr>
          <w:spacing w:val="-2"/>
          <w:sz w:val="36"/>
        </w:rPr>
        <w:t>Numbers</w:t>
      </w:r>
      <w:r>
        <w:rPr>
          <w:spacing w:val="1"/>
          <w:sz w:val="36"/>
        </w:rPr>
        <w:t xml:space="preserve"> </w:t>
      </w:r>
      <w:r>
        <w:rPr>
          <w:spacing w:val="-2"/>
          <w:sz w:val="36"/>
        </w:rPr>
        <w:t>with Three-Dimensional</w:t>
      </w:r>
      <w:r>
        <w:rPr>
          <w:spacing w:val="-4"/>
          <w:sz w:val="36"/>
        </w:rPr>
        <w:t xml:space="preserve"> </w:t>
      </w:r>
      <w:r>
        <w:rPr>
          <w:spacing w:val="-2"/>
          <w:sz w:val="36"/>
        </w:rPr>
        <w:t>Displays.</w:t>
      </w:r>
    </w:p>
    <w:p w:rsidR="00441C12" w:rsidRDefault="00711217">
      <w:pPr>
        <w:pStyle w:val="ListParagraph"/>
        <w:numPr>
          <w:ilvl w:val="0"/>
          <w:numId w:val="13"/>
        </w:numPr>
        <w:tabs>
          <w:tab w:val="left" w:pos="895"/>
          <w:tab w:val="left" w:pos="896"/>
        </w:tabs>
        <w:spacing w:before="123" w:line="244" w:lineRule="auto"/>
        <w:ind w:right="1237"/>
        <w:rPr>
          <w:sz w:val="36"/>
        </w:rPr>
      </w:pPr>
      <w:r>
        <w:tab/>
      </w:r>
      <w:r>
        <w:rPr>
          <w:spacing w:val="-2"/>
          <w:sz w:val="36"/>
        </w:rPr>
        <w:t>International Conference on Electrical, Electronics, and Optimization Techniques (ICEEOT) - 2016 978-1-</w:t>
      </w:r>
      <w:r>
        <w:rPr>
          <w:spacing w:val="-1"/>
          <w:sz w:val="36"/>
        </w:rPr>
        <w:t xml:space="preserve"> </w:t>
      </w:r>
      <w:r>
        <w:rPr>
          <w:spacing w:val="-3"/>
          <w:sz w:val="36"/>
        </w:rPr>
        <w:t>4673-</w:t>
      </w:r>
      <w:r>
        <w:rPr>
          <w:spacing w:val="-43"/>
          <w:sz w:val="36"/>
        </w:rPr>
        <w:t xml:space="preserve"> </w:t>
      </w:r>
      <w:r>
        <w:rPr>
          <w:spacing w:val="-3"/>
          <w:sz w:val="36"/>
        </w:rPr>
        <w:t>9939-5/16/$31.00</w:t>
      </w:r>
      <w:r>
        <w:rPr>
          <w:spacing w:val="-18"/>
          <w:sz w:val="36"/>
        </w:rPr>
        <w:t xml:space="preserve"> </w:t>
      </w:r>
      <w:r>
        <w:rPr>
          <w:spacing w:val="-3"/>
          <w:sz w:val="36"/>
        </w:rPr>
        <w:t>©2016</w:t>
      </w:r>
      <w:r>
        <w:rPr>
          <w:spacing w:val="-20"/>
          <w:sz w:val="36"/>
        </w:rPr>
        <w:t xml:space="preserve"> </w:t>
      </w:r>
      <w:r>
        <w:rPr>
          <w:spacing w:val="-3"/>
          <w:sz w:val="36"/>
        </w:rPr>
        <w:t>IEEE</w:t>
      </w:r>
      <w:r>
        <w:rPr>
          <w:spacing w:val="-16"/>
          <w:sz w:val="36"/>
        </w:rPr>
        <w:t xml:space="preserve"> </w:t>
      </w:r>
      <w:r>
        <w:rPr>
          <w:spacing w:val="-3"/>
          <w:sz w:val="36"/>
        </w:rPr>
        <w:t>Overview</w:t>
      </w:r>
      <w:r>
        <w:rPr>
          <w:spacing w:val="-19"/>
          <w:sz w:val="36"/>
        </w:rPr>
        <w:t xml:space="preserve"> </w:t>
      </w:r>
      <w:r>
        <w:rPr>
          <w:spacing w:val="-3"/>
          <w:sz w:val="36"/>
        </w:rPr>
        <w:t>of</w:t>
      </w:r>
      <w:r>
        <w:rPr>
          <w:spacing w:val="-18"/>
          <w:sz w:val="36"/>
        </w:rPr>
        <w:t xml:space="preserve"> </w:t>
      </w:r>
      <w:r>
        <w:rPr>
          <w:spacing w:val="-3"/>
          <w:sz w:val="36"/>
        </w:rPr>
        <w:t>Fingerprint</w:t>
      </w:r>
      <w:r>
        <w:rPr>
          <w:spacing w:val="-43"/>
          <w:sz w:val="36"/>
        </w:rPr>
        <w:t xml:space="preserve"> </w:t>
      </w:r>
      <w:r>
        <w:rPr>
          <w:spacing w:val="-3"/>
          <w:sz w:val="36"/>
        </w:rPr>
        <w:t>Recognition</w:t>
      </w:r>
      <w:r>
        <w:rPr>
          <w:spacing w:val="-9"/>
          <w:sz w:val="36"/>
        </w:rPr>
        <w:t xml:space="preserve"> </w:t>
      </w:r>
      <w:r>
        <w:rPr>
          <w:spacing w:val="-2"/>
          <w:sz w:val="36"/>
        </w:rPr>
        <w:t>System</w:t>
      </w:r>
      <w:r>
        <w:rPr>
          <w:spacing w:val="1"/>
          <w:sz w:val="36"/>
        </w:rPr>
        <w:t xml:space="preserve"> </w:t>
      </w:r>
      <w:proofErr w:type="spellStart"/>
      <w:r>
        <w:rPr>
          <w:spacing w:val="-2"/>
          <w:sz w:val="36"/>
        </w:rPr>
        <w:t>Mouad</w:t>
      </w:r>
      <w:proofErr w:type="spellEnd"/>
      <w:r>
        <w:rPr>
          <w:spacing w:val="-3"/>
          <w:sz w:val="36"/>
        </w:rPr>
        <w:t xml:space="preserve"> </w:t>
      </w:r>
      <w:r>
        <w:rPr>
          <w:spacing w:val="-2"/>
          <w:sz w:val="36"/>
        </w:rPr>
        <w:t>.</w:t>
      </w:r>
      <w:proofErr w:type="spellStart"/>
      <w:r>
        <w:rPr>
          <w:spacing w:val="-2"/>
          <w:sz w:val="36"/>
        </w:rPr>
        <w:t>M.H.Ali</w:t>
      </w:r>
      <w:proofErr w:type="spellEnd"/>
      <w:r>
        <w:rPr>
          <w:spacing w:val="-2"/>
          <w:sz w:val="36"/>
        </w:rPr>
        <w:t>,</w:t>
      </w:r>
      <w:r>
        <w:rPr>
          <w:spacing w:val="3"/>
          <w:sz w:val="36"/>
        </w:rPr>
        <w:t xml:space="preserve"> </w:t>
      </w:r>
      <w:proofErr w:type="spellStart"/>
      <w:r>
        <w:rPr>
          <w:spacing w:val="-2"/>
          <w:sz w:val="36"/>
        </w:rPr>
        <w:t>Vivek</w:t>
      </w:r>
      <w:proofErr w:type="spellEnd"/>
      <w:r>
        <w:rPr>
          <w:spacing w:val="-2"/>
          <w:sz w:val="36"/>
        </w:rPr>
        <w:t xml:space="preserve"> H.</w:t>
      </w:r>
      <w:r>
        <w:rPr>
          <w:spacing w:val="-76"/>
          <w:sz w:val="36"/>
        </w:rPr>
        <w:t xml:space="preserve"> </w:t>
      </w:r>
      <w:proofErr w:type="spellStart"/>
      <w:r>
        <w:rPr>
          <w:sz w:val="36"/>
        </w:rPr>
        <w:t>Mahale</w:t>
      </w:r>
      <w:proofErr w:type="spellEnd"/>
      <w:r>
        <w:rPr>
          <w:sz w:val="36"/>
        </w:rPr>
        <w:t>,</w:t>
      </w:r>
      <w:r>
        <w:rPr>
          <w:spacing w:val="-2"/>
          <w:sz w:val="36"/>
        </w:rPr>
        <w:t xml:space="preserve"> </w:t>
      </w:r>
      <w:proofErr w:type="spellStart"/>
      <w:r>
        <w:rPr>
          <w:sz w:val="36"/>
        </w:rPr>
        <w:t>PravinYannawar</w:t>
      </w:r>
      <w:proofErr w:type="spellEnd"/>
      <w:r>
        <w:rPr>
          <w:sz w:val="36"/>
        </w:rPr>
        <w:t>, A.</w:t>
      </w:r>
      <w:r>
        <w:rPr>
          <w:spacing w:val="3"/>
          <w:sz w:val="36"/>
        </w:rPr>
        <w:t xml:space="preserve"> </w:t>
      </w:r>
      <w:r>
        <w:rPr>
          <w:sz w:val="36"/>
        </w:rPr>
        <w:t>T.</w:t>
      </w:r>
      <w:r>
        <w:rPr>
          <w:spacing w:val="-4"/>
          <w:sz w:val="36"/>
        </w:rPr>
        <w:t xml:space="preserve"> </w:t>
      </w:r>
      <w:proofErr w:type="spellStart"/>
      <w:r>
        <w:rPr>
          <w:sz w:val="36"/>
        </w:rPr>
        <w:t>Gaikwad</w:t>
      </w:r>
      <w:proofErr w:type="spellEnd"/>
      <w:r>
        <w:rPr>
          <w:sz w:val="36"/>
        </w:rPr>
        <w:t>.</w:t>
      </w:r>
    </w:p>
    <w:p w:rsidR="00441C12" w:rsidRDefault="00441C12">
      <w:pPr>
        <w:pStyle w:val="BodyText"/>
        <w:spacing w:before="6"/>
        <w:rPr>
          <w:sz w:val="47"/>
        </w:rPr>
      </w:pPr>
    </w:p>
    <w:p w:rsidR="00441C12" w:rsidRDefault="00711217">
      <w:pPr>
        <w:pStyle w:val="ListParagraph"/>
        <w:numPr>
          <w:ilvl w:val="0"/>
          <w:numId w:val="13"/>
        </w:numPr>
        <w:tabs>
          <w:tab w:val="left" w:pos="816"/>
        </w:tabs>
        <w:spacing w:line="244" w:lineRule="auto"/>
        <w:ind w:right="995"/>
        <w:rPr>
          <w:sz w:val="36"/>
        </w:rPr>
      </w:pPr>
      <w:r>
        <w:rPr>
          <w:sz w:val="36"/>
        </w:rPr>
        <w:t xml:space="preserve">Ni </w:t>
      </w:r>
      <w:proofErr w:type="spellStart"/>
      <w:r>
        <w:rPr>
          <w:sz w:val="36"/>
        </w:rPr>
        <w:t>Ni</w:t>
      </w:r>
      <w:proofErr w:type="spellEnd"/>
      <w:r>
        <w:rPr>
          <w:sz w:val="36"/>
        </w:rPr>
        <w:t xml:space="preserve"> San </w:t>
      </w:r>
      <w:proofErr w:type="spellStart"/>
      <w:r>
        <w:rPr>
          <w:sz w:val="36"/>
        </w:rPr>
        <w:t>Hlaing</w:t>
      </w:r>
      <w:proofErr w:type="spellEnd"/>
      <w:r>
        <w:rPr>
          <w:sz w:val="36"/>
        </w:rPr>
        <w:t xml:space="preserve">, San </w:t>
      </w:r>
      <w:proofErr w:type="spellStart"/>
      <w:r>
        <w:rPr>
          <w:sz w:val="36"/>
        </w:rPr>
        <w:t>SanLwin</w:t>
      </w:r>
      <w:proofErr w:type="spellEnd"/>
      <w:r>
        <w:rPr>
          <w:sz w:val="36"/>
        </w:rPr>
        <w:t xml:space="preserve">, “Electronic Door Lock using RFID and Password Based on </w:t>
      </w:r>
      <w:proofErr w:type="spellStart"/>
      <w:r>
        <w:rPr>
          <w:sz w:val="36"/>
        </w:rPr>
        <w:t>Arduino</w:t>
      </w:r>
      <w:proofErr w:type="spellEnd"/>
      <w:r>
        <w:rPr>
          <w:sz w:val="36"/>
        </w:rPr>
        <w:t>”</w:t>
      </w:r>
      <w:r>
        <w:rPr>
          <w:spacing w:val="1"/>
          <w:sz w:val="36"/>
        </w:rPr>
        <w:t xml:space="preserve"> </w:t>
      </w:r>
      <w:r>
        <w:rPr>
          <w:spacing w:val="-3"/>
          <w:sz w:val="36"/>
        </w:rPr>
        <w:t>International</w:t>
      </w:r>
      <w:r>
        <w:rPr>
          <w:spacing w:val="-19"/>
          <w:sz w:val="36"/>
        </w:rPr>
        <w:t xml:space="preserve"> </w:t>
      </w:r>
      <w:r>
        <w:rPr>
          <w:spacing w:val="-3"/>
          <w:sz w:val="36"/>
        </w:rPr>
        <w:t>Journal</w:t>
      </w:r>
      <w:r>
        <w:rPr>
          <w:spacing w:val="-12"/>
          <w:sz w:val="36"/>
        </w:rPr>
        <w:t xml:space="preserve"> </w:t>
      </w:r>
      <w:r>
        <w:rPr>
          <w:spacing w:val="-3"/>
          <w:sz w:val="36"/>
        </w:rPr>
        <w:t>of</w:t>
      </w:r>
      <w:r>
        <w:rPr>
          <w:spacing w:val="-13"/>
          <w:sz w:val="36"/>
        </w:rPr>
        <w:t xml:space="preserve"> </w:t>
      </w:r>
      <w:r>
        <w:rPr>
          <w:spacing w:val="-3"/>
          <w:sz w:val="36"/>
        </w:rPr>
        <w:t>Trend</w:t>
      </w:r>
      <w:r>
        <w:rPr>
          <w:spacing w:val="-12"/>
          <w:sz w:val="36"/>
        </w:rPr>
        <w:t xml:space="preserve"> </w:t>
      </w:r>
      <w:r>
        <w:rPr>
          <w:spacing w:val="-3"/>
          <w:sz w:val="36"/>
        </w:rPr>
        <w:t>in</w:t>
      </w:r>
      <w:r>
        <w:rPr>
          <w:spacing w:val="-18"/>
          <w:sz w:val="36"/>
        </w:rPr>
        <w:t xml:space="preserve"> </w:t>
      </w:r>
      <w:r>
        <w:rPr>
          <w:spacing w:val="-3"/>
          <w:sz w:val="36"/>
        </w:rPr>
        <w:t>Scientific</w:t>
      </w:r>
      <w:r>
        <w:rPr>
          <w:spacing w:val="-24"/>
          <w:sz w:val="36"/>
        </w:rPr>
        <w:t xml:space="preserve"> </w:t>
      </w:r>
      <w:r>
        <w:rPr>
          <w:spacing w:val="-3"/>
          <w:sz w:val="36"/>
        </w:rPr>
        <w:t>Research</w:t>
      </w:r>
      <w:r>
        <w:rPr>
          <w:spacing w:val="-23"/>
          <w:sz w:val="36"/>
        </w:rPr>
        <w:t xml:space="preserve"> </w:t>
      </w:r>
      <w:r>
        <w:rPr>
          <w:spacing w:val="-3"/>
          <w:sz w:val="36"/>
        </w:rPr>
        <w:lastRenderedPageBreak/>
        <w:t>and</w:t>
      </w:r>
      <w:r>
        <w:rPr>
          <w:spacing w:val="-44"/>
          <w:sz w:val="36"/>
        </w:rPr>
        <w:t xml:space="preserve"> </w:t>
      </w:r>
      <w:r>
        <w:rPr>
          <w:spacing w:val="-3"/>
          <w:sz w:val="36"/>
        </w:rPr>
        <w:t>Development</w:t>
      </w:r>
      <w:r>
        <w:rPr>
          <w:spacing w:val="-5"/>
          <w:sz w:val="36"/>
        </w:rPr>
        <w:t xml:space="preserve"> </w:t>
      </w:r>
      <w:r>
        <w:rPr>
          <w:spacing w:val="-2"/>
          <w:sz w:val="36"/>
        </w:rPr>
        <w:t>(IJTSRD)</w:t>
      </w:r>
      <w:r>
        <w:rPr>
          <w:spacing w:val="-3"/>
          <w:sz w:val="36"/>
        </w:rPr>
        <w:t xml:space="preserve"> </w:t>
      </w:r>
      <w:r>
        <w:rPr>
          <w:spacing w:val="-2"/>
          <w:sz w:val="36"/>
        </w:rPr>
        <w:t>Volume:</w:t>
      </w:r>
      <w:r>
        <w:rPr>
          <w:spacing w:val="-4"/>
          <w:sz w:val="36"/>
        </w:rPr>
        <w:t xml:space="preserve"> </w:t>
      </w:r>
      <w:r>
        <w:rPr>
          <w:spacing w:val="-2"/>
          <w:sz w:val="36"/>
        </w:rPr>
        <w:t>3 |</w:t>
      </w:r>
      <w:r>
        <w:rPr>
          <w:spacing w:val="-1"/>
          <w:sz w:val="36"/>
        </w:rPr>
        <w:t xml:space="preserve"> </w:t>
      </w:r>
      <w:r>
        <w:rPr>
          <w:spacing w:val="-2"/>
          <w:sz w:val="36"/>
        </w:rPr>
        <w:t>Issue:</w:t>
      </w:r>
      <w:r>
        <w:rPr>
          <w:sz w:val="36"/>
        </w:rPr>
        <w:t xml:space="preserve"> </w:t>
      </w:r>
      <w:r>
        <w:rPr>
          <w:spacing w:val="-2"/>
          <w:sz w:val="36"/>
        </w:rPr>
        <w:t>3 | Mar-Apr</w:t>
      </w:r>
      <w:r>
        <w:rPr>
          <w:spacing w:val="-76"/>
          <w:sz w:val="36"/>
        </w:rPr>
        <w:t xml:space="preserve"> </w:t>
      </w:r>
      <w:r>
        <w:rPr>
          <w:sz w:val="36"/>
        </w:rPr>
        <w:t>2019</w:t>
      </w:r>
      <w:r>
        <w:rPr>
          <w:spacing w:val="-2"/>
          <w:sz w:val="36"/>
        </w:rPr>
        <w:t xml:space="preserve"> </w:t>
      </w:r>
      <w:r>
        <w:rPr>
          <w:sz w:val="36"/>
        </w:rPr>
        <w:t>Available</w:t>
      </w:r>
      <w:r>
        <w:rPr>
          <w:spacing w:val="-3"/>
          <w:sz w:val="36"/>
        </w:rPr>
        <w:t xml:space="preserve"> </w:t>
      </w:r>
      <w:r>
        <w:rPr>
          <w:sz w:val="36"/>
        </w:rPr>
        <w:t>Online:</w:t>
      </w:r>
      <w:r>
        <w:rPr>
          <w:color w:val="FF8118"/>
          <w:spacing w:val="-13"/>
          <w:sz w:val="36"/>
        </w:rPr>
        <w:t xml:space="preserve"> </w:t>
      </w:r>
      <w:hyperlink r:id="rId60">
        <w:r>
          <w:rPr>
            <w:color w:val="FF8118"/>
            <w:sz w:val="36"/>
            <w:u w:val="single" w:color="FF8118"/>
          </w:rPr>
          <w:t>www.ijtsrd.com</w:t>
        </w:r>
        <w:r>
          <w:rPr>
            <w:color w:val="FF8118"/>
            <w:spacing w:val="5"/>
            <w:sz w:val="36"/>
            <w:u w:val="single" w:color="FF8118"/>
          </w:rPr>
          <w:t xml:space="preserve"> </w:t>
        </w:r>
      </w:hyperlink>
      <w:r>
        <w:rPr>
          <w:sz w:val="36"/>
        </w:rPr>
        <w:t>e-ISSN:</w:t>
      </w:r>
      <w:r>
        <w:rPr>
          <w:spacing w:val="-4"/>
          <w:sz w:val="36"/>
        </w:rPr>
        <w:t xml:space="preserve"> </w:t>
      </w:r>
      <w:r>
        <w:rPr>
          <w:sz w:val="36"/>
        </w:rPr>
        <w:t>2456</w:t>
      </w:r>
      <w:r>
        <w:rPr>
          <w:spacing w:val="-3"/>
          <w:sz w:val="36"/>
        </w:rPr>
        <w:t xml:space="preserve"> </w:t>
      </w:r>
      <w:r>
        <w:rPr>
          <w:sz w:val="36"/>
        </w:rPr>
        <w:t>–</w:t>
      </w:r>
      <w:r>
        <w:rPr>
          <w:spacing w:val="-44"/>
          <w:sz w:val="36"/>
        </w:rPr>
        <w:t xml:space="preserve"> </w:t>
      </w:r>
      <w:r>
        <w:rPr>
          <w:sz w:val="36"/>
        </w:rPr>
        <w:t>6470.</w:t>
      </w:r>
    </w:p>
    <w:p w:rsidR="00441C12" w:rsidRDefault="00441C12">
      <w:pPr>
        <w:pStyle w:val="ListParagraph"/>
        <w:tabs>
          <w:tab w:val="left" w:pos="816"/>
        </w:tabs>
        <w:spacing w:line="244" w:lineRule="auto"/>
        <w:ind w:left="0" w:right="995" w:firstLine="0"/>
        <w:rPr>
          <w:sz w:val="36"/>
        </w:rPr>
      </w:pPr>
    </w:p>
    <w:p w:rsidR="00441C12" w:rsidRDefault="00441C12">
      <w:pPr>
        <w:pStyle w:val="ListParagraph"/>
        <w:tabs>
          <w:tab w:val="left" w:pos="816"/>
        </w:tabs>
        <w:spacing w:line="244" w:lineRule="auto"/>
        <w:ind w:left="0" w:right="995" w:firstLine="0"/>
        <w:rPr>
          <w:sz w:val="36"/>
        </w:rPr>
      </w:pPr>
    </w:p>
    <w:p w:rsidR="00441C12" w:rsidRDefault="00441C12">
      <w:pPr>
        <w:pStyle w:val="ListParagraph"/>
        <w:tabs>
          <w:tab w:val="left" w:pos="816"/>
        </w:tabs>
        <w:spacing w:line="244" w:lineRule="auto"/>
        <w:ind w:left="0" w:right="995" w:firstLine="0"/>
        <w:rPr>
          <w:sz w:val="36"/>
        </w:rPr>
      </w:pPr>
    </w:p>
    <w:p w:rsidR="00441C12" w:rsidRDefault="00441C12">
      <w:pPr>
        <w:pStyle w:val="ListParagraph"/>
        <w:tabs>
          <w:tab w:val="left" w:pos="816"/>
        </w:tabs>
        <w:spacing w:line="244" w:lineRule="auto"/>
        <w:ind w:left="0" w:right="995" w:firstLine="0"/>
        <w:rPr>
          <w:sz w:val="36"/>
        </w:rPr>
      </w:pPr>
    </w:p>
    <w:p w:rsidR="00441C12" w:rsidRDefault="00441C12">
      <w:pPr>
        <w:pStyle w:val="ListParagraph"/>
        <w:tabs>
          <w:tab w:val="left" w:pos="816"/>
        </w:tabs>
        <w:spacing w:line="244" w:lineRule="auto"/>
        <w:ind w:left="0" w:right="995" w:firstLine="0"/>
        <w:rPr>
          <w:sz w:val="36"/>
        </w:rPr>
      </w:pPr>
    </w:p>
    <w:p w:rsidR="00441C12" w:rsidRDefault="00441C12">
      <w:pPr>
        <w:pStyle w:val="ListParagraph"/>
        <w:tabs>
          <w:tab w:val="left" w:pos="816"/>
        </w:tabs>
        <w:spacing w:line="244" w:lineRule="auto"/>
        <w:ind w:left="0" w:right="995" w:firstLine="0"/>
        <w:rPr>
          <w:sz w:val="36"/>
        </w:rPr>
      </w:pPr>
    </w:p>
    <w:p w:rsidR="00441C12" w:rsidRDefault="00441C12">
      <w:pPr>
        <w:pStyle w:val="ListParagraph"/>
        <w:tabs>
          <w:tab w:val="left" w:pos="816"/>
        </w:tabs>
        <w:spacing w:line="244" w:lineRule="auto"/>
        <w:ind w:left="0" w:right="995" w:firstLine="0"/>
        <w:rPr>
          <w:sz w:val="36"/>
        </w:rPr>
      </w:pPr>
    </w:p>
    <w:p w:rsidR="00441C12" w:rsidRDefault="00441C12">
      <w:pPr>
        <w:pStyle w:val="ListParagraph"/>
        <w:tabs>
          <w:tab w:val="left" w:pos="816"/>
        </w:tabs>
        <w:spacing w:line="244" w:lineRule="auto"/>
        <w:ind w:left="0" w:right="995" w:firstLine="0"/>
        <w:rPr>
          <w:sz w:val="36"/>
        </w:rPr>
      </w:pPr>
    </w:p>
    <w:p w:rsidR="00441C12" w:rsidRDefault="00441C12">
      <w:pPr>
        <w:pStyle w:val="ListParagraph"/>
        <w:tabs>
          <w:tab w:val="left" w:pos="816"/>
        </w:tabs>
        <w:spacing w:line="244" w:lineRule="auto"/>
        <w:ind w:left="0" w:right="995" w:firstLine="0"/>
        <w:rPr>
          <w:sz w:val="36"/>
        </w:rPr>
      </w:pPr>
    </w:p>
    <w:p w:rsidR="00441C12" w:rsidRDefault="00441C12">
      <w:pPr>
        <w:pStyle w:val="ListParagraph"/>
        <w:tabs>
          <w:tab w:val="left" w:pos="816"/>
        </w:tabs>
        <w:spacing w:line="244" w:lineRule="auto"/>
        <w:ind w:left="0" w:right="995" w:firstLine="0"/>
        <w:rPr>
          <w:sz w:val="36"/>
        </w:rPr>
      </w:pPr>
    </w:p>
    <w:p w:rsidR="00441C12" w:rsidRDefault="00711217" w:rsidP="00BE7AD3">
      <w:pPr>
        <w:pStyle w:val="ListParagraph"/>
        <w:tabs>
          <w:tab w:val="left" w:pos="816"/>
        </w:tabs>
        <w:spacing w:line="244" w:lineRule="auto"/>
        <w:ind w:left="0" w:right="995" w:firstLine="0"/>
        <w:jc w:val="center"/>
        <w:rPr>
          <w:rFonts w:ascii="Wide Latin" w:hAnsi="Wide Latin" w:cs="Wide Latin"/>
          <w:b/>
          <w:bCs/>
          <w:i/>
          <w:iCs/>
          <w:sz w:val="100"/>
          <w:szCs w:val="100"/>
          <w:lang w:val="en-IN"/>
        </w:rPr>
      </w:pPr>
      <w:r>
        <w:rPr>
          <w:rFonts w:ascii="Wide Latin" w:hAnsi="Wide Latin" w:cs="Wide Latin"/>
          <w:b/>
          <w:bCs/>
          <w:i/>
          <w:iCs/>
          <w:sz w:val="100"/>
          <w:szCs w:val="100"/>
          <w:lang w:val="en-IN"/>
        </w:rPr>
        <w:t>Thank you</w:t>
      </w:r>
    </w:p>
    <w:sectPr w:rsidR="00441C12" w:rsidSect="00441C12">
      <w:pgSz w:w="12240" w:h="15840"/>
      <w:pgMar w:top="1500" w:right="1100" w:bottom="1120" w:left="1320" w:header="0" w:footer="92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E92" w:rsidRDefault="00CB0E92">
      <w:r>
        <w:separator/>
      </w:r>
    </w:p>
  </w:endnote>
  <w:endnote w:type="continuationSeparator" w:id="0">
    <w:p w:rsidR="00CB0E92" w:rsidRDefault="00CB0E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sig w:usb0="00000000" w:usb1="00000000" w:usb2="00000000" w:usb3="00000000" w:csb0="00000000" w:csb1="00000000"/>
  </w:font>
  <w:font w:name="sans-serif">
    <w:altName w:val="Segoe Print"/>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de Latin">
    <w:panose1 w:val="020A0A070505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C8A" w:rsidRDefault="004B3C8A">
    <w:pPr>
      <w:pStyle w:val="BodyText"/>
      <w:spacing w:line="14" w:lineRule="auto"/>
      <w:rPr>
        <w:sz w:val="14"/>
      </w:rPr>
    </w:pPr>
    <w:r w:rsidRPr="00D31BF2">
      <w:pict>
        <v:shapetype id="_x0000_t202" coordsize="21600,21600" o:spt="202" path="m,l,21600r21600,l21600,xe">
          <v:stroke joinstyle="miter"/>
          <v:path gradientshapeok="t" o:connecttype="rect"/>
        </v:shapetype>
        <v:shape id="_x0000_s2049" type="#_x0000_t202" style="position:absolute;margin-left:297.6pt;margin-top:730.6pt;width:17.05pt;height:13.05pt;z-index:-251658752;mso-position-horizontal-relative:page;mso-position-vertical-relative:page" filled="f" stroked="f">
          <v:textbox inset="0,0,0,0">
            <w:txbxContent>
              <w:p w:rsidR="004B3C8A" w:rsidRDefault="004B3C8A">
                <w:pPr>
                  <w:spacing w:line="245" w:lineRule="exact"/>
                  <w:ind w:left="60"/>
                  <w:rPr>
                    <w:rFonts w:ascii="Calibri"/>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E92" w:rsidRDefault="00CB0E92">
      <w:r>
        <w:separator/>
      </w:r>
    </w:p>
  </w:footnote>
  <w:footnote w:type="continuationSeparator" w:id="0">
    <w:p w:rsidR="00CB0E92" w:rsidRDefault="00CB0E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39341B"/>
    <w:multiLevelType w:val="multilevel"/>
    <w:tmpl w:val="9239341B"/>
    <w:lvl w:ilvl="0">
      <w:numFmt w:val="bullet"/>
      <w:lvlText w:val=""/>
      <w:lvlJc w:val="left"/>
      <w:pPr>
        <w:ind w:left="432" w:hanging="432"/>
      </w:pPr>
      <w:rPr>
        <w:rFonts w:ascii="Wingdings" w:eastAsia="Wingdings" w:hAnsi="Wingdings" w:cs="Wingdings" w:hint="default"/>
        <w:color w:val="2CA1BE"/>
        <w:w w:val="101"/>
        <w:sz w:val="36"/>
        <w:szCs w:val="36"/>
        <w:lang w:val="en-US" w:eastAsia="en-US" w:bidi="ar-SA"/>
      </w:rPr>
    </w:lvl>
    <w:lvl w:ilvl="1">
      <w:numFmt w:val="bullet"/>
      <w:lvlText w:val="•"/>
      <w:lvlJc w:val="left"/>
      <w:pPr>
        <w:ind w:left="2184" w:hanging="432"/>
      </w:pPr>
      <w:rPr>
        <w:rFonts w:hint="default"/>
        <w:lang w:val="en-US" w:eastAsia="en-US" w:bidi="ar-SA"/>
      </w:rPr>
    </w:lvl>
    <w:lvl w:ilvl="2">
      <w:numFmt w:val="bullet"/>
      <w:lvlText w:val="•"/>
      <w:lvlJc w:val="left"/>
      <w:pPr>
        <w:ind w:left="3932" w:hanging="432"/>
      </w:pPr>
      <w:rPr>
        <w:rFonts w:hint="default"/>
        <w:lang w:val="en-US" w:eastAsia="en-US" w:bidi="ar-SA"/>
      </w:rPr>
    </w:lvl>
    <w:lvl w:ilvl="3">
      <w:numFmt w:val="bullet"/>
      <w:lvlText w:val="•"/>
      <w:lvlJc w:val="left"/>
      <w:pPr>
        <w:ind w:left="5680" w:hanging="432"/>
      </w:pPr>
      <w:rPr>
        <w:rFonts w:hint="default"/>
        <w:lang w:val="en-US" w:eastAsia="en-US" w:bidi="ar-SA"/>
      </w:rPr>
    </w:lvl>
    <w:lvl w:ilvl="4">
      <w:numFmt w:val="bullet"/>
      <w:lvlText w:val="•"/>
      <w:lvlJc w:val="left"/>
      <w:pPr>
        <w:ind w:left="7428" w:hanging="432"/>
      </w:pPr>
      <w:rPr>
        <w:rFonts w:hint="default"/>
        <w:lang w:val="en-US" w:eastAsia="en-US" w:bidi="ar-SA"/>
      </w:rPr>
    </w:lvl>
    <w:lvl w:ilvl="5">
      <w:numFmt w:val="bullet"/>
      <w:lvlText w:val="•"/>
      <w:lvlJc w:val="left"/>
      <w:pPr>
        <w:ind w:left="9176" w:hanging="432"/>
      </w:pPr>
      <w:rPr>
        <w:rFonts w:hint="default"/>
        <w:lang w:val="en-US" w:eastAsia="en-US" w:bidi="ar-SA"/>
      </w:rPr>
    </w:lvl>
    <w:lvl w:ilvl="6">
      <w:numFmt w:val="bullet"/>
      <w:lvlText w:val="•"/>
      <w:lvlJc w:val="left"/>
      <w:pPr>
        <w:ind w:left="10924" w:hanging="432"/>
      </w:pPr>
      <w:rPr>
        <w:rFonts w:hint="default"/>
        <w:lang w:val="en-US" w:eastAsia="en-US" w:bidi="ar-SA"/>
      </w:rPr>
    </w:lvl>
    <w:lvl w:ilvl="7">
      <w:numFmt w:val="bullet"/>
      <w:lvlText w:val="•"/>
      <w:lvlJc w:val="left"/>
      <w:pPr>
        <w:ind w:left="12672" w:hanging="432"/>
      </w:pPr>
      <w:rPr>
        <w:rFonts w:hint="default"/>
        <w:lang w:val="en-US" w:eastAsia="en-US" w:bidi="ar-SA"/>
      </w:rPr>
    </w:lvl>
    <w:lvl w:ilvl="8">
      <w:numFmt w:val="bullet"/>
      <w:lvlText w:val="•"/>
      <w:lvlJc w:val="left"/>
      <w:pPr>
        <w:ind w:left="14420" w:hanging="432"/>
      </w:pPr>
      <w:rPr>
        <w:rFonts w:hint="default"/>
        <w:lang w:val="en-US" w:eastAsia="en-US" w:bidi="ar-SA"/>
      </w:rPr>
    </w:lvl>
  </w:abstractNum>
  <w:abstractNum w:abstractNumId="1">
    <w:nsid w:val="B5E306ED"/>
    <w:multiLevelType w:val="multilevel"/>
    <w:tmpl w:val="B5E306ED"/>
    <w:lvl w:ilvl="0">
      <w:start w:val="2"/>
      <w:numFmt w:val="decimal"/>
      <w:lvlText w:val="%1"/>
      <w:lvlJc w:val="left"/>
      <w:pPr>
        <w:ind w:left="604" w:hanging="484"/>
      </w:pPr>
      <w:rPr>
        <w:rFonts w:hint="default"/>
        <w:lang w:val="en-US" w:eastAsia="en-US" w:bidi="ar-SA"/>
      </w:rPr>
    </w:lvl>
    <w:lvl w:ilvl="1">
      <w:start w:val="1"/>
      <w:numFmt w:val="decimal"/>
      <w:lvlText w:val="%1.%2"/>
      <w:lvlJc w:val="left"/>
      <w:pPr>
        <w:ind w:left="604" w:hanging="484"/>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753" w:hanging="634"/>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841" w:hanging="433"/>
      </w:pPr>
      <w:rPr>
        <w:rFonts w:hint="default"/>
        <w:w w:val="99"/>
        <w:lang w:val="en-US" w:eastAsia="en-US" w:bidi="ar-SA"/>
      </w:rPr>
    </w:lvl>
    <w:lvl w:ilvl="4">
      <w:numFmt w:val="bullet"/>
      <w:lvlText w:val="•"/>
      <w:lvlJc w:val="left"/>
      <w:pPr>
        <w:ind w:left="3085" w:hanging="433"/>
      </w:pPr>
      <w:rPr>
        <w:rFonts w:hint="default"/>
        <w:lang w:val="en-US" w:eastAsia="en-US" w:bidi="ar-SA"/>
      </w:rPr>
    </w:lvl>
    <w:lvl w:ilvl="5">
      <w:numFmt w:val="bullet"/>
      <w:lvlText w:val="•"/>
      <w:lvlJc w:val="left"/>
      <w:pPr>
        <w:ind w:left="4207" w:hanging="433"/>
      </w:pPr>
      <w:rPr>
        <w:rFonts w:hint="default"/>
        <w:lang w:val="en-US" w:eastAsia="en-US" w:bidi="ar-SA"/>
      </w:rPr>
    </w:lvl>
    <w:lvl w:ilvl="6">
      <w:numFmt w:val="bullet"/>
      <w:lvlText w:val="•"/>
      <w:lvlJc w:val="left"/>
      <w:pPr>
        <w:ind w:left="5330" w:hanging="433"/>
      </w:pPr>
      <w:rPr>
        <w:rFonts w:hint="default"/>
        <w:lang w:val="en-US" w:eastAsia="en-US" w:bidi="ar-SA"/>
      </w:rPr>
    </w:lvl>
    <w:lvl w:ilvl="7">
      <w:numFmt w:val="bullet"/>
      <w:lvlText w:val="•"/>
      <w:lvlJc w:val="left"/>
      <w:pPr>
        <w:ind w:left="6452" w:hanging="433"/>
      </w:pPr>
      <w:rPr>
        <w:rFonts w:hint="default"/>
        <w:lang w:val="en-US" w:eastAsia="en-US" w:bidi="ar-SA"/>
      </w:rPr>
    </w:lvl>
    <w:lvl w:ilvl="8">
      <w:numFmt w:val="bullet"/>
      <w:lvlText w:val="•"/>
      <w:lvlJc w:val="left"/>
      <w:pPr>
        <w:ind w:left="7575" w:hanging="433"/>
      </w:pPr>
      <w:rPr>
        <w:rFonts w:hint="default"/>
        <w:lang w:val="en-US" w:eastAsia="en-US" w:bidi="ar-SA"/>
      </w:rPr>
    </w:lvl>
  </w:abstractNum>
  <w:abstractNum w:abstractNumId="2">
    <w:nsid w:val="BF205925"/>
    <w:multiLevelType w:val="multilevel"/>
    <w:tmpl w:val="BF205925"/>
    <w:lvl w:ilvl="0">
      <w:start w:val="1"/>
      <w:numFmt w:val="decimal"/>
      <w:lvlText w:val="%1"/>
      <w:lvlJc w:val="left"/>
      <w:pPr>
        <w:ind w:left="841" w:hanging="721"/>
      </w:pPr>
      <w:rPr>
        <w:rFonts w:hint="default"/>
        <w:lang w:val="en-US" w:eastAsia="en-US" w:bidi="ar-SA"/>
      </w:rPr>
    </w:lvl>
    <w:lvl w:ilvl="1">
      <w:start w:val="1"/>
      <w:numFmt w:val="decimal"/>
      <w:lvlText w:val="%1.%2"/>
      <w:lvlJc w:val="left"/>
      <w:pPr>
        <w:ind w:left="722" w:hanging="721"/>
      </w:pPr>
      <w:rPr>
        <w:rFonts w:ascii="Times New Roman" w:eastAsia="Times New Roman" w:hAnsi="Times New Roman" w:cs="Times New Roman" w:hint="default"/>
        <w:b/>
        <w:bCs/>
        <w:color w:val="000009"/>
        <w:spacing w:val="-4"/>
        <w:w w:val="100"/>
        <w:sz w:val="32"/>
        <w:szCs w:val="32"/>
        <w:lang w:val="en-US" w:eastAsia="en-US" w:bidi="ar-SA"/>
      </w:rPr>
    </w:lvl>
    <w:lvl w:ilvl="2">
      <w:numFmt w:val="bullet"/>
      <w:lvlText w:val=""/>
      <w:lvlJc w:val="left"/>
      <w:pPr>
        <w:ind w:left="841" w:hanging="361"/>
      </w:pPr>
      <w:rPr>
        <w:rFonts w:hint="default"/>
        <w:w w:val="99"/>
        <w:lang w:val="en-US" w:eastAsia="en-US" w:bidi="ar-SA"/>
      </w:rPr>
    </w:lvl>
    <w:lvl w:ilvl="3">
      <w:numFmt w:val="bullet"/>
      <w:lvlText w:val="•"/>
      <w:lvlJc w:val="left"/>
      <w:pPr>
        <w:ind w:left="3395" w:hanging="361"/>
      </w:pPr>
      <w:rPr>
        <w:rFonts w:hint="default"/>
        <w:lang w:val="en-US" w:eastAsia="en-US" w:bidi="ar-SA"/>
      </w:rPr>
    </w:lvl>
    <w:lvl w:ilvl="4">
      <w:numFmt w:val="bullet"/>
      <w:lvlText w:val="•"/>
      <w:lvlJc w:val="left"/>
      <w:pPr>
        <w:ind w:left="4313" w:hanging="361"/>
      </w:pPr>
      <w:rPr>
        <w:rFonts w:hint="default"/>
        <w:lang w:val="en-US" w:eastAsia="en-US" w:bidi="ar-SA"/>
      </w:rPr>
    </w:lvl>
    <w:lvl w:ilvl="5">
      <w:numFmt w:val="bullet"/>
      <w:lvlText w:val="•"/>
      <w:lvlJc w:val="left"/>
      <w:pPr>
        <w:ind w:left="5231" w:hanging="361"/>
      </w:pPr>
      <w:rPr>
        <w:rFonts w:hint="default"/>
        <w:lang w:val="en-US" w:eastAsia="en-US" w:bidi="ar-SA"/>
      </w:rPr>
    </w:lvl>
    <w:lvl w:ilvl="6">
      <w:numFmt w:val="bullet"/>
      <w:lvlText w:val="•"/>
      <w:lvlJc w:val="left"/>
      <w:pPr>
        <w:ind w:left="6148" w:hanging="361"/>
      </w:pPr>
      <w:rPr>
        <w:rFonts w:hint="default"/>
        <w:lang w:val="en-US" w:eastAsia="en-US" w:bidi="ar-SA"/>
      </w:rPr>
    </w:lvl>
    <w:lvl w:ilvl="7">
      <w:numFmt w:val="bullet"/>
      <w:lvlText w:val="•"/>
      <w:lvlJc w:val="left"/>
      <w:pPr>
        <w:ind w:left="7066" w:hanging="361"/>
      </w:pPr>
      <w:rPr>
        <w:rFonts w:hint="default"/>
        <w:lang w:val="en-US" w:eastAsia="en-US" w:bidi="ar-SA"/>
      </w:rPr>
    </w:lvl>
    <w:lvl w:ilvl="8">
      <w:numFmt w:val="bullet"/>
      <w:lvlText w:val="•"/>
      <w:lvlJc w:val="left"/>
      <w:pPr>
        <w:ind w:left="7984" w:hanging="361"/>
      </w:pPr>
      <w:rPr>
        <w:rFonts w:hint="default"/>
        <w:lang w:val="en-US" w:eastAsia="en-US" w:bidi="ar-SA"/>
      </w:rPr>
    </w:lvl>
  </w:abstractNum>
  <w:abstractNum w:abstractNumId="3">
    <w:nsid w:val="C8879AEF"/>
    <w:multiLevelType w:val="multilevel"/>
    <w:tmpl w:val="C8879AEF"/>
    <w:lvl w:ilvl="0">
      <w:numFmt w:val="bullet"/>
      <w:lvlText w:val="🞂"/>
      <w:lvlJc w:val="left"/>
      <w:pPr>
        <w:ind w:left="432" w:hanging="432"/>
      </w:pPr>
      <w:rPr>
        <w:rFonts w:ascii="Microsoft Sans Serif" w:eastAsia="Microsoft Sans Serif" w:hAnsi="Microsoft Sans Serif" w:cs="Microsoft Sans Serif" w:hint="default"/>
        <w:color w:val="2CA1BE"/>
        <w:w w:val="53"/>
        <w:sz w:val="42"/>
        <w:szCs w:val="42"/>
        <w:lang w:val="en-US" w:eastAsia="en-US" w:bidi="ar-SA"/>
      </w:rPr>
    </w:lvl>
    <w:lvl w:ilvl="1">
      <w:numFmt w:val="bullet"/>
      <w:lvlText w:val=""/>
      <w:lvlJc w:val="left"/>
      <w:pPr>
        <w:ind w:left="534" w:hanging="432"/>
      </w:pPr>
      <w:rPr>
        <w:rFonts w:ascii="Wingdings" w:eastAsia="Wingdings" w:hAnsi="Wingdings" w:cs="Wingdings" w:hint="default"/>
        <w:color w:val="2CA1BE"/>
        <w:w w:val="101"/>
        <w:sz w:val="39"/>
        <w:szCs w:val="39"/>
        <w:lang w:val="en-US" w:eastAsia="en-US" w:bidi="ar-SA"/>
      </w:rPr>
    </w:lvl>
    <w:lvl w:ilvl="2">
      <w:numFmt w:val="bullet"/>
      <w:lvlText w:val="•"/>
      <w:lvlJc w:val="left"/>
      <w:pPr>
        <w:ind w:left="2480" w:hanging="432"/>
      </w:pPr>
      <w:rPr>
        <w:rFonts w:hint="default"/>
        <w:lang w:val="en-US" w:eastAsia="en-US" w:bidi="ar-SA"/>
      </w:rPr>
    </w:lvl>
    <w:lvl w:ilvl="3">
      <w:numFmt w:val="bullet"/>
      <w:lvlText w:val="•"/>
      <w:lvlJc w:val="left"/>
      <w:pPr>
        <w:ind w:left="4422" w:hanging="432"/>
      </w:pPr>
      <w:rPr>
        <w:rFonts w:hint="default"/>
        <w:lang w:val="en-US" w:eastAsia="en-US" w:bidi="ar-SA"/>
      </w:rPr>
    </w:lvl>
    <w:lvl w:ilvl="4">
      <w:numFmt w:val="bullet"/>
      <w:lvlText w:val="•"/>
      <w:lvlJc w:val="left"/>
      <w:pPr>
        <w:ind w:left="6364" w:hanging="432"/>
      </w:pPr>
      <w:rPr>
        <w:rFonts w:hint="default"/>
        <w:lang w:val="en-US" w:eastAsia="en-US" w:bidi="ar-SA"/>
      </w:rPr>
    </w:lvl>
    <w:lvl w:ilvl="5">
      <w:numFmt w:val="bullet"/>
      <w:lvlText w:val="•"/>
      <w:lvlJc w:val="left"/>
      <w:pPr>
        <w:ind w:left="8306" w:hanging="432"/>
      </w:pPr>
      <w:rPr>
        <w:rFonts w:hint="default"/>
        <w:lang w:val="en-US" w:eastAsia="en-US" w:bidi="ar-SA"/>
      </w:rPr>
    </w:lvl>
    <w:lvl w:ilvl="6">
      <w:numFmt w:val="bullet"/>
      <w:lvlText w:val="•"/>
      <w:lvlJc w:val="left"/>
      <w:pPr>
        <w:ind w:left="10249" w:hanging="432"/>
      </w:pPr>
      <w:rPr>
        <w:rFonts w:hint="default"/>
        <w:lang w:val="en-US" w:eastAsia="en-US" w:bidi="ar-SA"/>
      </w:rPr>
    </w:lvl>
    <w:lvl w:ilvl="7">
      <w:numFmt w:val="bullet"/>
      <w:lvlText w:val="•"/>
      <w:lvlJc w:val="left"/>
      <w:pPr>
        <w:ind w:left="12191" w:hanging="432"/>
      </w:pPr>
      <w:rPr>
        <w:rFonts w:hint="default"/>
        <w:lang w:val="en-US" w:eastAsia="en-US" w:bidi="ar-SA"/>
      </w:rPr>
    </w:lvl>
    <w:lvl w:ilvl="8">
      <w:numFmt w:val="bullet"/>
      <w:lvlText w:val="•"/>
      <w:lvlJc w:val="left"/>
      <w:pPr>
        <w:ind w:left="14133" w:hanging="432"/>
      </w:pPr>
      <w:rPr>
        <w:rFonts w:hint="default"/>
        <w:lang w:val="en-US" w:eastAsia="en-US" w:bidi="ar-SA"/>
      </w:rPr>
    </w:lvl>
  </w:abstractNum>
  <w:abstractNum w:abstractNumId="4">
    <w:nsid w:val="0053208E"/>
    <w:multiLevelType w:val="multilevel"/>
    <w:tmpl w:val="0053208E"/>
    <w:lvl w:ilvl="0">
      <w:numFmt w:val="bullet"/>
      <w:lvlText w:val=""/>
      <w:lvlJc w:val="left"/>
      <w:pPr>
        <w:ind w:left="841" w:hanging="361"/>
      </w:pPr>
      <w:rPr>
        <w:rFonts w:ascii="Symbol" w:eastAsia="Symbol" w:hAnsi="Symbol" w:cs="Symbol" w:hint="default"/>
        <w:color w:val="000009"/>
        <w:w w:val="100"/>
        <w:sz w:val="36"/>
        <w:szCs w:val="36"/>
        <w:lang w:val="en-US" w:eastAsia="en-US" w:bidi="ar-SA"/>
      </w:rPr>
    </w:lvl>
    <w:lvl w:ilvl="1">
      <w:numFmt w:val="bullet"/>
      <w:lvlText w:val="•"/>
      <w:lvlJc w:val="left"/>
      <w:pPr>
        <w:ind w:left="1140" w:hanging="361"/>
      </w:pPr>
      <w:rPr>
        <w:rFonts w:hint="default"/>
        <w:lang w:val="en-US" w:eastAsia="en-US" w:bidi="ar-SA"/>
      </w:rPr>
    </w:lvl>
    <w:lvl w:ilvl="2">
      <w:numFmt w:val="bullet"/>
      <w:lvlText w:val="•"/>
      <w:lvlJc w:val="left"/>
      <w:pPr>
        <w:ind w:left="1441" w:hanging="361"/>
      </w:pPr>
      <w:rPr>
        <w:rFonts w:hint="default"/>
        <w:lang w:val="en-US" w:eastAsia="en-US" w:bidi="ar-SA"/>
      </w:rPr>
    </w:lvl>
    <w:lvl w:ilvl="3">
      <w:numFmt w:val="bullet"/>
      <w:lvlText w:val="•"/>
      <w:lvlJc w:val="left"/>
      <w:pPr>
        <w:ind w:left="1742" w:hanging="361"/>
      </w:pPr>
      <w:rPr>
        <w:rFonts w:hint="default"/>
        <w:lang w:val="en-US" w:eastAsia="en-US" w:bidi="ar-SA"/>
      </w:rPr>
    </w:lvl>
    <w:lvl w:ilvl="4">
      <w:numFmt w:val="bullet"/>
      <w:lvlText w:val="•"/>
      <w:lvlJc w:val="left"/>
      <w:pPr>
        <w:ind w:left="2042" w:hanging="361"/>
      </w:pPr>
      <w:rPr>
        <w:rFonts w:hint="default"/>
        <w:lang w:val="en-US" w:eastAsia="en-US" w:bidi="ar-SA"/>
      </w:rPr>
    </w:lvl>
    <w:lvl w:ilvl="5">
      <w:numFmt w:val="bullet"/>
      <w:lvlText w:val="•"/>
      <w:lvlJc w:val="left"/>
      <w:pPr>
        <w:ind w:left="2343" w:hanging="361"/>
      </w:pPr>
      <w:rPr>
        <w:rFonts w:hint="default"/>
        <w:lang w:val="en-US" w:eastAsia="en-US" w:bidi="ar-SA"/>
      </w:rPr>
    </w:lvl>
    <w:lvl w:ilvl="6">
      <w:numFmt w:val="bullet"/>
      <w:lvlText w:val="•"/>
      <w:lvlJc w:val="left"/>
      <w:pPr>
        <w:ind w:left="2644" w:hanging="361"/>
      </w:pPr>
      <w:rPr>
        <w:rFonts w:hint="default"/>
        <w:lang w:val="en-US" w:eastAsia="en-US" w:bidi="ar-SA"/>
      </w:rPr>
    </w:lvl>
    <w:lvl w:ilvl="7">
      <w:numFmt w:val="bullet"/>
      <w:lvlText w:val="•"/>
      <w:lvlJc w:val="left"/>
      <w:pPr>
        <w:ind w:left="2944" w:hanging="361"/>
      </w:pPr>
      <w:rPr>
        <w:rFonts w:hint="default"/>
        <w:lang w:val="en-US" w:eastAsia="en-US" w:bidi="ar-SA"/>
      </w:rPr>
    </w:lvl>
    <w:lvl w:ilvl="8">
      <w:numFmt w:val="bullet"/>
      <w:lvlText w:val="•"/>
      <w:lvlJc w:val="left"/>
      <w:pPr>
        <w:ind w:left="3245" w:hanging="361"/>
      </w:pPr>
      <w:rPr>
        <w:rFonts w:hint="default"/>
        <w:lang w:val="en-US" w:eastAsia="en-US" w:bidi="ar-SA"/>
      </w:rPr>
    </w:lvl>
  </w:abstractNum>
  <w:abstractNum w:abstractNumId="5">
    <w:nsid w:val="02202369"/>
    <w:multiLevelType w:val="hybridMultilevel"/>
    <w:tmpl w:val="48BA5DC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0248C179"/>
    <w:multiLevelType w:val="multilevel"/>
    <w:tmpl w:val="0248C179"/>
    <w:lvl w:ilvl="0">
      <w:numFmt w:val="bullet"/>
      <w:lvlText w:val="🞂"/>
      <w:lvlJc w:val="left"/>
      <w:pPr>
        <w:ind w:left="384" w:hanging="432"/>
      </w:pPr>
      <w:rPr>
        <w:rFonts w:hint="default"/>
        <w:w w:val="53"/>
        <w:lang w:val="en-US" w:eastAsia="en-US" w:bidi="ar-SA"/>
      </w:rPr>
    </w:lvl>
    <w:lvl w:ilvl="1">
      <w:numFmt w:val="bullet"/>
      <w:lvlText w:val="•"/>
      <w:lvlJc w:val="left"/>
      <w:pPr>
        <w:ind w:left="2172" w:hanging="432"/>
      </w:pPr>
      <w:rPr>
        <w:rFonts w:hint="default"/>
        <w:lang w:val="en-US" w:eastAsia="en-US" w:bidi="ar-SA"/>
      </w:rPr>
    </w:lvl>
    <w:lvl w:ilvl="2">
      <w:numFmt w:val="bullet"/>
      <w:lvlText w:val="•"/>
      <w:lvlJc w:val="left"/>
      <w:pPr>
        <w:ind w:left="3964" w:hanging="432"/>
      </w:pPr>
      <w:rPr>
        <w:rFonts w:hint="default"/>
        <w:lang w:val="en-US" w:eastAsia="en-US" w:bidi="ar-SA"/>
      </w:rPr>
    </w:lvl>
    <w:lvl w:ilvl="3">
      <w:numFmt w:val="bullet"/>
      <w:lvlText w:val="•"/>
      <w:lvlJc w:val="left"/>
      <w:pPr>
        <w:ind w:left="5756" w:hanging="432"/>
      </w:pPr>
      <w:rPr>
        <w:rFonts w:hint="default"/>
        <w:lang w:val="en-US" w:eastAsia="en-US" w:bidi="ar-SA"/>
      </w:rPr>
    </w:lvl>
    <w:lvl w:ilvl="4">
      <w:numFmt w:val="bullet"/>
      <w:lvlText w:val="•"/>
      <w:lvlJc w:val="left"/>
      <w:pPr>
        <w:ind w:left="7548" w:hanging="432"/>
      </w:pPr>
      <w:rPr>
        <w:rFonts w:hint="default"/>
        <w:lang w:val="en-US" w:eastAsia="en-US" w:bidi="ar-SA"/>
      </w:rPr>
    </w:lvl>
    <w:lvl w:ilvl="5">
      <w:numFmt w:val="bullet"/>
      <w:lvlText w:val="•"/>
      <w:lvlJc w:val="left"/>
      <w:pPr>
        <w:ind w:left="9340" w:hanging="432"/>
      </w:pPr>
      <w:rPr>
        <w:rFonts w:hint="default"/>
        <w:lang w:val="en-US" w:eastAsia="en-US" w:bidi="ar-SA"/>
      </w:rPr>
    </w:lvl>
    <w:lvl w:ilvl="6">
      <w:numFmt w:val="bullet"/>
      <w:lvlText w:val="•"/>
      <w:lvlJc w:val="left"/>
      <w:pPr>
        <w:ind w:left="11132" w:hanging="432"/>
      </w:pPr>
      <w:rPr>
        <w:rFonts w:hint="default"/>
        <w:lang w:val="en-US" w:eastAsia="en-US" w:bidi="ar-SA"/>
      </w:rPr>
    </w:lvl>
    <w:lvl w:ilvl="7">
      <w:numFmt w:val="bullet"/>
      <w:lvlText w:val="•"/>
      <w:lvlJc w:val="left"/>
      <w:pPr>
        <w:ind w:left="12924" w:hanging="432"/>
      </w:pPr>
      <w:rPr>
        <w:rFonts w:hint="default"/>
        <w:lang w:val="en-US" w:eastAsia="en-US" w:bidi="ar-SA"/>
      </w:rPr>
    </w:lvl>
    <w:lvl w:ilvl="8">
      <w:numFmt w:val="bullet"/>
      <w:lvlText w:val="•"/>
      <w:lvlJc w:val="left"/>
      <w:pPr>
        <w:ind w:left="14716" w:hanging="432"/>
      </w:pPr>
      <w:rPr>
        <w:rFonts w:hint="default"/>
        <w:lang w:val="en-US" w:eastAsia="en-US" w:bidi="ar-SA"/>
      </w:rPr>
    </w:lvl>
  </w:abstractNum>
  <w:abstractNum w:abstractNumId="7">
    <w:nsid w:val="02967392"/>
    <w:multiLevelType w:val="hybridMultilevel"/>
    <w:tmpl w:val="D32AA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D62ECE"/>
    <w:multiLevelType w:val="multilevel"/>
    <w:tmpl w:val="03D62ECE"/>
    <w:lvl w:ilvl="0">
      <w:start w:val="3"/>
      <w:numFmt w:val="decimal"/>
      <w:lvlText w:val="%1"/>
      <w:lvlJc w:val="left"/>
      <w:pPr>
        <w:ind w:left="903" w:hanging="423"/>
      </w:pPr>
      <w:rPr>
        <w:rFonts w:hint="default"/>
        <w:lang w:val="en-US" w:eastAsia="en-US" w:bidi="ar-SA"/>
      </w:rPr>
    </w:lvl>
    <w:lvl w:ilvl="1">
      <w:start w:val="1"/>
      <w:numFmt w:val="decimal"/>
      <w:lvlText w:val="%1.%2"/>
      <w:lvlJc w:val="left"/>
      <w:pPr>
        <w:ind w:left="903" w:hanging="423"/>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2684" w:hanging="423"/>
      </w:pPr>
      <w:rPr>
        <w:rFonts w:hint="default"/>
        <w:lang w:val="en-US" w:eastAsia="en-US" w:bidi="ar-SA"/>
      </w:rPr>
    </w:lvl>
    <w:lvl w:ilvl="3">
      <w:numFmt w:val="bullet"/>
      <w:lvlText w:val="•"/>
      <w:lvlJc w:val="left"/>
      <w:pPr>
        <w:ind w:left="3576" w:hanging="423"/>
      </w:pPr>
      <w:rPr>
        <w:rFonts w:hint="default"/>
        <w:lang w:val="en-US" w:eastAsia="en-US" w:bidi="ar-SA"/>
      </w:rPr>
    </w:lvl>
    <w:lvl w:ilvl="4">
      <w:numFmt w:val="bullet"/>
      <w:lvlText w:val="•"/>
      <w:lvlJc w:val="left"/>
      <w:pPr>
        <w:ind w:left="4468" w:hanging="423"/>
      </w:pPr>
      <w:rPr>
        <w:rFonts w:hint="default"/>
        <w:lang w:val="en-US" w:eastAsia="en-US" w:bidi="ar-SA"/>
      </w:rPr>
    </w:lvl>
    <w:lvl w:ilvl="5">
      <w:numFmt w:val="bullet"/>
      <w:lvlText w:val="•"/>
      <w:lvlJc w:val="left"/>
      <w:pPr>
        <w:ind w:left="5360" w:hanging="423"/>
      </w:pPr>
      <w:rPr>
        <w:rFonts w:hint="default"/>
        <w:lang w:val="en-US" w:eastAsia="en-US" w:bidi="ar-SA"/>
      </w:rPr>
    </w:lvl>
    <w:lvl w:ilvl="6">
      <w:numFmt w:val="bullet"/>
      <w:lvlText w:val="•"/>
      <w:lvlJc w:val="left"/>
      <w:pPr>
        <w:ind w:left="6252" w:hanging="423"/>
      </w:pPr>
      <w:rPr>
        <w:rFonts w:hint="default"/>
        <w:lang w:val="en-US" w:eastAsia="en-US" w:bidi="ar-SA"/>
      </w:rPr>
    </w:lvl>
    <w:lvl w:ilvl="7">
      <w:numFmt w:val="bullet"/>
      <w:lvlText w:val="•"/>
      <w:lvlJc w:val="left"/>
      <w:pPr>
        <w:ind w:left="7144" w:hanging="423"/>
      </w:pPr>
      <w:rPr>
        <w:rFonts w:hint="default"/>
        <w:lang w:val="en-US" w:eastAsia="en-US" w:bidi="ar-SA"/>
      </w:rPr>
    </w:lvl>
    <w:lvl w:ilvl="8">
      <w:numFmt w:val="bullet"/>
      <w:lvlText w:val="•"/>
      <w:lvlJc w:val="left"/>
      <w:pPr>
        <w:ind w:left="8036" w:hanging="423"/>
      </w:pPr>
      <w:rPr>
        <w:rFonts w:hint="default"/>
        <w:lang w:val="en-US" w:eastAsia="en-US" w:bidi="ar-SA"/>
      </w:rPr>
    </w:lvl>
  </w:abstractNum>
  <w:abstractNum w:abstractNumId="9">
    <w:nsid w:val="18EB2E71"/>
    <w:multiLevelType w:val="hybridMultilevel"/>
    <w:tmpl w:val="AA46E00E"/>
    <w:lvl w:ilvl="0" w:tplc="0409000B">
      <w:start w:val="1"/>
      <w:numFmt w:val="bullet"/>
      <w:lvlText w:val=""/>
      <w:lvlJc w:val="left"/>
      <w:pPr>
        <w:ind w:left="721" w:hanging="360"/>
      </w:pPr>
      <w:rPr>
        <w:rFonts w:ascii="Wingdings" w:hAnsi="Wingding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0">
    <w:nsid w:val="1F693CFB"/>
    <w:multiLevelType w:val="hybridMultilevel"/>
    <w:tmpl w:val="19E00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B5078F"/>
    <w:multiLevelType w:val="multilevel"/>
    <w:tmpl w:val="372AC61C"/>
    <w:lvl w:ilvl="0">
      <w:start w:val="1"/>
      <w:numFmt w:val="bullet"/>
      <w:lvlText w:val=""/>
      <w:lvlJc w:val="left"/>
      <w:pPr>
        <w:ind w:left="433" w:hanging="432"/>
      </w:pPr>
      <w:rPr>
        <w:rFonts w:ascii="Wingdings" w:hAnsi="Wingdings" w:hint="default"/>
        <w:color w:val="2CA1BE"/>
        <w:w w:val="53"/>
        <w:sz w:val="42"/>
        <w:szCs w:val="42"/>
        <w:lang w:val="en-US" w:eastAsia="en-US" w:bidi="ar-SA"/>
      </w:rPr>
    </w:lvl>
    <w:lvl w:ilvl="1">
      <w:numFmt w:val="bullet"/>
      <w:lvlText w:val=""/>
      <w:lvlJc w:val="left"/>
      <w:pPr>
        <w:ind w:left="535" w:hanging="432"/>
      </w:pPr>
      <w:rPr>
        <w:rFonts w:ascii="Wingdings" w:eastAsia="Wingdings" w:hAnsi="Wingdings" w:cs="Wingdings" w:hint="default"/>
        <w:color w:val="2CA1BE"/>
        <w:w w:val="101"/>
        <w:sz w:val="39"/>
        <w:szCs w:val="39"/>
        <w:lang w:val="en-US" w:eastAsia="en-US" w:bidi="ar-SA"/>
      </w:rPr>
    </w:lvl>
    <w:lvl w:ilvl="2">
      <w:numFmt w:val="bullet"/>
      <w:lvlText w:val="•"/>
      <w:lvlJc w:val="left"/>
      <w:pPr>
        <w:ind w:left="2481" w:hanging="432"/>
      </w:pPr>
      <w:rPr>
        <w:rFonts w:hint="default"/>
        <w:lang w:val="en-US" w:eastAsia="en-US" w:bidi="ar-SA"/>
      </w:rPr>
    </w:lvl>
    <w:lvl w:ilvl="3">
      <w:numFmt w:val="bullet"/>
      <w:lvlText w:val="•"/>
      <w:lvlJc w:val="left"/>
      <w:pPr>
        <w:ind w:left="4423" w:hanging="432"/>
      </w:pPr>
      <w:rPr>
        <w:rFonts w:hint="default"/>
        <w:lang w:val="en-US" w:eastAsia="en-US" w:bidi="ar-SA"/>
      </w:rPr>
    </w:lvl>
    <w:lvl w:ilvl="4">
      <w:numFmt w:val="bullet"/>
      <w:lvlText w:val="•"/>
      <w:lvlJc w:val="left"/>
      <w:pPr>
        <w:ind w:left="6365" w:hanging="432"/>
      </w:pPr>
      <w:rPr>
        <w:rFonts w:hint="default"/>
        <w:lang w:val="en-US" w:eastAsia="en-US" w:bidi="ar-SA"/>
      </w:rPr>
    </w:lvl>
    <w:lvl w:ilvl="5">
      <w:numFmt w:val="bullet"/>
      <w:lvlText w:val="•"/>
      <w:lvlJc w:val="left"/>
      <w:pPr>
        <w:ind w:left="8307" w:hanging="432"/>
      </w:pPr>
      <w:rPr>
        <w:rFonts w:hint="default"/>
        <w:lang w:val="en-US" w:eastAsia="en-US" w:bidi="ar-SA"/>
      </w:rPr>
    </w:lvl>
    <w:lvl w:ilvl="6">
      <w:numFmt w:val="bullet"/>
      <w:lvlText w:val="•"/>
      <w:lvlJc w:val="left"/>
      <w:pPr>
        <w:ind w:left="10250" w:hanging="432"/>
      </w:pPr>
      <w:rPr>
        <w:rFonts w:hint="default"/>
        <w:lang w:val="en-US" w:eastAsia="en-US" w:bidi="ar-SA"/>
      </w:rPr>
    </w:lvl>
    <w:lvl w:ilvl="7">
      <w:numFmt w:val="bullet"/>
      <w:lvlText w:val="•"/>
      <w:lvlJc w:val="left"/>
      <w:pPr>
        <w:ind w:left="12192" w:hanging="432"/>
      </w:pPr>
      <w:rPr>
        <w:rFonts w:hint="default"/>
        <w:lang w:val="en-US" w:eastAsia="en-US" w:bidi="ar-SA"/>
      </w:rPr>
    </w:lvl>
    <w:lvl w:ilvl="8">
      <w:numFmt w:val="bullet"/>
      <w:lvlText w:val="•"/>
      <w:lvlJc w:val="left"/>
      <w:pPr>
        <w:ind w:left="14134" w:hanging="432"/>
      </w:pPr>
      <w:rPr>
        <w:rFonts w:hint="default"/>
        <w:lang w:val="en-US" w:eastAsia="en-US" w:bidi="ar-SA"/>
      </w:rPr>
    </w:lvl>
  </w:abstractNum>
  <w:abstractNum w:abstractNumId="12">
    <w:nsid w:val="2470EC97"/>
    <w:multiLevelType w:val="multilevel"/>
    <w:tmpl w:val="2470EC97"/>
    <w:lvl w:ilvl="0">
      <w:numFmt w:val="bullet"/>
      <w:lvlText w:val=""/>
      <w:lvlJc w:val="left"/>
      <w:pPr>
        <w:ind w:left="1092" w:hanging="432"/>
      </w:pPr>
      <w:rPr>
        <w:rFonts w:ascii="Wingdings" w:eastAsia="Wingdings" w:hAnsi="Wingdings" w:cs="Wingdings" w:hint="default"/>
        <w:color w:val="2CA1BE"/>
        <w:w w:val="101"/>
        <w:sz w:val="27"/>
        <w:szCs w:val="27"/>
        <w:lang w:val="en-US" w:eastAsia="en-US" w:bidi="ar-SA"/>
      </w:rPr>
    </w:lvl>
    <w:lvl w:ilvl="1">
      <w:numFmt w:val="bullet"/>
      <w:lvlText w:val="•"/>
      <w:lvlJc w:val="left"/>
      <w:pPr>
        <w:ind w:left="2844" w:hanging="432"/>
      </w:pPr>
      <w:rPr>
        <w:rFonts w:hint="default"/>
        <w:lang w:val="en-US" w:eastAsia="en-US" w:bidi="ar-SA"/>
      </w:rPr>
    </w:lvl>
    <w:lvl w:ilvl="2">
      <w:numFmt w:val="bullet"/>
      <w:lvlText w:val="•"/>
      <w:lvlJc w:val="left"/>
      <w:pPr>
        <w:ind w:left="4592" w:hanging="432"/>
      </w:pPr>
      <w:rPr>
        <w:rFonts w:hint="default"/>
        <w:lang w:val="en-US" w:eastAsia="en-US" w:bidi="ar-SA"/>
      </w:rPr>
    </w:lvl>
    <w:lvl w:ilvl="3">
      <w:numFmt w:val="bullet"/>
      <w:lvlText w:val="•"/>
      <w:lvlJc w:val="left"/>
      <w:pPr>
        <w:ind w:left="6340" w:hanging="432"/>
      </w:pPr>
      <w:rPr>
        <w:rFonts w:hint="default"/>
        <w:lang w:val="en-US" w:eastAsia="en-US" w:bidi="ar-SA"/>
      </w:rPr>
    </w:lvl>
    <w:lvl w:ilvl="4">
      <w:numFmt w:val="bullet"/>
      <w:lvlText w:val="•"/>
      <w:lvlJc w:val="left"/>
      <w:pPr>
        <w:ind w:left="8088" w:hanging="432"/>
      </w:pPr>
      <w:rPr>
        <w:rFonts w:hint="default"/>
        <w:lang w:val="en-US" w:eastAsia="en-US" w:bidi="ar-SA"/>
      </w:rPr>
    </w:lvl>
    <w:lvl w:ilvl="5">
      <w:numFmt w:val="bullet"/>
      <w:lvlText w:val="•"/>
      <w:lvlJc w:val="left"/>
      <w:pPr>
        <w:ind w:left="9836" w:hanging="432"/>
      </w:pPr>
      <w:rPr>
        <w:rFonts w:hint="default"/>
        <w:lang w:val="en-US" w:eastAsia="en-US" w:bidi="ar-SA"/>
      </w:rPr>
    </w:lvl>
    <w:lvl w:ilvl="6">
      <w:numFmt w:val="bullet"/>
      <w:lvlText w:val="•"/>
      <w:lvlJc w:val="left"/>
      <w:pPr>
        <w:ind w:left="11584" w:hanging="432"/>
      </w:pPr>
      <w:rPr>
        <w:rFonts w:hint="default"/>
        <w:lang w:val="en-US" w:eastAsia="en-US" w:bidi="ar-SA"/>
      </w:rPr>
    </w:lvl>
    <w:lvl w:ilvl="7">
      <w:numFmt w:val="bullet"/>
      <w:lvlText w:val="•"/>
      <w:lvlJc w:val="left"/>
      <w:pPr>
        <w:ind w:left="13332" w:hanging="432"/>
      </w:pPr>
      <w:rPr>
        <w:rFonts w:hint="default"/>
        <w:lang w:val="en-US" w:eastAsia="en-US" w:bidi="ar-SA"/>
      </w:rPr>
    </w:lvl>
    <w:lvl w:ilvl="8">
      <w:numFmt w:val="bullet"/>
      <w:lvlText w:val="•"/>
      <w:lvlJc w:val="left"/>
      <w:pPr>
        <w:ind w:left="15080" w:hanging="432"/>
      </w:pPr>
      <w:rPr>
        <w:rFonts w:hint="default"/>
        <w:lang w:val="en-US" w:eastAsia="en-US" w:bidi="ar-SA"/>
      </w:rPr>
    </w:lvl>
  </w:abstractNum>
  <w:abstractNum w:abstractNumId="13">
    <w:nsid w:val="2A8F537B"/>
    <w:multiLevelType w:val="multilevel"/>
    <w:tmpl w:val="2A8F537B"/>
    <w:lvl w:ilvl="0">
      <w:numFmt w:val="bullet"/>
      <w:lvlText w:val=""/>
      <w:lvlJc w:val="left"/>
      <w:pPr>
        <w:ind w:left="882" w:hanging="432"/>
      </w:pPr>
      <w:rPr>
        <w:rFonts w:ascii="Wingdings" w:eastAsia="Wingdings" w:hAnsi="Wingdings" w:cs="Wingdings" w:hint="default"/>
        <w:color w:val="2CA1BE"/>
        <w:w w:val="101"/>
        <w:sz w:val="36"/>
        <w:szCs w:val="36"/>
        <w:lang w:val="en-US" w:eastAsia="en-US" w:bidi="ar-SA"/>
      </w:rPr>
    </w:lvl>
    <w:lvl w:ilvl="1">
      <w:numFmt w:val="bullet"/>
      <w:lvlText w:val="•"/>
      <w:lvlJc w:val="left"/>
      <w:pPr>
        <w:ind w:left="2634" w:hanging="432"/>
      </w:pPr>
      <w:rPr>
        <w:rFonts w:hint="default"/>
        <w:lang w:val="en-US" w:eastAsia="en-US" w:bidi="ar-SA"/>
      </w:rPr>
    </w:lvl>
    <w:lvl w:ilvl="2">
      <w:numFmt w:val="bullet"/>
      <w:lvlText w:val="•"/>
      <w:lvlJc w:val="left"/>
      <w:pPr>
        <w:ind w:left="4382" w:hanging="432"/>
      </w:pPr>
      <w:rPr>
        <w:rFonts w:hint="default"/>
        <w:lang w:val="en-US" w:eastAsia="en-US" w:bidi="ar-SA"/>
      </w:rPr>
    </w:lvl>
    <w:lvl w:ilvl="3">
      <w:numFmt w:val="bullet"/>
      <w:lvlText w:val="•"/>
      <w:lvlJc w:val="left"/>
      <w:pPr>
        <w:ind w:left="6130" w:hanging="432"/>
      </w:pPr>
      <w:rPr>
        <w:rFonts w:hint="default"/>
        <w:lang w:val="en-US" w:eastAsia="en-US" w:bidi="ar-SA"/>
      </w:rPr>
    </w:lvl>
    <w:lvl w:ilvl="4">
      <w:numFmt w:val="bullet"/>
      <w:lvlText w:val="•"/>
      <w:lvlJc w:val="left"/>
      <w:pPr>
        <w:ind w:left="7878" w:hanging="432"/>
      </w:pPr>
      <w:rPr>
        <w:rFonts w:hint="default"/>
        <w:lang w:val="en-US" w:eastAsia="en-US" w:bidi="ar-SA"/>
      </w:rPr>
    </w:lvl>
    <w:lvl w:ilvl="5">
      <w:numFmt w:val="bullet"/>
      <w:lvlText w:val="•"/>
      <w:lvlJc w:val="left"/>
      <w:pPr>
        <w:ind w:left="9626" w:hanging="432"/>
      </w:pPr>
      <w:rPr>
        <w:rFonts w:hint="default"/>
        <w:lang w:val="en-US" w:eastAsia="en-US" w:bidi="ar-SA"/>
      </w:rPr>
    </w:lvl>
    <w:lvl w:ilvl="6">
      <w:numFmt w:val="bullet"/>
      <w:lvlText w:val="•"/>
      <w:lvlJc w:val="left"/>
      <w:pPr>
        <w:ind w:left="11374" w:hanging="432"/>
      </w:pPr>
      <w:rPr>
        <w:rFonts w:hint="default"/>
        <w:lang w:val="en-US" w:eastAsia="en-US" w:bidi="ar-SA"/>
      </w:rPr>
    </w:lvl>
    <w:lvl w:ilvl="7">
      <w:numFmt w:val="bullet"/>
      <w:lvlText w:val="•"/>
      <w:lvlJc w:val="left"/>
      <w:pPr>
        <w:ind w:left="13122" w:hanging="432"/>
      </w:pPr>
      <w:rPr>
        <w:rFonts w:hint="default"/>
        <w:lang w:val="en-US" w:eastAsia="en-US" w:bidi="ar-SA"/>
      </w:rPr>
    </w:lvl>
    <w:lvl w:ilvl="8">
      <w:numFmt w:val="bullet"/>
      <w:lvlText w:val="•"/>
      <w:lvlJc w:val="left"/>
      <w:pPr>
        <w:ind w:left="14870" w:hanging="432"/>
      </w:pPr>
      <w:rPr>
        <w:rFonts w:hint="default"/>
        <w:lang w:val="en-US" w:eastAsia="en-US" w:bidi="ar-SA"/>
      </w:rPr>
    </w:lvl>
  </w:abstractNum>
  <w:abstractNum w:abstractNumId="14">
    <w:nsid w:val="2C487986"/>
    <w:multiLevelType w:val="multilevel"/>
    <w:tmpl w:val="AD262498"/>
    <w:lvl w:ilvl="0">
      <w:start w:val="1"/>
      <w:numFmt w:val="bullet"/>
      <w:lvlText w:val=""/>
      <w:lvlJc w:val="left"/>
      <w:pPr>
        <w:ind w:left="816" w:hanging="432"/>
      </w:pPr>
      <w:rPr>
        <w:rFonts w:ascii="Wingdings" w:hAnsi="Wingdings" w:hint="default"/>
        <w:w w:val="53"/>
        <w:lang w:val="en-US" w:eastAsia="en-US" w:bidi="ar-SA"/>
      </w:rPr>
    </w:lvl>
    <w:lvl w:ilvl="1">
      <w:numFmt w:val="bullet"/>
      <w:lvlText w:val="•"/>
      <w:lvlJc w:val="left"/>
      <w:pPr>
        <w:ind w:left="2568" w:hanging="432"/>
      </w:pPr>
      <w:rPr>
        <w:rFonts w:hint="default"/>
        <w:lang w:val="en-US" w:eastAsia="en-US" w:bidi="ar-SA"/>
      </w:rPr>
    </w:lvl>
    <w:lvl w:ilvl="2">
      <w:numFmt w:val="bullet"/>
      <w:lvlText w:val="•"/>
      <w:lvlJc w:val="left"/>
      <w:pPr>
        <w:ind w:left="4316" w:hanging="432"/>
      </w:pPr>
      <w:rPr>
        <w:rFonts w:hint="default"/>
        <w:lang w:val="en-US" w:eastAsia="en-US" w:bidi="ar-SA"/>
      </w:rPr>
    </w:lvl>
    <w:lvl w:ilvl="3">
      <w:numFmt w:val="bullet"/>
      <w:lvlText w:val="•"/>
      <w:lvlJc w:val="left"/>
      <w:pPr>
        <w:ind w:left="6064" w:hanging="432"/>
      </w:pPr>
      <w:rPr>
        <w:rFonts w:hint="default"/>
        <w:lang w:val="en-US" w:eastAsia="en-US" w:bidi="ar-SA"/>
      </w:rPr>
    </w:lvl>
    <w:lvl w:ilvl="4">
      <w:numFmt w:val="bullet"/>
      <w:lvlText w:val="•"/>
      <w:lvlJc w:val="left"/>
      <w:pPr>
        <w:ind w:left="7812" w:hanging="432"/>
      </w:pPr>
      <w:rPr>
        <w:rFonts w:hint="default"/>
        <w:lang w:val="en-US" w:eastAsia="en-US" w:bidi="ar-SA"/>
      </w:rPr>
    </w:lvl>
    <w:lvl w:ilvl="5">
      <w:numFmt w:val="bullet"/>
      <w:lvlText w:val="•"/>
      <w:lvlJc w:val="left"/>
      <w:pPr>
        <w:ind w:left="9560" w:hanging="432"/>
      </w:pPr>
      <w:rPr>
        <w:rFonts w:hint="default"/>
        <w:lang w:val="en-US" w:eastAsia="en-US" w:bidi="ar-SA"/>
      </w:rPr>
    </w:lvl>
    <w:lvl w:ilvl="6">
      <w:numFmt w:val="bullet"/>
      <w:lvlText w:val="•"/>
      <w:lvlJc w:val="left"/>
      <w:pPr>
        <w:ind w:left="11308" w:hanging="432"/>
      </w:pPr>
      <w:rPr>
        <w:rFonts w:hint="default"/>
        <w:lang w:val="en-US" w:eastAsia="en-US" w:bidi="ar-SA"/>
      </w:rPr>
    </w:lvl>
    <w:lvl w:ilvl="7">
      <w:numFmt w:val="bullet"/>
      <w:lvlText w:val="•"/>
      <w:lvlJc w:val="left"/>
      <w:pPr>
        <w:ind w:left="13056" w:hanging="432"/>
      </w:pPr>
      <w:rPr>
        <w:rFonts w:hint="default"/>
        <w:lang w:val="en-US" w:eastAsia="en-US" w:bidi="ar-SA"/>
      </w:rPr>
    </w:lvl>
    <w:lvl w:ilvl="8">
      <w:numFmt w:val="bullet"/>
      <w:lvlText w:val="•"/>
      <w:lvlJc w:val="left"/>
      <w:pPr>
        <w:ind w:left="14804" w:hanging="432"/>
      </w:pPr>
      <w:rPr>
        <w:rFonts w:hint="default"/>
        <w:lang w:val="en-US" w:eastAsia="en-US" w:bidi="ar-SA"/>
      </w:rPr>
    </w:lvl>
  </w:abstractNum>
  <w:abstractNum w:abstractNumId="15">
    <w:nsid w:val="35DB5559"/>
    <w:multiLevelType w:val="multilevel"/>
    <w:tmpl w:val="1DFC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D7563B"/>
    <w:multiLevelType w:val="multilevel"/>
    <w:tmpl w:val="A4F61F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8D18B4"/>
    <w:multiLevelType w:val="hybridMultilevel"/>
    <w:tmpl w:val="C5A49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2DD69AA"/>
    <w:multiLevelType w:val="multilevel"/>
    <w:tmpl w:val="E714A66E"/>
    <w:lvl w:ilvl="0">
      <w:start w:val="1"/>
      <w:numFmt w:val="bullet"/>
      <w:lvlText w:val=""/>
      <w:lvlJc w:val="left"/>
      <w:pPr>
        <w:ind w:left="816" w:hanging="432"/>
      </w:pPr>
      <w:rPr>
        <w:rFonts w:ascii="Wingdings" w:hAnsi="Wingdings" w:hint="default"/>
        <w:w w:val="53"/>
        <w:lang w:val="en-US" w:eastAsia="en-US" w:bidi="ar-SA"/>
      </w:rPr>
    </w:lvl>
    <w:lvl w:ilvl="1">
      <w:numFmt w:val="bullet"/>
      <w:lvlText w:val="•"/>
      <w:lvlJc w:val="left"/>
      <w:pPr>
        <w:ind w:left="2568" w:hanging="432"/>
      </w:pPr>
      <w:rPr>
        <w:rFonts w:hint="default"/>
        <w:lang w:val="en-US" w:eastAsia="en-US" w:bidi="ar-SA"/>
      </w:rPr>
    </w:lvl>
    <w:lvl w:ilvl="2">
      <w:numFmt w:val="bullet"/>
      <w:lvlText w:val="•"/>
      <w:lvlJc w:val="left"/>
      <w:pPr>
        <w:ind w:left="4316" w:hanging="432"/>
      </w:pPr>
      <w:rPr>
        <w:rFonts w:hint="default"/>
        <w:lang w:val="en-US" w:eastAsia="en-US" w:bidi="ar-SA"/>
      </w:rPr>
    </w:lvl>
    <w:lvl w:ilvl="3">
      <w:numFmt w:val="bullet"/>
      <w:lvlText w:val="•"/>
      <w:lvlJc w:val="left"/>
      <w:pPr>
        <w:ind w:left="6064" w:hanging="432"/>
      </w:pPr>
      <w:rPr>
        <w:rFonts w:hint="default"/>
        <w:lang w:val="en-US" w:eastAsia="en-US" w:bidi="ar-SA"/>
      </w:rPr>
    </w:lvl>
    <w:lvl w:ilvl="4">
      <w:numFmt w:val="bullet"/>
      <w:lvlText w:val="•"/>
      <w:lvlJc w:val="left"/>
      <w:pPr>
        <w:ind w:left="7812" w:hanging="432"/>
      </w:pPr>
      <w:rPr>
        <w:rFonts w:hint="default"/>
        <w:lang w:val="en-US" w:eastAsia="en-US" w:bidi="ar-SA"/>
      </w:rPr>
    </w:lvl>
    <w:lvl w:ilvl="5">
      <w:numFmt w:val="bullet"/>
      <w:lvlText w:val="•"/>
      <w:lvlJc w:val="left"/>
      <w:pPr>
        <w:ind w:left="9560" w:hanging="432"/>
      </w:pPr>
      <w:rPr>
        <w:rFonts w:hint="default"/>
        <w:lang w:val="en-US" w:eastAsia="en-US" w:bidi="ar-SA"/>
      </w:rPr>
    </w:lvl>
    <w:lvl w:ilvl="6">
      <w:numFmt w:val="bullet"/>
      <w:lvlText w:val="•"/>
      <w:lvlJc w:val="left"/>
      <w:pPr>
        <w:ind w:left="11308" w:hanging="432"/>
      </w:pPr>
      <w:rPr>
        <w:rFonts w:hint="default"/>
        <w:lang w:val="en-US" w:eastAsia="en-US" w:bidi="ar-SA"/>
      </w:rPr>
    </w:lvl>
    <w:lvl w:ilvl="7">
      <w:numFmt w:val="bullet"/>
      <w:lvlText w:val="•"/>
      <w:lvlJc w:val="left"/>
      <w:pPr>
        <w:ind w:left="13056" w:hanging="432"/>
      </w:pPr>
      <w:rPr>
        <w:rFonts w:hint="default"/>
        <w:lang w:val="en-US" w:eastAsia="en-US" w:bidi="ar-SA"/>
      </w:rPr>
    </w:lvl>
    <w:lvl w:ilvl="8">
      <w:numFmt w:val="bullet"/>
      <w:lvlText w:val="•"/>
      <w:lvlJc w:val="left"/>
      <w:pPr>
        <w:ind w:left="14804" w:hanging="432"/>
      </w:pPr>
      <w:rPr>
        <w:rFonts w:hint="default"/>
        <w:lang w:val="en-US" w:eastAsia="en-US" w:bidi="ar-SA"/>
      </w:rPr>
    </w:lvl>
  </w:abstractNum>
  <w:abstractNum w:abstractNumId="19">
    <w:nsid w:val="47FF3FB1"/>
    <w:multiLevelType w:val="hybridMultilevel"/>
    <w:tmpl w:val="5A70F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26003E"/>
    <w:multiLevelType w:val="multilevel"/>
    <w:tmpl w:val="0F103930"/>
    <w:lvl w:ilvl="0">
      <w:start w:val="1"/>
      <w:numFmt w:val="bullet"/>
      <w:lvlText w:val=""/>
      <w:lvlJc w:val="left"/>
      <w:pPr>
        <w:ind w:left="432" w:hanging="432"/>
      </w:pPr>
      <w:rPr>
        <w:rFonts w:ascii="Wingdings" w:hAnsi="Wingdings" w:hint="default"/>
        <w:w w:val="53"/>
        <w:lang w:val="en-US" w:eastAsia="en-US" w:bidi="ar-SA"/>
      </w:rPr>
    </w:lvl>
    <w:lvl w:ilvl="1">
      <w:numFmt w:val="bullet"/>
      <w:lvlText w:val="•"/>
      <w:lvlJc w:val="left"/>
      <w:pPr>
        <w:ind w:left="2184" w:hanging="432"/>
      </w:pPr>
      <w:rPr>
        <w:rFonts w:hint="default"/>
        <w:lang w:val="en-US" w:eastAsia="en-US" w:bidi="ar-SA"/>
      </w:rPr>
    </w:lvl>
    <w:lvl w:ilvl="2">
      <w:numFmt w:val="bullet"/>
      <w:lvlText w:val="•"/>
      <w:lvlJc w:val="left"/>
      <w:pPr>
        <w:ind w:left="3932" w:hanging="432"/>
      </w:pPr>
      <w:rPr>
        <w:rFonts w:hint="default"/>
        <w:lang w:val="en-US" w:eastAsia="en-US" w:bidi="ar-SA"/>
      </w:rPr>
    </w:lvl>
    <w:lvl w:ilvl="3">
      <w:numFmt w:val="bullet"/>
      <w:lvlText w:val="•"/>
      <w:lvlJc w:val="left"/>
      <w:pPr>
        <w:ind w:left="5680" w:hanging="432"/>
      </w:pPr>
      <w:rPr>
        <w:rFonts w:hint="default"/>
        <w:lang w:val="en-US" w:eastAsia="en-US" w:bidi="ar-SA"/>
      </w:rPr>
    </w:lvl>
    <w:lvl w:ilvl="4">
      <w:numFmt w:val="bullet"/>
      <w:lvlText w:val="•"/>
      <w:lvlJc w:val="left"/>
      <w:pPr>
        <w:ind w:left="7428" w:hanging="432"/>
      </w:pPr>
      <w:rPr>
        <w:rFonts w:hint="default"/>
        <w:lang w:val="en-US" w:eastAsia="en-US" w:bidi="ar-SA"/>
      </w:rPr>
    </w:lvl>
    <w:lvl w:ilvl="5">
      <w:numFmt w:val="bullet"/>
      <w:lvlText w:val="•"/>
      <w:lvlJc w:val="left"/>
      <w:pPr>
        <w:ind w:left="9176" w:hanging="432"/>
      </w:pPr>
      <w:rPr>
        <w:rFonts w:hint="default"/>
        <w:lang w:val="en-US" w:eastAsia="en-US" w:bidi="ar-SA"/>
      </w:rPr>
    </w:lvl>
    <w:lvl w:ilvl="6">
      <w:numFmt w:val="bullet"/>
      <w:lvlText w:val="•"/>
      <w:lvlJc w:val="left"/>
      <w:pPr>
        <w:ind w:left="10924" w:hanging="432"/>
      </w:pPr>
      <w:rPr>
        <w:rFonts w:hint="default"/>
        <w:lang w:val="en-US" w:eastAsia="en-US" w:bidi="ar-SA"/>
      </w:rPr>
    </w:lvl>
    <w:lvl w:ilvl="7">
      <w:numFmt w:val="bullet"/>
      <w:lvlText w:val="•"/>
      <w:lvlJc w:val="left"/>
      <w:pPr>
        <w:ind w:left="12672" w:hanging="432"/>
      </w:pPr>
      <w:rPr>
        <w:rFonts w:hint="default"/>
        <w:lang w:val="en-US" w:eastAsia="en-US" w:bidi="ar-SA"/>
      </w:rPr>
    </w:lvl>
    <w:lvl w:ilvl="8">
      <w:numFmt w:val="bullet"/>
      <w:lvlText w:val="•"/>
      <w:lvlJc w:val="left"/>
      <w:pPr>
        <w:ind w:left="14420" w:hanging="432"/>
      </w:pPr>
      <w:rPr>
        <w:rFonts w:hint="default"/>
        <w:lang w:val="en-US" w:eastAsia="en-US" w:bidi="ar-SA"/>
      </w:rPr>
    </w:lvl>
  </w:abstractNum>
  <w:abstractNum w:abstractNumId="21">
    <w:nsid w:val="4D4DC07F"/>
    <w:multiLevelType w:val="multilevel"/>
    <w:tmpl w:val="4D4DC07F"/>
    <w:lvl w:ilvl="0">
      <w:numFmt w:val="bullet"/>
      <w:lvlText w:val="🞂"/>
      <w:lvlJc w:val="left"/>
      <w:pPr>
        <w:ind w:left="816" w:hanging="432"/>
      </w:pPr>
      <w:rPr>
        <w:rFonts w:hint="default"/>
        <w:w w:val="53"/>
        <w:lang w:val="en-US" w:eastAsia="en-US" w:bidi="ar-SA"/>
      </w:rPr>
    </w:lvl>
    <w:lvl w:ilvl="1">
      <w:numFmt w:val="bullet"/>
      <w:lvlText w:val="•"/>
      <w:lvlJc w:val="left"/>
      <w:pPr>
        <w:ind w:left="2568" w:hanging="432"/>
      </w:pPr>
      <w:rPr>
        <w:rFonts w:hint="default"/>
        <w:lang w:val="en-US" w:eastAsia="en-US" w:bidi="ar-SA"/>
      </w:rPr>
    </w:lvl>
    <w:lvl w:ilvl="2">
      <w:numFmt w:val="bullet"/>
      <w:lvlText w:val="•"/>
      <w:lvlJc w:val="left"/>
      <w:pPr>
        <w:ind w:left="4316" w:hanging="432"/>
      </w:pPr>
      <w:rPr>
        <w:rFonts w:hint="default"/>
        <w:lang w:val="en-US" w:eastAsia="en-US" w:bidi="ar-SA"/>
      </w:rPr>
    </w:lvl>
    <w:lvl w:ilvl="3">
      <w:numFmt w:val="bullet"/>
      <w:lvlText w:val="•"/>
      <w:lvlJc w:val="left"/>
      <w:pPr>
        <w:ind w:left="6064" w:hanging="432"/>
      </w:pPr>
      <w:rPr>
        <w:rFonts w:hint="default"/>
        <w:lang w:val="en-US" w:eastAsia="en-US" w:bidi="ar-SA"/>
      </w:rPr>
    </w:lvl>
    <w:lvl w:ilvl="4">
      <w:numFmt w:val="bullet"/>
      <w:lvlText w:val="•"/>
      <w:lvlJc w:val="left"/>
      <w:pPr>
        <w:ind w:left="7812" w:hanging="432"/>
      </w:pPr>
      <w:rPr>
        <w:rFonts w:hint="default"/>
        <w:lang w:val="en-US" w:eastAsia="en-US" w:bidi="ar-SA"/>
      </w:rPr>
    </w:lvl>
    <w:lvl w:ilvl="5">
      <w:numFmt w:val="bullet"/>
      <w:lvlText w:val="•"/>
      <w:lvlJc w:val="left"/>
      <w:pPr>
        <w:ind w:left="9560" w:hanging="432"/>
      </w:pPr>
      <w:rPr>
        <w:rFonts w:hint="default"/>
        <w:lang w:val="en-US" w:eastAsia="en-US" w:bidi="ar-SA"/>
      </w:rPr>
    </w:lvl>
    <w:lvl w:ilvl="6">
      <w:numFmt w:val="bullet"/>
      <w:lvlText w:val="•"/>
      <w:lvlJc w:val="left"/>
      <w:pPr>
        <w:ind w:left="11308" w:hanging="432"/>
      </w:pPr>
      <w:rPr>
        <w:rFonts w:hint="default"/>
        <w:lang w:val="en-US" w:eastAsia="en-US" w:bidi="ar-SA"/>
      </w:rPr>
    </w:lvl>
    <w:lvl w:ilvl="7">
      <w:numFmt w:val="bullet"/>
      <w:lvlText w:val="•"/>
      <w:lvlJc w:val="left"/>
      <w:pPr>
        <w:ind w:left="13056" w:hanging="432"/>
      </w:pPr>
      <w:rPr>
        <w:rFonts w:hint="default"/>
        <w:lang w:val="en-US" w:eastAsia="en-US" w:bidi="ar-SA"/>
      </w:rPr>
    </w:lvl>
    <w:lvl w:ilvl="8">
      <w:numFmt w:val="bullet"/>
      <w:lvlText w:val="•"/>
      <w:lvlJc w:val="left"/>
      <w:pPr>
        <w:ind w:left="14804" w:hanging="432"/>
      </w:pPr>
      <w:rPr>
        <w:rFonts w:hint="default"/>
        <w:lang w:val="en-US" w:eastAsia="en-US" w:bidi="ar-SA"/>
      </w:rPr>
    </w:lvl>
  </w:abstractNum>
  <w:abstractNum w:abstractNumId="22">
    <w:nsid w:val="59ADCABA"/>
    <w:multiLevelType w:val="multilevel"/>
    <w:tmpl w:val="59ADCABA"/>
    <w:lvl w:ilvl="0">
      <w:numFmt w:val="bullet"/>
      <w:lvlText w:val=""/>
      <w:lvlJc w:val="left"/>
      <w:pPr>
        <w:ind w:left="581" w:hanging="360"/>
      </w:pPr>
      <w:rPr>
        <w:rFonts w:hint="default"/>
        <w:w w:val="96"/>
        <w:lang w:val="en-US" w:eastAsia="en-US" w:bidi="ar-SA"/>
      </w:rPr>
    </w:lvl>
    <w:lvl w:ilvl="1">
      <w:numFmt w:val="bullet"/>
      <w:lvlText w:val="•"/>
      <w:lvlJc w:val="left"/>
      <w:pPr>
        <w:ind w:left="1504" w:hanging="360"/>
      </w:pPr>
      <w:rPr>
        <w:rFonts w:hint="default"/>
        <w:lang w:val="en-US" w:eastAsia="en-US" w:bidi="ar-SA"/>
      </w:rPr>
    </w:lvl>
    <w:lvl w:ilvl="2">
      <w:numFmt w:val="bullet"/>
      <w:lvlText w:val="•"/>
      <w:lvlJc w:val="left"/>
      <w:pPr>
        <w:ind w:left="2428" w:hanging="360"/>
      </w:pPr>
      <w:rPr>
        <w:rFonts w:hint="default"/>
        <w:lang w:val="en-US" w:eastAsia="en-US" w:bidi="ar-SA"/>
      </w:rPr>
    </w:lvl>
    <w:lvl w:ilvl="3">
      <w:numFmt w:val="bullet"/>
      <w:lvlText w:val="•"/>
      <w:lvlJc w:val="left"/>
      <w:pPr>
        <w:ind w:left="3352" w:hanging="360"/>
      </w:pPr>
      <w:rPr>
        <w:rFonts w:hint="default"/>
        <w:lang w:val="en-US" w:eastAsia="en-US" w:bidi="ar-SA"/>
      </w:rPr>
    </w:lvl>
    <w:lvl w:ilvl="4">
      <w:numFmt w:val="bullet"/>
      <w:lvlText w:val="•"/>
      <w:lvlJc w:val="left"/>
      <w:pPr>
        <w:ind w:left="4276"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124" w:hanging="360"/>
      </w:pPr>
      <w:rPr>
        <w:rFonts w:hint="default"/>
        <w:lang w:val="en-US" w:eastAsia="en-US" w:bidi="ar-SA"/>
      </w:rPr>
    </w:lvl>
    <w:lvl w:ilvl="7">
      <w:numFmt w:val="bullet"/>
      <w:lvlText w:val="•"/>
      <w:lvlJc w:val="left"/>
      <w:pPr>
        <w:ind w:left="7048" w:hanging="360"/>
      </w:pPr>
      <w:rPr>
        <w:rFonts w:hint="default"/>
        <w:lang w:val="en-US" w:eastAsia="en-US" w:bidi="ar-SA"/>
      </w:rPr>
    </w:lvl>
    <w:lvl w:ilvl="8">
      <w:numFmt w:val="bullet"/>
      <w:lvlText w:val="•"/>
      <w:lvlJc w:val="left"/>
      <w:pPr>
        <w:ind w:left="7972" w:hanging="360"/>
      </w:pPr>
      <w:rPr>
        <w:rFonts w:hint="default"/>
        <w:lang w:val="en-US" w:eastAsia="en-US" w:bidi="ar-SA"/>
      </w:rPr>
    </w:lvl>
  </w:abstractNum>
  <w:abstractNum w:abstractNumId="23">
    <w:nsid w:val="5A241D34"/>
    <w:multiLevelType w:val="multilevel"/>
    <w:tmpl w:val="5A241D34"/>
    <w:lvl w:ilvl="0">
      <w:numFmt w:val="bullet"/>
      <w:lvlText w:val="🞂"/>
      <w:lvlJc w:val="left"/>
      <w:pPr>
        <w:ind w:left="541" w:hanging="432"/>
      </w:pPr>
      <w:rPr>
        <w:rFonts w:ascii="Microsoft Sans Serif" w:eastAsia="Microsoft Sans Serif" w:hAnsi="Microsoft Sans Serif" w:cs="Microsoft Sans Serif" w:hint="default"/>
        <w:color w:val="2CA1BE"/>
        <w:w w:val="53"/>
        <w:sz w:val="39"/>
        <w:szCs w:val="39"/>
        <w:lang w:val="en-US" w:eastAsia="en-US" w:bidi="ar-SA"/>
      </w:rPr>
    </w:lvl>
    <w:lvl w:ilvl="1">
      <w:numFmt w:val="bullet"/>
      <w:lvlText w:val=""/>
      <w:lvlJc w:val="left"/>
      <w:pPr>
        <w:ind w:left="1104" w:hanging="721"/>
      </w:pPr>
      <w:rPr>
        <w:rFonts w:ascii="Wingdings" w:eastAsia="Wingdings" w:hAnsi="Wingdings" w:cs="Wingdings" w:hint="default"/>
        <w:color w:val="1FADCD"/>
        <w:w w:val="99"/>
        <w:sz w:val="56"/>
        <w:szCs w:val="56"/>
        <w:lang w:val="en-US" w:eastAsia="en-US" w:bidi="ar-SA"/>
      </w:rPr>
    </w:lvl>
    <w:lvl w:ilvl="2">
      <w:numFmt w:val="bullet"/>
      <w:lvlText w:val="•"/>
      <w:lvlJc w:val="left"/>
      <w:pPr>
        <w:ind w:left="3011" w:hanging="721"/>
      </w:pPr>
      <w:rPr>
        <w:rFonts w:hint="default"/>
        <w:lang w:val="en-US" w:eastAsia="en-US" w:bidi="ar-SA"/>
      </w:rPr>
    </w:lvl>
    <w:lvl w:ilvl="3">
      <w:numFmt w:val="bullet"/>
      <w:lvlText w:val="•"/>
      <w:lvlJc w:val="left"/>
      <w:pPr>
        <w:ind w:left="4922" w:hanging="721"/>
      </w:pPr>
      <w:rPr>
        <w:rFonts w:hint="default"/>
        <w:lang w:val="en-US" w:eastAsia="en-US" w:bidi="ar-SA"/>
      </w:rPr>
    </w:lvl>
    <w:lvl w:ilvl="4">
      <w:numFmt w:val="bullet"/>
      <w:lvlText w:val="•"/>
      <w:lvlJc w:val="left"/>
      <w:pPr>
        <w:ind w:left="6833" w:hanging="721"/>
      </w:pPr>
      <w:rPr>
        <w:rFonts w:hint="default"/>
        <w:lang w:val="en-US" w:eastAsia="en-US" w:bidi="ar-SA"/>
      </w:rPr>
    </w:lvl>
    <w:lvl w:ilvl="5">
      <w:numFmt w:val="bullet"/>
      <w:lvlText w:val="•"/>
      <w:lvlJc w:val="left"/>
      <w:pPr>
        <w:ind w:left="8744" w:hanging="721"/>
      </w:pPr>
      <w:rPr>
        <w:rFonts w:hint="default"/>
        <w:lang w:val="en-US" w:eastAsia="en-US" w:bidi="ar-SA"/>
      </w:rPr>
    </w:lvl>
    <w:lvl w:ilvl="6">
      <w:numFmt w:val="bullet"/>
      <w:lvlText w:val="•"/>
      <w:lvlJc w:val="left"/>
      <w:pPr>
        <w:ind w:left="10655" w:hanging="721"/>
      </w:pPr>
      <w:rPr>
        <w:rFonts w:hint="default"/>
        <w:lang w:val="en-US" w:eastAsia="en-US" w:bidi="ar-SA"/>
      </w:rPr>
    </w:lvl>
    <w:lvl w:ilvl="7">
      <w:numFmt w:val="bullet"/>
      <w:lvlText w:val="•"/>
      <w:lvlJc w:val="left"/>
      <w:pPr>
        <w:ind w:left="12566" w:hanging="721"/>
      </w:pPr>
      <w:rPr>
        <w:rFonts w:hint="default"/>
        <w:lang w:val="en-US" w:eastAsia="en-US" w:bidi="ar-SA"/>
      </w:rPr>
    </w:lvl>
    <w:lvl w:ilvl="8">
      <w:numFmt w:val="bullet"/>
      <w:lvlText w:val="•"/>
      <w:lvlJc w:val="left"/>
      <w:pPr>
        <w:ind w:left="14477" w:hanging="721"/>
      </w:pPr>
      <w:rPr>
        <w:rFonts w:hint="default"/>
        <w:lang w:val="en-US" w:eastAsia="en-US" w:bidi="ar-SA"/>
      </w:rPr>
    </w:lvl>
  </w:abstractNum>
  <w:abstractNum w:abstractNumId="24">
    <w:nsid w:val="6D0A718D"/>
    <w:multiLevelType w:val="multilevel"/>
    <w:tmpl w:val="1DFC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183CF9"/>
    <w:multiLevelType w:val="multilevel"/>
    <w:tmpl w:val="72183CF9"/>
    <w:lvl w:ilvl="0">
      <w:numFmt w:val="bullet"/>
      <w:lvlText w:val=""/>
      <w:lvlJc w:val="left"/>
      <w:pPr>
        <w:ind w:left="916" w:hanging="533"/>
      </w:pPr>
      <w:rPr>
        <w:rFonts w:hint="default"/>
        <w:w w:val="101"/>
        <w:lang w:val="en-US" w:eastAsia="en-US" w:bidi="ar-SA"/>
      </w:rPr>
    </w:lvl>
    <w:lvl w:ilvl="1">
      <w:numFmt w:val="bullet"/>
      <w:lvlText w:val=""/>
      <w:lvlJc w:val="left"/>
      <w:pPr>
        <w:ind w:left="948" w:hanging="449"/>
      </w:pPr>
      <w:rPr>
        <w:rFonts w:ascii="Wingdings" w:eastAsia="Wingdings" w:hAnsi="Wingdings" w:cs="Wingdings" w:hint="default"/>
        <w:color w:val="2CA1BE"/>
        <w:w w:val="101"/>
        <w:sz w:val="27"/>
        <w:szCs w:val="27"/>
        <w:lang w:val="en-US" w:eastAsia="en-US" w:bidi="ar-SA"/>
      </w:rPr>
    </w:lvl>
    <w:lvl w:ilvl="2">
      <w:numFmt w:val="bullet"/>
      <w:lvlText w:val="•"/>
      <w:lvlJc w:val="left"/>
      <w:pPr>
        <w:ind w:left="2868" w:hanging="449"/>
      </w:pPr>
      <w:rPr>
        <w:rFonts w:hint="default"/>
        <w:lang w:val="en-US" w:eastAsia="en-US" w:bidi="ar-SA"/>
      </w:rPr>
    </w:lvl>
    <w:lvl w:ilvl="3">
      <w:numFmt w:val="bullet"/>
      <w:lvlText w:val="•"/>
      <w:lvlJc w:val="left"/>
      <w:pPr>
        <w:ind w:left="4797" w:hanging="449"/>
      </w:pPr>
      <w:rPr>
        <w:rFonts w:hint="default"/>
        <w:lang w:val="en-US" w:eastAsia="en-US" w:bidi="ar-SA"/>
      </w:rPr>
    </w:lvl>
    <w:lvl w:ilvl="4">
      <w:numFmt w:val="bullet"/>
      <w:lvlText w:val="•"/>
      <w:lvlJc w:val="left"/>
      <w:pPr>
        <w:ind w:left="6726" w:hanging="449"/>
      </w:pPr>
      <w:rPr>
        <w:rFonts w:hint="default"/>
        <w:lang w:val="en-US" w:eastAsia="en-US" w:bidi="ar-SA"/>
      </w:rPr>
    </w:lvl>
    <w:lvl w:ilvl="5">
      <w:numFmt w:val="bullet"/>
      <w:lvlText w:val="•"/>
      <w:lvlJc w:val="left"/>
      <w:pPr>
        <w:ind w:left="8655" w:hanging="449"/>
      </w:pPr>
      <w:rPr>
        <w:rFonts w:hint="default"/>
        <w:lang w:val="en-US" w:eastAsia="en-US" w:bidi="ar-SA"/>
      </w:rPr>
    </w:lvl>
    <w:lvl w:ilvl="6">
      <w:numFmt w:val="bullet"/>
      <w:lvlText w:val="•"/>
      <w:lvlJc w:val="left"/>
      <w:pPr>
        <w:ind w:left="10584" w:hanging="449"/>
      </w:pPr>
      <w:rPr>
        <w:rFonts w:hint="default"/>
        <w:lang w:val="en-US" w:eastAsia="en-US" w:bidi="ar-SA"/>
      </w:rPr>
    </w:lvl>
    <w:lvl w:ilvl="7">
      <w:numFmt w:val="bullet"/>
      <w:lvlText w:val="•"/>
      <w:lvlJc w:val="left"/>
      <w:pPr>
        <w:ind w:left="12513" w:hanging="449"/>
      </w:pPr>
      <w:rPr>
        <w:rFonts w:hint="default"/>
        <w:lang w:val="en-US" w:eastAsia="en-US" w:bidi="ar-SA"/>
      </w:rPr>
    </w:lvl>
    <w:lvl w:ilvl="8">
      <w:numFmt w:val="bullet"/>
      <w:lvlText w:val="•"/>
      <w:lvlJc w:val="left"/>
      <w:pPr>
        <w:ind w:left="14442" w:hanging="449"/>
      </w:pPr>
      <w:rPr>
        <w:rFonts w:hint="default"/>
        <w:lang w:val="en-US" w:eastAsia="en-US" w:bidi="ar-SA"/>
      </w:rPr>
    </w:lvl>
  </w:abstractNum>
  <w:abstractNum w:abstractNumId="26">
    <w:nsid w:val="73153E45"/>
    <w:multiLevelType w:val="multilevel"/>
    <w:tmpl w:val="31E45284"/>
    <w:lvl w:ilvl="0">
      <w:start w:val="1"/>
      <w:numFmt w:val="bullet"/>
      <w:lvlText w:val=""/>
      <w:lvlJc w:val="left"/>
      <w:pPr>
        <w:ind w:left="432" w:hanging="432"/>
      </w:pPr>
      <w:rPr>
        <w:rFonts w:ascii="Wingdings" w:hAnsi="Wingdings" w:hint="default"/>
        <w:w w:val="53"/>
        <w:lang w:val="en-US" w:eastAsia="en-US" w:bidi="ar-SA"/>
      </w:rPr>
    </w:lvl>
    <w:lvl w:ilvl="1">
      <w:numFmt w:val="bullet"/>
      <w:lvlText w:val="•"/>
      <w:lvlJc w:val="left"/>
      <w:pPr>
        <w:ind w:left="2184" w:hanging="432"/>
      </w:pPr>
      <w:rPr>
        <w:rFonts w:hint="default"/>
        <w:lang w:val="en-US" w:eastAsia="en-US" w:bidi="ar-SA"/>
      </w:rPr>
    </w:lvl>
    <w:lvl w:ilvl="2">
      <w:numFmt w:val="bullet"/>
      <w:lvlText w:val="•"/>
      <w:lvlJc w:val="left"/>
      <w:pPr>
        <w:ind w:left="3932" w:hanging="432"/>
      </w:pPr>
      <w:rPr>
        <w:rFonts w:hint="default"/>
        <w:lang w:val="en-US" w:eastAsia="en-US" w:bidi="ar-SA"/>
      </w:rPr>
    </w:lvl>
    <w:lvl w:ilvl="3">
      <w:numFmt w:val="bullet"/>
      <w:lvlText w:val="•"/>
      <w:lvlJc w:val="left"/>
      <w:pPr>
        <w:ind w:left="5680" w:hanging="432"/>
      </w:pPr>
      <w:rPr>
        <w:rFonts w:hint="default"/>
        <w:lang w:val="en-US" w:eastAsia="en-US" w:bidi="ar-SA"/>
      </w:rPr>
    </w:lvl>
    <w:lvl w:ilvl="4">
      <w:numFmt w:val="bullet"/>
      <w:lvlText w:val="•"/>
      <w:lvlJc w:val="left"/>
      <w:pPr>
        <w:ind w:left="7428" w:hanging="432"/>
      </w:pPr>
      <w:rPr>
        <w:rFonts w:hint="default"/>
        <w:lang w:val="en-US" w:eastAsia="en-US" w:bidi="ar-SA"/>
      </w:rPr>
    </w:lvl>
    <w:lvl w:ilvl="5">
      <w:numFmt w:val="bullet"/>
      <w:lvlText w:val="•"/>
      <w:lvlJc w:val="left"/>
      <w:pPr>
        <w:ind w:left="9176" w:hanging="432"/>
      </w:pPr>
      <w:rPr>
        <w:rFonts w:hint="default"/>
        <w:lang w:val="en-US" w:eastAsia="en-US" w:bidi="ar-SA"/>
      </w:rPr>
    </w:lvl>
    <w:lvl w:ilvl="6">
      <w:numFmt w:val="bullet"/>
      <w:lvlText w:val="•"/>
      <w:lvlJc w:val="left"/>
      <w:pPr>
        <w:ind w:left="10924" w:hanging="432"/>
      </w:pPr>
      <w:rPr>
        <w:rFonts w:hint="default"/>
        <w:lang w:val="en-US" w:eastAsia="en-US" w:bidi="ar-SA"/>
      </w:rPr>
    </w:lvl>
    <w:lvl w:ilvl="7">
      <w:numFmt w:val="bullet"/>
      <w:lvlText w:val="•"/>
      <w:lvlJc w:val="left"/>
      <w:pPr>
        <w:ind w:left="12672" w:hanging="432"/>
      </w:pPr>
      <w:rPr>
        <w:rFonts w:hint="default"/>
        <w:lang w:val="en-US" w:eastAsia="en-US" w:bidi="ar-SA"/>
      </w:rPr>
    </w:lvl>
    <w:lvl w:ilvl="8">
      <w:numFmt w:val="bullet"/>
      <w:lvlText w:val="•"/>
      <w:lvlJc w:val="left"/>
      <w:pPr>
        <w:ind w:left="14420" w:hanging="432"/>
      </w:pPr>
      <w:rPr>
        <w:rFonts w:hint="default"/>
        <w:lang w:val="en-US" w:eastAsia="en-US" w:bidi="ar-SA"/>
      </w:rPr>
    </w:lvl>
  </w:abstractNum>
  <w:abstractNum w:abstractNumId="27">
    <w:nsid w:val="7B511479"/>
    <w:multiLevelType w:val="multilevel"/>
    <w:tmpl w:val="141A66D6"/>
    <w:lvl w:ilvl="0">
      <w:start w:val="1"/>
      <w:numFmt w:val="bullet"/>
      <w:lvlText w:val=""/>
      <w:lvlJc w:val="left"/>
      <w:pPr>
        <w:ind w:left="816" w:hanging="432"/>
      </w:pPr>
      <w:rPr>
        <w:rFonts w:ascii="Wingdings" w:hAnsi="Wingdings" w:hint="default"/>
        <w:w w:val="53"/>
        <w:lang w:val="en-US" w:eastAsia="en-US" w:bidi="ar-SA"/>
      </w:rPr>
    </w:lvl>
    <w:lvl w:ilvl="1">
      <w:numFmt w:val="bullet"/>
      <w:lvlText w:val="•"/>
      <w:lvlJc w:val="left"/>
      <w:pPr>
        <w:ind w:left="2568" w:hanging="432"/>
      </w:pPr>
      <w:rPr>
        <w:rFonts w:hint="default"/>
        <w:lang w:val="en-US" w:eastAsia="en-US" w:bidi="ar-SA"/>
      </w:rPr>
    </w:lvl>
    <w:lvl w:ilvl="2">
      <w:numFmt w:val="bullet"/>
      <w:lvlText w:val="•"/>
      <w:lvlJc w:val="left"/>
      <w:pPr>
        <w:ind w:left="4316" w:hanging="432"/>
      </w:pPr>
      <w:rPr>
        <w:rFonts w:hint="default"/>
        <w:lang w:val="en-US" w:eastAsia="en-US" w:bidi="ar-SA"/>
      </w:rPr>
    </w:lvl>
    <w:lvl w:ilvl="3">
      <w:numFmt w:val="bullet"/>
      <w:lvlText w:val="•"/>
      <w:lvlJc w:val="left"/>
      <w:pPr>
        <w:ind w:left="6064" w:hanging="432"/>
      </w:pPr>
      <w:rPr>
        <w:rFonts w:hint="default"/>
        <w:lang w:val="en-US" w:eastAsia="en-US" w:bidi="ar-SA"/>
      </w:rPr>
    </w:lvl>
    <w:lvl w:ilvl="4">
      <w:numFmt w:val="bullet"/>
      <w:lvlText w:val="•"/>
      <w:lvlJc w:val="left"/>
      <w:pPr>
        <w:ind w:left="7812" w:hanging="432"/>
      </w:pPr>
      <w:rPr>
        <w:rFonts w:hint="default"/>
        <w:lang w:val="en-US" w:eastAsia="en-US" w:bidi="ar-SA"/>
      </w:rPr>
    </w:lvl>
    <w:lvl w:ilvl="5">
      <w:numFmt w:val="bullet"/>
      <w:lvlText w:val="•"/>
      <w:lvlJc w:val="left"/>
      <w:pPr>
        <w:ind w:left="9560" w:hanging="432"/>
      </w:pPr>
      <w:rPr>
        <w:rFonts w:hint="default"/>
        <w:lang w:val="en-US" w:eastAsia="en-US" w:bidi="ar-SA"/>
      </w:rPr>
    </w:lvl>
    <w:lvl w:ilvl="6">
      <w:numFmt w:val="bullet"/>
      <w:lvlText w:val="•"/>
      <w:lvlJc w:val="left"/>
      <w:pPr>
        <w:ind w:left="11308" w:hanging="432"/>
      </w:pPr>
      <w:rPr>
        <w:rFonts w:hint="default"/>
        <w:lang w:val="en-US" w:eastAsia="en-US" w:bidi="ar-SA"/>
      </w:rPr>
    </w:lvl>
    <w:lvl w:ilvl="7">
      <w:numFmt w:val="bullet"/>
      <w:lvlText w:val="•"/>
      <w:lvlJc w:val="left"/>
      <w:pPr>
        <w:ind w:left="13056" w:hanging="432"/>
      </w:pPr>
      <w:rPr>
        <w:rFonts w:hint="default"/>
        <w:lang w:val="en-US" w:eastAsia="en-US" w:bidi="ar-SA"/>
      </w:rPr>
    </w:lvl>
    <w:lvl w:ilvl="8">
      <w:numFmt w:val="bullet"/>
      <w:lvlText w:val="•"/>
      <w:lvlJc w:val="left"/>
      <w:pPr>
        <w:ind w:left="14804" w:hanging="432"/>
      </w:pPr>
      <w:rPr>
        <w:rFonts w:hint="default"/>
        <w:lang w:val="en-US" w:eastAsia="en-US" w:bidi="ar-SA"/>
      </w:rPr>
    </w:lvl>
  </w:abstractNum>
  <w:num w:numId="1">
    <w:abstractNumId w:val="25"/>
  </w:num>
  <w:num w:numId="2">
    <w:abstractNumId w:val="22"/>
  </w:num>
  <w:num w:numId="3">
    <w:abstractNumId w:val="23"/>
  </w:num>
  <w:num w:numId="4">
    <w:abstractNumId w:val="4"/>
  </w:num>
  <w:num w:numId="5">
    <w:abstractNumId w:val="2"/>
  </w:num>
  <w:num w:numId="6">
    <w:abstractNumId w:val="6"/>
  </w:num>
  <w:num w:numId="7">
    <w:abstractNumId w:val="0"/>
  </w:num>
  <w:num w:numId="8">
    <w:abstractNumId w:val="13"/>
  </w:num>
  <w:num w:numId="9">
    <w:abstractNumId w:val="1"/>
  </w:num>
  <w:num w:numId="10">
    <w:abstractNumId w:val="3"/>
  </w:num>
  <w:num w:numId="11">
    <w:abstractNumId w:val="21"/>
  </w:num>
  <w:num w:numId="12">
    <w:abstractNumId w:val="8"/>
  </w:num>
  <w:num w:numId="13">
    <w:abstractNumId w:val="12"/>
  </w:num>
  <w:num w:numId="14">
    <w:abstractNumId w:val="24"/>
  </w:num>
  <w:num w:numId="15">
    <w:abstractNumId w:val="15"/>
  </w:num>
  <w:num w:numId="16">
    <w:abstractNumId w:val="10"/>
  </w:num>
  <w:num w:numId="17">
    <w:abstractNumId w:val="7"/>
  </w:num>
  <w:num w:numId="18">
    <w:abstractNumId w:val="5"/>
  </w:num>
  <w:num w:numId="19">
    <w:abstractNumId w:val="19"/>
  </w:num>
  <w:num w:numId="20">
    <w:abstractNumId w:val="17"/>
  </w:num>
  <w:num w:numId="21">
    <w:abstractNumId w:val="11"/>
  </w:num>
  <w:num w:numId="22">
    <w:abstractNumId w:val="9"/>
  </w:num>
  <w:num w:numId="23">
    <w:abstractNumId w:val="27"/>
  </w:num>
  <w:num w:numId="24">
    <w:abstractNumId w:val="20"/>
  </w:num>
  <w:num w:numId="25">
    <w:abstractNumId w:val="16"/>
  </w:num>
  <w:num w:numId="26">
    <w:abstractNumId w:val="26"/>
  </w:num>
  <w:num w:numId="27">
    <w:abstractNumId w:val="18"/>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noPunctuationKerning/>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
  <w:rsids>
    <w:rsidRoot w:val="00441C12"/>
    <w:rsid w:val="00147291"/>
    <w:rsid w:val="0021354F"/>
    <w:rsid w:val="002D323E"/>
    <w:rsid w:val="00441C12"/>
    <w:rsid w:val="004B3C8A"/>
    <w:rsid w:val="006E3B6E"/>
    <w:rsid w:val="00711217"/>
    <w:rsid w:val="007D4598"/>
    <w:rsid w:val="00BE7AD3"/>
    <w:rsid w:val="00C363CB"/>
    <w:rsid w:val="00CB0E92"/>
    <w:rsid w:val="00D05B8C"/>
    <w:rsid w:val="00D31BF2"/>
    <w:rsid w:val="00EE4237"/>
    <w:rsid w:val="00EE439D"/>
    <w:rsid w:val="00EE4670"/>
    <w:rsid w:val="00EF10E1"/>
    <w:rsid w:val="00F57B66"/>
    <w:rsid w:val="00F637DB"/>
    <w:rsid w:val="00FB3C2B"/>
    <w:rsid w:val="04AD3DAA"/>
    <w:rsid w:val="192D0E6B"/>
    <w:rsid w:val="44577C55"/>
    <w:rsid w:val="4B7F31BF"/>
    <w:rsid w:val="585428F6"/>
    <w:rsid w:val="70B64CD9"/>
    <w:rsid w:val="753328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441C12"/>
    <w:pPr>
      <w:widowControl w:val="0"/>
      <w:autoSpaceDE w:val="0"/>
      <w:autoSpaceDN w:val="0"/>
    </w:pPr>
    <w:rPr>
      <w:rFonts w:eastAsia="Times New Roman"/>
      <w:sz w:val="22"/>
      <w:szCs w:val="22"/>
    </w:rPr>
  </w:style>
  <w:style w:type="paragraph" w:styleId="Heading1">
    <w:name w:val="heading 1"/>
    <w:basedOn w:val="Normal"/>
    <w:next w:val="Normal"/>
    <w:uiPriority w:val="1"/>
    <w:qFormat/>
    <w:rsid w:val="00441C12"/>
    <w:pPr>
      <w:spacing w:before="60"/>
      <w:ind w:left="120"/>
      <w:outlineLvl w:val="0"/>
    </w:pPr>
    <w:rPr>
      <w:b/>
      <w:bCs/>
      <w:sz w:val="36"/>
      <w:szCs w:val="36"/>
    </w:rPr>
  </w:style>
  <w:style w:type="paragraph" w:styleId="Heading2">
    <w:name w:val="heading 2"/>
    <w:basedOn w:val="Normal"/>
    <w:next w:val="Normal"/>
    <w:uiPriority w:val="1"/>
    <w:qFormat/>
    <w:rsid w:val="00441C12"/>
    <w:pPr>
      <w:spacing w:before="86"/>
      <w:ind w:left="302" w:right="515"/>
      <w:jc w:val="center"/>
      <w:outlineLvl w:val="1"/>
    </w:pPr>
    <w:rPr>
      <w:b/>
      <w:bCs/>
      <w:sz w:val="34"/>
      <w:szCs w:val="34"/>
    </w:rPr>
  </w:style>
  <w:style w:type="paragraph" w:styleId="Heading3">
    <w:name w:val="heading 3"/>
    <w:basedOn w:val="Normal"/>
    <w:next w:val="Normal"/>
    <w:uiPriority w:val="1"/>
    <w:qFormat/>
    <w:rsid w:val="00441C12"/>
    <w:pPr>
      <w:ind w:left="302"/>
      <w:outlineLvl w:val="2"/>
    </w:pPr>
    <w:rPr>
      <w:b/>
      <w:bCs/>
      <w:sz w:val="32"/>
      <w:szCs w:val="32"/>
    </w:rPr>
  </w:style>
  <w:style w:type="paragraph" w:styleId="Heading4">
    <w:name w:val="heading 4"/>
    <w:basedOn w:val="Normal"/>
    <w:next w:val="Normal"/>
    <w:uiPriority w:val="1"/>
    <w:qFormat/>
    <w:rsid w:val="00441C12"/>
    <w:pPr>
      <w:ind w:left="120" w:hanging="361"/>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41C12"/>
    <w:rPr>
      <w:sz w:val="28"/>
      <w:szCs w:val="28"/>
    </w:rPr>
  </w:style>
  <w:style w:type="character" w:styleId="Emphasis">
    <w:name w:val="Emphasis"/>
    <w:basedOn w:val="DefaultParagraphFont"/>
    <w:uiPriority w:val="20"/>
    <w:qFormat/>
    <w:rsid w:val="00441C12"/>
    <w:rPr>
      <w:i/>
      <w:iCs/>
    </w:rPr>
  </w:style>
  <w:style w:type="paragraph" w:styleId="Header">
    <w:name w:val="header"/>
    <w:basedOn w:val="Normal"/>
    <w:rsid w:val="00441C12"/>
    <w:pPr>
      <w:tabs>
        <w:tab w:val="center" w:pos="4153"/>
        <w:tab w:val="right" w:pos="8306"/>
      </w:tabs>
      <w:snapToGrid w:val="0"/>
    </w:pPr>
    <w:rPr>
      <w:sz w:val="18"/>
      <w:szCs w:val="18"/>
    </w:rPr>
  </w:style>
  <w:style w:type="character" w:styleId="Hyperlink">
    <w:name w:val="Hyperlink"/>
    <w:basedOn w:val="DefaultParagraphFont"/>
    <w:rsid w:val="00441C12"/>
    <w:rPr>
      <w:color w:val="0000FF"/>
      <w:u w:val="single"/>
    </w:rPr>
  </w:style>
  <w:style w:type="paragraph" w:styleId="NormalWeb">
    <w:name w:val="Normal (Web)"/>
    <w:uiPriority w:val="99"/>
    <w:rsid w:val="00441C12"/>
    <w:pPr>
      <w:spacing w:beforeAutospacing="1" w:afterAutospacing="1"/>
    </w:pPr>
    <w:rPr>
      <w:sz w:val="24"/>
      <w:szCs w:val="24"/>
      <w:lang w:eastAsia="zh-CN"/>
    </w:rPr>
  </w:style>
  <w:style w:type="character" w:styleId="Strong">
    <w:name w:val="Strong"/>
    <w:basedOn w:val="DefaultParagraphFont"/>
    <w:uiPriority w:val="22"/>
    <w:qFormat/>
    <w:rsid w:val="00441C12"/>
    <w:rPr>
      <w:b/>
      <w:bCs/>
    </w:rPr>
  </w:style>
  <w:style w:type="table" w:customStyle="1" w:styleId="TableNormal1">
    <w:name w:val="Table Normal1"/>
    <w:uiPriority w:val="2"/>
    <w:semiHidden/>
    <w:unhideWhenUsed/>
    <w:qFormat/>
    <w:rsid w:val="00441C12"/>
    <w:tblPr>
      <w:tblCellMar>
        <w:top w:w="0" w:type="dxa"/>
        <w:left w:w="0" w:type="dxa"/>
        <w:bottom w:w="0" w:type="dxa"/>
        <w:right w:w="0" w:type="dxa"/>
      </w:tblCellMar>
    </w:tblPr>
  </w:style>
  <w:style w:type="paragraph" w:styleId="ListParagraph">
    <w:name w:val="List Paragraph"/>
    <w:basedOn w:val="Normal"/>
    <w:uiPriority w:val="1"/>
    <w:qFormat/>
    <w:rsid w:val="00441C12"/>
    <w:pPr>
      <w:ind w:left="841" w:hanging="361"/>
    </w:pPr>
  </w:style>
  <w:style w:type="paragraph" w:customStyle="1" w:styleId="TableParagraph">
    <w:name w:val="Table Paragraph"/>
    <w:basedOn w:val="Normal"/>
    <w:uiPriority w:val="1"/>
    <w:qFormat/>
    <w:rsid w:val="00441C12"/>
    <w:pPr>
      <w:spacing w:line="301" w:lineRule="exact"/>
      <w:ind w:left="105"/>
    </w:pPr>
  </w:style>
  <w:style w:type="character" w:customStyle="1" w:styleId="color">
    <w:name w:val="color"/>
    <w:basedOn w:val="DefaultParagraphFont"/>
    <w:rsid w:val="00711217"/>
  </w:style>
  <w:style w:type="paragraph" w:styleId="BalloonText">
    <w:name w:val="Balloon Text"/>
    <w:basedOn w:val="Normal"/>
    <w:link w:val="BalloonTextChar"/>
    <w:rsid w:val="00BE7AD3"/>
    <w:rPr>
      <w:rFonts w:ascii="Tahoma" w:hAnsi="Tahoma" w:cs="Tahoma"/>
      <w:sz w:val="16"/>
      <w:szCs w:val="16"/>
    </w:rPr>
  </w:style>
  <w:style w:type="character" w:customStyle="1" w:styleId="BalloonTextChar">
    <w:name w:val="Balloon Text Char"/>
    <w:basedOn w:val="DefaultParagraphFont"/>
    <w:link w:val="BalloonText"/>
    <w:rsid w:val="00BE7AD3"/>
    <w:rPr>
      <w:rFonts w:ascii="Tahoma" w:eastAsia="Times New Roman" w:hAnsi="Tahoma" w:cs="Tahoma"/>
      <w:sz w:val="16"/>
      <w:szCs w:val="16"/>
    </w:rPr>
  </w:style>
  <w:style w:type="paragraph" w:styleId="Footer">
    <w:name w:val="footer"/>
    <w:basedOn w:val="Normal"/>
    <w:link w:val="FooterChar"/>
    <w:rsid w:val="0021354F"/>
    <w:pPr>
      <w:tabs>
        <w:tab w:val="center" w:pos="4680"/>
        <w:tab w:val="right" w:pos="9360"/>
      </w:tabs>
    </w:pPr>
  </w:style>
  <w:style w:type="character" w:customStyle="1" w:styleId="FooterChar">
    <w:name w:val="Footer Char"/>
    <w:basedOn w:val="DefaultParagraphFont"/>
    <w:link w:val="Footer"/>
    <w:rsid w:val="0021354F"/>
    <w:rPr>
      <w:rFonts w:eastAsia="Times New Roman"/>
      <w:sz w:val="22"/>
      <w:szCs w:val="22"/>
    </w:rPr>
  </w:style>
</w:styles>
</file>

<file path=word/webSettings.xml><?xml version="1.0" encoding="utf-8"?>
<w:webSettings xmlns:r="http://schemas.openxmlformats.org/officeDocument/2006/relationships" xmlns:w="http://schemas.openxmlformats.org/wordprocessingml/2006/main">
  <w:divs>
    <w:div w:id="539585012">
      <w:bodyDiv w:val="1"/>
      <w:marLeft w:val="0"/>
      <w:marRight w:val="0"/>
      <w:marTop w:val="0"/>
      <w:marBottom w:val="0"/>
      <w:divBdr>
        <w:top w:val="none" w:sz="0" w:space="0" w:color="auto"/>
        <w:left w:val="none" w:sz="0" w:space="0" w:color="auto"/>
        <w:bottom w:val="none" w:sz="0" w:space="0" w:color="auto"/>
        <w:right w:val="none" w:sz="0" w:space="0" w:color="auto"/>
      </w:divBdr>
    </w:div>
    <w:div w:id="1320037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ndex.php?title=Espressif_Systems&amp;action=edit&amp;redlink=1" TargetMode="External"/><Relationship Id="rId18" Type="http://schemas.openxmlformats.org/officeDocument/2006/relationships/hyperlink" Target="https://en.wikipedia.org/wiki/Electronic_component" TargetMode="External"/><Relationship Id="rId26" Type="http://schemas.openxmlformats.org/officeDocument/2006/relationships/hyperlink" Target="https://en.wikipedia.org/wiki/Point-to-point_construction" TargetMode="External"/><Relationship Id="rId39" Type="http://schemas.openxmlformats.org/officeDocument/2006/relationships/hyperlink" Target="https://www.britannica.com/science/electron" TargetMode="External"/><Relationship Id="rId21" Type="http://schemas.openxmlformats.org/officeDocument/2006/relationships/hyperlink" Target="https://en.wikipedia.org/wiki/Lamination" TargetMode="External"/><Relationship Id="rId34" Type="http://schemas.openxmlformats.org/officeDocument/2006/relationships/hyperlink" Target="https://www.electrical4u.com/transmission-line-in-power-system/" TargetMode="External"/><Relationship Id="rId42" Type="http://schemas.openxmlformats.org/officeDocument/2006/relationships/hyperlink" Target="https://en.wikipedia.org/wiki/Electrical_wiring" TargetMode="External"/><Relationship Id="rId47" Type="http://schemas.openxmlformats.org/officeDocument/2006/relationships/hyperlink" Target="https://en.wikipedia.org/wiki/Power_generation" TargetMode="External"/><Relationship Id="rId50" Type="http://schemas.openxmlformats.org/officeDocument/2006/relationships/hyperlink" Target="https://en.wikipedia.org/wiki/Telecommunications" TargetMode="External"/><Relationship Id="rId55" Type="http://schemas.openxmlformats.org/officeDocument/2006/relationships/image" Target="media/image2.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ESP32" TargetMode="External"/><Relationship Id="rId20" Type="http://schemas.openxmlformats.org/officeDocument/2006/relationships/hyperlink" Target="https://en.wikipedia.org/wiki/Chemical_milling" TargetMode="External"/><Relationship Id="rId29" Type="http://schemas.openxmlformats.org/officeDocument/2006/relationships/hyperlink" Target="https://www.electrical4u.com/electrical-power-transformer-definition-and-types-of-transformer/" TargetMode="External"/><Relationship Id="rId41" Type="http://schemas.openxmlformats.org/officeDocument/2006/relationships/hyperlink" Target="https://www.merriam-webster.com/dictionary/biased" TargetMode="External"/><Relationship Id="rId54" Type="http://schemas.openxmlformats.org/officeDocument/2006/relationships/hyperlink" Target="https://en.wikipedia.org/wiki/Electrical_wiring"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CP/IP_stack" TargetMode="External"/><Relationship Id="rId24" Type="http://schemas.openxmlformats.org/officeDocument/2006/relationships/hyperlink" Target="https://en.wikipedia.org/wiki/Soldering" TargetMode="External"/><Relationship Id="rId32" Type="http://schemas.openxmlformats.org/officeDocument/2006/relationships/hyperlink" Target="https://www.electrical4u.com/step-up-transformer/" TargetMode="External"/><Relationship Id="rId37" Type="http://schemas.openxmlformats.org/officeDocument/2006/relationships/hyperlink" Target="https://www.britannica.com/technology/electric-circuit" TargetMode="External"/><Relationship Id="rId40" Type="http://schemas.openxmlformats.org/officeDocument/2006/relationships/hyperlink" Target="https://www.britannica.com/science/hole-solid-state-physics" TargetMode="External"/><Relationship Id="rId45" Type="http://schemas.openxmlformats.org/officeDocument/2006/relationships/hyperlink" Target="https://en.wikipedia.org/wiki/Telephone" TargetMode="External"/><Relationship Id="rId53" Type="http://schemas.openxmlformats.org/officeDocument/2006/relationships/hyperlink" Target="https://en.wikipedia.org/wiki/Electrical_contact" TargetMode="External"/><Relationship Id="rId58" Type="http://schemas.openxmlformats.org/officeDocument/2006/relationships/hyperlink" Target="https://www.pwc.co.uk/industries/power-utilities/insights/energy2020/connected-home.html" TargetMode="External"/><Relationship Id="rId5" Type="http://schemas.openxmlformats.org/officeDocument/2006/relationships/webSettings" Target="webSettings.xml"/><Relationship Id="rId15" Type="http://schemas.openxmlformats.org/officeDocument/2006/relationships/hyperlink" Target="https://en.wikipedia.org/wiki/Hayes_command_set" TargetMode="External"/><Relationship Id="rId23" Type="http://schemas.openxmlformats.org/officeDocument/2006/relationships/hyperlink" Target="https://en.wikipedia.org/wiki/Printed_circuit_board" TargetMode="External"/><Relationship Id="rId28" Type="http://schemas.openxmlformats.org/officeDocument/2006/relationships/hyperlink" Target="https://en.wikipedia.org/wiki/Printed_circuit_board" TargetMode="External"/><Relationship Id="rId36" Type="http://schemas.openxmlformats.org/officeDocument/2006/relationships/hyperlink" Target="https://www.britannica.com/science/electric-current" TargetMode="External"/><Relationship Id="rId49" Type="http://schemas.openxmlformats.org/officeDocument/2006/relationships/hyperlink" Target="https://en.wikipedia.org/wiki/Power_distribution" TargetMode="External"/><Relationship Id="rId57" Type="http://schemas.openxmlformats.org/officeDocument/2006/relationships/image" Target="media/image4.jpeg"/><Relationship Id="rId61" Type="http://schemas.openxmlformats.org/officeDocument/2006/relationships/fontTable" Target="fontTable.xml"/><Relationship Id="rId10" Type="http://schemas.openxmlformats.org/officeDocument/2006/relationships/hyperlink" Target="https://en.wikipedia.org/wiki/Wi-Fi" TargetMode="External"/><Relationship Id="rId19" Type="http://schemas.openxmlformats.org/officeDocument/2006/relationships/hyperlink" Target="https://en.wikipedia.org/wiki/Lamination" TargetMode="External"/><Relationship Id="rId31" Type="http://schemas.openxmlformats.org/officeDocument/2006/relationships/hyperlink" Target="https://www.electrical4u.com/electric-current-and-theory-of-electricity/" TargetMode="External"/><Relationship Id="rId44" Type="http://schemas.openxmlformats.org/officeDocument/2006/relationships/hyperlink" Target="https://en.wikipedia.org/wiki/Telegraph" TargetMode="External"/><Relationship Id="rId52" Type="http://schemas.openxmlformats.org/officeDocument/2006/relationships/hyperlink" Target="https://en.wikipedia.org/wiki/Electrical_equipment" TargetMode="External"/><Relationship Id="rId60" Type="http://schemas.openxmlformats.org/officeDocument/2006/relationships/hyperlink" Target="http://www.ijtsrd.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Maker_culture" TargetMode="External"/><Relationship Id="rId22" Type="http://schemas.openxmlformats.org/officeDocument/2006/relationships/hyperlink" Target="https://en.wikipedia.org/wiki/Insulator_(electricity)" TargetMode="External"/><Relationship Id="rId27" Type="http://schemas.openxmlformats.org/officeDocument/2006/relationships/hyperlink" Target="https://en.wikipedia.org/wiki/Electronic_design_automation" TargetMode="External"/><Relationship Id="rId30" Type="http://schemas.openxmlformats.org/officeDocument/2006/relationships/hyperlink" Target="https://www.electrical4u.com/voltage-or-electric-potential-difference/" TargetMode="External"/><Relationship Id="rId35" Type="http://schemas.openxmlformats.org/officeDocument/2006/relationships/hyperlink" Target="https://www.britannica.com/science/electricity" TargetMode="External"/><Relationship Id="rId43" Type="http://schemas.openxmlformats.org/officeDocument/2006/relationships/hyperlink" Target="https://en.wikipedia.org/wiki/Electromagnet" TargetMode="External"/><Relationship Id="rId48" Type="http://schemas.openxmlformats.org/officeDocument/2006/relationships/hyperlink" Target="https://en.wikipedia.org/wiki/Power_transmission" TargetMode="External"/><Relationship Id="rId56" Type="http://schemas.openxmlformats.org/officeDocument/2006/relationships/image" Target="media/image3.jpeg"/><Relationship Id="rId8" Type="http://schemas.openxmlformats.org/officeDocument/2006/relationships/image" Target="media/image1.jpeg"/><Relationship Id="rId51" Type="http://schemas.openxmlformats.org/officeDocument/2006/relationships/hyperlink" Target="https://en.wikipedia.org/wiki/Electronics" TargetMode="External"/><Relationship Id="rId3" Type="http://schemas.openxmlformats.org/officeDocument/2006/relationships/styles" Target="styles.xml"/><Relationship Id="rId12" Type="http://schemas.openxmlformats.org/officeDocument/2006/relationships/hyperlink" Target="https://en.wikipedia.org/wiki/Microcontroller" TargetMode="External"/><Relationship Id="rId17" Type="http://schemas.openxmlformats.org/officeDocument/2006/relationships/hyperlink" Target="https://en.wikipedia.org/wiki/Electrical_engineering" TargetMode="External"/><Relationship Id="rId25" Type="http://schemas.openxmlformats.org/officeDocument/2006/relationships/hyperlink" Target="https://en.wikipedia.org/wiki/Wire_wrap" TargetMode="External"/><Relationship Id="rId33" Type="http://schemas.openxmlformats.org/officeDocument/2006/relationships/hyperlink" Target="https://www.electrical4u.com/what-is-transformer-definition-working-principle-of-transformer/" TargetMode="External"/><Relationship Id="rId38" Type="http://schemas.openxmlformats.org/officeDocument/2006/relationships/hyperlink" Target="https://www.britannica.com/technology/p-n-junction" TargetMode="External"/><Relationship Id="rId46" Type="http://schemas.openxmlformats.org/officeDocument/2006/relationships/hyperlink" Target="https://en.wikipedia.org/wiki/Electrical_conductor" TargetMode="External"/><Relationship Id="rId59" Type="http://schemas.openxmlformats.org/officeDocument/2006/relationships/hyperlink" Target="https://www.statista.com/topics/2430/smart-h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6161</Words>
  <Characters>35119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juned</dc:creator>
  <cp:lastModifiedBy>Dell</cp:lastModifiedBy>
  <cp:revision>2</cp:revision>
  <dcterms:created xsi:type="dcterms:W3CDTF">2022-11-23T19:05:00Z</dcterms:created>
  <dcterms:modified xsi:type="dcterms:W3CDTF">2022-11-23T19:05:00Z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2022-11-20T00:00:00Z</vt:filetime>
  </property>
  <property fmtid="{D5CDD505-2E9C-101B-9397-08002B2CF9AE}" pid="3" name="Creator">
    <vt:lpwstr>Microsoft® Word 2016</vt:lpwstr>
  </property>
  <property fmtid="{D5CDD505-2E9C-101B-9397-08002B2CF9AE}" pid="4" name="LastSaved">
    <vt:filetime>2022-11-22T00:00:00Z</vt:filetime>
  </property>
  <property fmtid="{D5CDD505-2E9C-101B-9397-08002B2CF9AE}" pid="5" name="KSOProductBuildVer">
    <vt:lpwstr>1033-11.2.0.11380</vt:lpwstr>
  </property>
  <property fmtid="{D5CDD505-2E9C-101B-9397-08002B2CF9AE}" pid="6" name="ICV">
    <vt:lpwstr>8E07E00887704139B275F4F2A874B211</vt:lpwstr>
  </property>
</Properties>
</file>